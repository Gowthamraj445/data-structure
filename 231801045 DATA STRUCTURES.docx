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6D697" w14:textId="0ADE8E94" w:rsidR="00B87178" w:rsidRDefault="00B87178" w:rsidP="00B87178">
      <w:pPr>
        <w:pStyle w:val="BodyText"/>
        <w:rPr>
          <w:rFonts w:ascii="Times New Roman"/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91008" behindDoc="1" locked="0" layoutInCell="1" allowOverlap="1" wp14:anchorId="7D88FD58" wp14:editId="3D79F5F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472904460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10696575"/>
                          <a:chOff x="0" y="0"/>
                          <a:chExt cx="11910" cy="16845"/>
                        </a:xfrm>
                      </wpg:grpSpPr>
                      <pic:pic xmlns:pic="http://schemas.openxmlformats.org/drawingml/2006/picture">
                        <pic:nvPicPr>
                          <pic:cNvPr id="554672361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1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90262051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2075"/>
                            <a:ext cx="11910" cy="4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03729841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19" y="10119"/>
                            <a:ext cx="1805" cy="1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0014446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" y="122"/>
                            <a:ext cx="8663" cy="2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15308657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60" y="122"/>
                            <a:ext cx="2432" cy="2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49205977" name="Freeform 10"/>
                        <wps:cNvSpPr>
                          <a:spLocks/>
                        </wps:cNvSpPr>
                        <wps:spPr bwMode="auto">
                          <a:xfrm>
                            <a:off x="745" y="7943"/>
                            <a:ext cx="10430" cy="2060"/>
                          </a:xfrm>
                          <a:custGeom>
                            <a:avLst/>
                            <a:gdLst>
                              <a:gd name="T0" fmla="+- 0 10870 745"/>
                              <a:gd name="T1" fmla="*/ T0 w 10430"/>
                              <a:gd name="T2" fmla="+- 0 7944 7944"/>
                              <a:gd name="T3" fmla="*/ 7944 h 2060"/>
                              <a:gd name="T4" fmla="+- 0 1050 745"/>
                              <a:gd name="T5" fmla="*/ T4 w 10430"/>
                              <a:gd name="T6" fmla="+- 0 7944 7944"/>
                              <a:gd name="T7" fmla="*/ 7944 h 2060"/>
                              <a:gd name="T8" fmla="+- 0 980 745"/>
                              <a:gd name="T9" fmla="*/ T8 w 10430"/>
                              <a:gd name="T10" fmla="+- 0 7952 7944"/>
                              <a:gd name="T11" fmla="*/ 7952 h 2060"/>
                              <a:gd name="T12" fmla="+- 0 916 745"/>
                              <a:gd name="T13" fmla="*/ T12 w 10430"/>
                              <a:gd name="T14" fmla="+- 0 7975 7944"/>
                              <a:gd name="T15" fmla="*/ 7975 h 2060"/>
                              <a:gd name="T16" fmla="+- 0 859 745"/>
                              <a:gd name="T17" fmla="*/ T16 w 10430"/>
                              <a:gd name="T18" fmla="+- 0 8011 7944"/>
                              <a:gd name="T19" fmla="*/ 8011 h 2060"/>
                              <a:gd name="T20" fmla="+- 0 812 745"/>
                              <a:gd name="T21" fmla="*/ T20 w 10430"/>
                              <a:gd name="T22" fmla="+- 0 8058 7944"/>
                              <a:gd name="T23" fmla="*/ 8058 h 2060"/>
                              <a:gd name="T24" fmla="+- 0 776 745"/>
                              <a:gd name="T25" fmla="*/ T24 w 10430"/>
                              <a:gd name="T26" fmla="+- 0 8114 7944"/>
                              <a:gd name="T27" fmla="*/ 8114 h 2060"/>
                              <a:gd name="T28" fmla="+- 0 753 745"/>
                              <a:gd name="T29" fmla="*/ T28 w 10430"/>
                              <a:gd name="T30" fmla="+- 0 8178 7944"/>
                              <a:gd name="T31" fmla="*/ 8178 h 2060"/>
                              <a:gd name="T32" fmla="+- 0 745 745"/>
                              <a:gd name="T33" fmla="*/ T32 w 10430"/>
                              <a:gd name="T34" fmla="+- 0 8248 7944"/>
                              <a:gd name="T35" fmla="*/ 8248 h 2060"/>
                              <a:gd name="T36" fmla="+- 0 745 745"/>
                              <a:gd name="T37" fmla="*/ T36 w 10430"/>
                              <a:gd name="T38" fmla="+- 0 8858 7944"/>
                              <a:gd name="T39" fmla="*/ 8858 h 2060"/>
                              <a:gd name="T40" fmla="+- 0 753 745"/>
                              <a:gd name="T41" fmla="*/ T40 w 10430"/>
                              <a:gd name="T42" fmla="+- 0 8928 7944"/>
                              <a:gd name="T43" fmla="*/ 8928 h 2060"/>
                              <a:gd name="T44" fmla="+- 0 776 745"/>
                              <a:gd name="T45" fmla="*/ T44 w 10430"/>
                              <a:gd name="T46" fmla="+- 0 8992 7944"/>
                              <a:gd name="T47" fmla="*/ 8992 h 2060"/>
                              <a:gd name="T48" fmla="+- 0 812 745"/>
                              <a:gd name="T49" fmla="*/ T48 w 10430"/>
                              <a:gd name="T50" fmla="+- 0 9048 7944"/>
                              <a:gd name="T51" fmla="*/ 9048 h 2060"/>
                              <a:gd name="T52" fmla="+- 0 859 745"/>
                              <a:gd name="T53" fmla="*/ T52 w 10430"/>
                              <a:gd name="T54" fmla="+- 0 9096 7944"/>
                              <a:gd name="T55" fmla="*/ 9096 h 2060"/>
                              <a:gd name="T56" fmla="+- 0 916 745"/>
                              <a:gd name="T57" fmla="*/ T56 w 10430"/>
                              <a:gd name="T58" fmla="+- 0 9132 7944"/>
                              <a:gd name="T59" fmla="*/ 9132 h 2060"/>
                              <a:gd name="T60" fmla="+- 0 980 745"/>
                              <a:gd name="T61" fmla="*/ T60 w 10430"/>
                              <a:gd name="T62" fmla="+- 0 9154 7944"/>
                              <a:gd name="T63" fmla="*/ 9154 h 2060"/>
                              <a:gd name="T64" fmla="+- 0 1050 745"/>
                              <a:gd name="T65" fmla="*/ T64 w 10430"/>
                              <a:gd name="T66" fmla="+- 0 9163 7944"/>
                              <a:gd name="T67" fmla="*/ 9163 h 2060"/>
                              <a:gd name="T68" fmla="+- 0 3709 745"/>
                              <a:gd name="T69" fmla="*/ T68 w 10430"/>
                              <a:gd name="T70" fmla="+- 0 9163 7944"/>
                              <a:gd name="T71" fmla="*/ 9163 h 2060"/>
                              <a:gd name="T72" fmla="+- 0 3768 745"/>
                              <a:gd name="T73" fmla="*/ T72 w 10430"/>
                              <a:gd name="T74" fmla="+- 0 9168 7944"/>
                              <a:gd name="T75" fmla="*/ 9168 h 2060"/>
                              <a:gd name="T76" fmla="+- 0 3878 745"/>
                              <a:gd name="T77" fmla="*/ T76 w 10430"/>
                              <a:gd name="T78" fmla="+- 0 9214 7944"/>
                              <a:gd name="T79" fmla="*/ 9214 h 2060"/>
                              <a:gd name="T80" fmla="+- 0 3962 745"/>
                              <a:gd name="T81" fmla="*/ T80 w 10430"/>
                              <a:gd name="T82" fmla="+- 0 9298 7944"/>
                              <a:gd name="T83" fmla="*/ 9298 h 2060"/>
                              <a:gd name="T84" fmla="+- 0 4008 745"/>
                              <a:gd name="T85" fmla="*/ T84 w 10430"/>
                              <a:gd name="T86" fmla="+- 0 9408 7944"/>
                              <a:gd name="T87" fmla="*/ 9408 h 2060"/>
                              <a:gd name="T88" fmla="+- 0 4013 745"/>
                              <a:gd name="T89" fmla="*/ T88 w 10430"/>
                              <a:gd name="T90" fmla="+- 0 9467 7944"/>
                              <a:gd name="T91" fmla="*/ 9467 h 2060"/>
                              <a:gd name="T92" fmla="+- 0 4013 745"/>
                              <a:gd name="T93" fmla="*/ T92 w 10430"/>
                              <a:gd name="T94" fmla="+- 0 9699 7944"/>
                              <a:gd name="T95" fmla="*/ 9699 h 2060"/>
                              <a:gd name="T96" fmla="+- 0 4019 745"/>
                              <a:gd name="T97" fmla="*/ T96 w 10430"/>
                              <a:gd name="T98" fmla="+- 0 9758 7944"/>
                              <a:gd name="T99" fmla="*/ 9758 h 2060"/>
                              <a:gd name="T100" fmla="+- 0 4065 745"/>
                              <a:gd name="T101" fmla="*/ T100 w 10430"/>
                              <a:gd name="T102" fmla="+- 0 9868 7944"/>
                              <a:gd name="T103" fmla="*/ 9868 h 2060"/>
                              <a:gd name="T104" fmla="+- 0 4103 745"/>
                              <a:gd name="T105" fmla="*/ T104 w 10430"/>
                              <a:gd name="T106" fmla="+- 0 9914 7944"/>
                              <a:gd name="T107" fmla="*/ 9914 h 2060"/>
                              <a:gd name="T108" fmla="+- 0 4259 745"/>
                              <a:gd name="T109" fmla="*/ T108 w 10430"/>
                              <a:gd name="T110" fmla="+- 0 9997 7944"/>
                              <a:gd name="T111" fmla="*/ 9997 h 2060"/>
                              <a:gd name="T112" fmla="+- 0 4318 745"/>
                              <a:gd name="T113" fmla="*/ T112 w 10430"/>
                              <a:gd name="T114" fmla="+- 0 10003 7944"/>
                              <a:gd name="T115" fmla="*/ 10003 h 2060"/>
                              <a:gd name="T116" fmla="+- 0 7602 745"/>
                              <a:gd name="T117" fmla="*/ T116 w 10430"/>
                              <a:gd name="T118" fmla="+- 0 10003 7944"/>
                              <a:gd name="T119" fmla="*/ 10003 h 2060"/>
                              <a:gd name="T120" fmla="+- 0 7771 745"/>
                              <a:gd name="T121" fmla="*/ T120 w 10430"/>
                              <a:gd name="T122" fmla="+- 0 9952 7944"/>
                              <a:gd name="T123" fmla="*/ 9952 h 2060"/>
                              <a:gd name="T124" fmla="+- 0 7855 745"/>
                              <a:gd name="T125" fmla="*/ T124 w 10430"/>
                              <a:gd name="T126" fmla="+- 0 9868 7944"/>
                              <a:gd name="T127" fmla="*/ 9868 h 2060"/>
                              <a:gd name="T128" fmla="+- 0 7901 745"/>
                              <a:gd name="T129" fmla="*/ T128 w 10430"/>
                              <a:gd name="T130" fmla="+- 0 9758 7944"/>
                              <a:gd name="T131" fmla="*/ 9758 h 2060"/>
                              <a:gd name="T132" fmla="+- 0 7907 745"/>
                              <a:gd name="T133" fmla="*/ T132 w 10430"/>
                              <a:gd name="T134" fmla="+- 0 9699 7944"/>
                              <a:gd name="T135" fmla="*/ 9699 h 2060"/>
                              <a:gd name="T136" fmla="+- 0 7907 745"/>
                              <a:gd name="T137" fmla="*/ T136 w 10430"/>
                              <a:gd name="T138" fmla="+- 0 9467 7944"/>
                              <a:gd name="T139" fmla="*/ 9467 h 2060"/>
                              <a:gd name="T140" fmla="+- 0 7912 745"/>
                              <a:gd name="T141" fmla="*/ T140 w 10430"/>
                              <a:gd name="T142" fmla="+- 0 9408 7944"/>
                              <a:gd name="T143" fmla="*/ 9408 h 2060"/>
                              <a:gd name="T144" fmla="+- 0 7958 745"/>
                              <a:gd name="T145" fmla="*/ T144 w 10430"/>
                              <a:gd name="T146" fmla="+- 0 9298 7944"/>
                              <a:gd name="T147" fmla="*/ 9298 h 2060"/>
                              <a:gd name="T148" fmla="+- 0 8042 745"/>
                              <a:gd name="T149" fmla="*/ T148 w 10430"/>
                              <a:gd name="T150" fmla="+- 0 9214 7944"/>
                              <a:gd name="T151" fmla="*/ 9214 h 2060"/>
                              <a:gd name="T152" fmla="+- 0 8152 745"/>
                              <a:gd name="T153" fmla="*/ T152 w 10430"/>
                              <a:gd name="T154" fmla="+- 0 9168 7944"/>
                              <a:gd name="T155" fmla="*/ 9168 h 2060"/>
                              <a:gd name="T156" fmla="+- 0 8211 745"/>
                              <a:gd name="T157" fmla="*/ T156 w 10430"/>
                              <a:gd name="T158" fmla="+- 0 9163 7944"/>
                              <a:gd name="T159" fmla="*/ 9163 h 2060"/>
                              <a:gd name="T160" fmla="+- 0 10870 745"/>
                              <a:gd name="T161" fmla="*/ T160 w 10430"/>
                              <a:gd name="T162" fmla="+- 0 9163 7944"/>
                              <a:gd name="T163" fmla="*/ 9163 h 2060"/>
                              <a:gd name="T164" fmla="+- 0 10929 745"/>
                              <a:gd name="T165" fmla="*/ T164 w 10430"/>
                              <a:gd name="T166" fmla="+- 0 9157 7944"/>
                              <a:gd name="T167" fmla="*/ 9157 h 2060"/>
                              <a:gd name="T168" fmla="+- 0 11039 745"/>
                              <a:gd name="T169" fmla="*/ T168 w 10430"/>
                              <a:gd name="T170" fmla="+- 0 9111 7944"/>
                              <a:gd name="T171" fmla="*/ 9111 h 2060"/>
                              <a:gd name="T172" fmla="+- 0 11085 745"/>
                              <a:gd name="T173" fmla="*/ T172 w 10430"/>
                              <a:gd name="T174" fmla="+- 0 9073 7944"/>
                              <a:gd name="T175" fmla="*/ 9073 h 2060"/>
                              <a:gd name="T176" fmla="+- 0 11123 745"/>
                              <a:gd name="T177" fmla="*/ T176 w 10430"/>
                              <a:gd name="T178" fmla="+- 0 9027 7944"/>
                              <a:gd name="T179" fmla="*/ 9027 h 2060"/>
                              <a:gd name="T180" fmla="+- 0 11169 745"/>
                              <a:gd name="T181" fmla="*/ T180 w 10430"/>
                              <a:gd name="T182" fmla="+- 0 8918 7944"/>
                              <a:gd name="T183" fmla="*/ 8918 h 2060"/>
                              <a:gd name="T184" fmla="+- 0 11175 745"/>
                              <a:gd name="T185" fmla="*/ T184 w 10430"/>
                              <a:gd name="T186" fmla="+- 0 8858 7944"/>
                              <a:gd name="T187" fmla="*/ 8858 h 2060"/>
                              <a:gd name="T188" fmla="+- 0 11175 745"/>
                              <a:gd name="T189" fmla="*/ T188 w 10430"/>
                              <a:gd name="T190" fmla="+- 0 8248 7944"/>
                              <a:gd name="T191" fmla="*/ 8248 h 2060"/>
                              <a:gd name="T192" fmla="+- 0 11169 745"/>
                              <a:gd name="T193" fmla="*/ T192 w 10430"/>
                              <a:gd name="T194" fmla="+- 0 8189 7944"/>
                              <a:gd name="T195" fmla="*/ 8189 h 2060"/>
                              <a:gd name="T196" fmla="+- 0 11123 745"/>
                              <a:gd name="T197" fmla="*/ T196 w 10430"/>
                              <a:gd name="T198" fmla="+- 0 8079 7944"/>
                              <a:gd name="T199" fmla="*/ 8079 h 2060"/>
                              <a:gd name="T200" fmla="+- 0 11085 745"/>
                              <a:gd name="T201" fmla="*/ T200 w 10430"/>
                              <a:gd name="T202" fmla="+- 0 8033 7944"/>
                              <a:gd name="T203" fmla="*/ 8033 h 2060"/>
                              <a:gd name="T204" fmla="+- 0 10929 745"/>
                              <a:gd name="T205" fmla="*/ T204 w 10430"/>
                              <a:gd name="T206" fmla="+- 0 7950 7944"/>
                              <a:gd name="T207" fmla="*/ 7950 h 2060"/>
                              <a:gd name="T208" fmla="+- 0 10870 745"/>
                              <a:gd name="T209" fmla="*/ T208 w 10430"/>
                              <a:gd name="T210" fmla="+- 0 7944 7944"/>
                              <a:gd name="T211" fmla="*/ 7944 h 20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0430" h="2060">
                                <a:moveTo>
                                  <a:pt x="10125" y="0"/>
                                </a:moveTo>
                                <a:lnTo>
                                  <a:pt x="305" y="0"/>
                                </a:lnTo>
                                <a:lnTo>
                                  <a:pt x="235" y="8"/>
                                </a:lnTo>
                                <a:lnTo>
                                  <a:pt x="171" y="31"/>
                                </a:lnTo>
                                <a:lnTo>
                                  <a:pt x="114" y="67"/>
                                </a:lnTo>
                                <a:lnTo>
                                  <a:pt x="67" y="114"/>
                                </a:lnTo>
                                <a:lnTo>
                                  <a:pt x="31" y="170"/>
                                </a:lnTo>
                                <a:lnTo>
                                  <a:pt x="8" y="234"/>
                                </a:lnTo>
                                <a:lnTo>
                                  <a:pt x="0" y="304"/>
                                </a:lnTo>
                                <a:lnTo>
                                  <a:pt x="0" y="914"/>
                                </a:lnTo>
                                <a:lnTo>
                                  <a:pt x="8" y="984"/>
                                </a:lnTo>
                                <a:lnTo>
                                  <a:pt x="31" y="1048"/>
                                </a:lnTo>
                                <a:lnTo>
                                  <a:pt x="67" y="1104"/>
                                </a:lnTo>
                                <a:lnTo>
                                  <a:pt x="114" y="1152"/>
                                </a:lnTo>
                                <a:lnTo>
                                  <a:pt x="171" y="1188"/>
                                </a:lnTo>
                                <a:lnTo>
                                  <a:pt x="235" y="1210"/>
                                </a:lnTo>
                                <a:lnTo>
                                  <a:pt x="305" y="1219"/>
                                </a:lnTo>
                                <a:lnTo>
                                  <a:pt x="2964" y="1219"/>
                                </a:lnTo>
                                <a:lnTo>
                                  <a:pt x="3023" y="1224"/>
                                </a:lnTo>
                                <a:lnTo>
                                  <a:pt x="3133" y="1270"/>
                                </a:lnTo>
                                <a:lnTo>
                                  <a:pt x="3217" y="1354"/>
                                </a:lnTo>
                                <a:lnTo>
                                  <a:pt x="3263" y="1464"/>
                                </a:lnTo>
                                <a:lnTo>
                                  <a:pt x="3268" y="1523"/>
                                </a:lnTo>
                                <a:lnTo>
                                  <a:pt x="3268" y="1755"/>
                                </a:lnTo>
                                <a:lnTo>
                                  <a:pt x="3274" y="1814"/>
                                </a:lnTo>
                                <a:lnTo>
                                  <a:pt x="3320" y="1924"/>
                                </a:lnTo>
                                <a:lnTo>
                                  <a:pt x="3358" y="1970"/>
                                </a:lnTo>
                                <a:lnTo>
                                  <a:pt x="3514" y="2053"/>
                                </a:lnTo>
                                <a:lnTo>
                                  <a:pt x="3573" y="2059"/>
                                </a:lnTo>
                                <a:lnTo>
                                  <a:pt x="6857" y="2059"/>
                                </a:lnTo>
                                <a:lnTo>
                                  <a:pt x="7026" y="2008"/>
                                </a:lnTo>
                                <a:lnTo>
                                  <a:pt x="7110" y="1924"/>
                                </a:lnTo>
                                <a:lnTo>
                                  <a:pt x="7156" y="1814"/>
                                </a:lnTo>
                                <a:lnTo>
                                  <a:pt x="7162" y="1755"/>
                                </a:lnTo>
                                <a:lnTo>
                                  <a:pt x="7162" y="1523"/>
                                </a:lnTo>
                                <a:lnTo>
                                  <a:pt x="7167" y="1464"/>
                                </a:lnTo>
                                <a:lnTo>
                                  <a:pt x="7213" y="1354"/>
                                </a:lnTo>
                                <a:lnTo>
                                  <a:pt x="7297" y="1270"/>
                                </a:lnTo>
                                <a:lnTo>
                                  <a:pt x="7407" y="1224"/>
                                </a:lnTo>
                                <a:lnTo>
                                  <a:pt x="7466" y="1219"/>
                                </a:lnTo>
                                <a:lnTo>
                                  <a:pt x="10125" y="1219"/>
                                </a:lnTo>
                                <a:lnTo>
                                  <a:pt x="10184" y="1213"/>
                                </a:lnTo>
                                <a:lnTo>
                                  <a:pt x="10294" y="1167"/>
                                </a:lnTo>
                                <a:lnTo>
                                  <a:pt x="10340" y="1129"/>
                                </a:lnTo>
                                <a:lnTo>
                                  <a:pt x="10378" y="1083"/>
                                </a:lnTo>
                                <a:lnTo>
                                  <a:pt x="10424" y="974"/>
                                </a:lnTo>
                                <a:lnTo>
                                  <a:pt x="10430" y="914"/>
                                </a:lnTo>
                                <a:lnTo>
                                  <a:pt x="10430" y="304"/>
                                </a:lnTo>
                                <a:lnTo>
                                  <a:pt x="10424" y="245"/>
                                </a:lnTo>
                                <a:lnTo>
                                  <a:pt x="10378" y="135"/>
                                </a:lnTo>
                                <a:lnTo>
                                  <a:pt x="10340" y="89"/>
                                </a:lnTo>
                                <a:lnTo>
                                  <a:pt x="10184" y="6"/>
                                </a:lnTo>
                                <a:lnTo>
                                  <a:pt x="10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1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0421743" name="Freeform 11"/>
                        <wps:cNvSpPr>
                          <a:spLocks/>
                        </wps:cNvSpPr>
                        <wps:spPr bwMode="auto">
                          <a:xfrm>
                            <a:off x="2182" y="5459"/>
                            <a:ext cx="7286" cy="1241"/>
                          </a:xfrm>
                          <a:custGeom>
                            <a:avLst/>
                            <a:gdLst>
                              <a:gd name="T0" fmla="+- 0 9157 2182"/>
                              <a:gd name="T1" fmla="*/ T0 w 7286"/>
                              <a:gd name="T2" fmla="+- 0 5459 5459"/>
                              <a:gd name="T3" fmla="*/ 5459 h 1241"/>
                              <a:gd name="T4" fmla="+- 0 2493 2182"/>
                              <a:gd name="T5" fmla="*/ T4 w 7286"/>
                              <a:gd name="T6" fmla="+- 0 5459 5459"/>
                              <a:gd name="T7" fmla="*/ 5459 h 1241"/>
                              <a:gd name="T8" fmla="+- 0 2422 2182"/>
                              <a:gd name="T9" fmla="*/ T8 w 7286"/>
                              <a:gd name="T10" fmla="+- 0 5467 5459"/>
                              <a:gd name="T11" fmla="*/ 5467 h 1241"/>
                              <a:gd name="T12" fmla="+- 0 2356 2182"/>
                              <a:gd name="T13" fmla="*/ T12 w 7286"/>
                              <a:gd name="T14" fmla="+- 0 5491 5459"/>
                              <a:gd name="T15" fmla="*/ 5491 h 1241"/>
                              <a:gd name="T16" fmla="+- 0 2299 2182"/>
                              <a:gd name="T17" fmla="*/ T16 w 7286"/>
                              <a:gd name="T18" fmla="+- 0 5527 5459"/>
                              <a:gd name="T19" fmla="*/ 5527 h 1241"/>
                              <a:gd name="T20" fmla="+- 0 2251 2182"/>
                              <a:gd name="T21" fmla="*/ T20 w 7286"/>
                              <a:gd name="T22" fmla="+- 0 5575 5459"/>
                              <a:gd name="T23" fmla="*/ 5575 h 1241"/>
                              <a:gd name="T24" fmla="+- 0 2214 2182"/>
                              <a:gd name="T25" fmla="*/ T24 w 7286"/>
                              <a:gd name="T26" fmla="+- 0 5633 5459"/>
                              <a:gd name="T27" fmla="*/ 5633 h 1241"/>
                              <a:gd name="T28" fmla="+- 0 2190 2182"/>
                              <a:gd name="T29" fmla="*/ T28 w 7286"/>
                              <a:gd name="T30" fmla="+- 0 5698 5459"/>
                              <a:gd name="T31" fmla="*/ 5698 h 1241"/>
                              <a:gd name="T32" fmla="+- 0 2182 2182"/>
                              <a:gd name="T33" fmla="*/ T32 w 7286"/>
                              <a:gd name="T34" fmla="+- 0 5769 5459"/>
                              <a:gd name="T35" fmla="*/ 5769 h 1241"/>
                              <a:gd name="T36" fmla="+- 0 2182 2182"/>
                              <a:gd name="T37" fmla="*/ T36 w 7286"/>
                              <a:gd name="T38" fmla="+- 0 6390 5459"/>
                              <a:gd name="T39" fmla="*/ 6390 h 1241"/>
                              <a:gd name="T40" fmla="+- 0 2190 2182"/>
                              <a:gd name="T41" fmla="*/ T40 w 7286"/>
                              <a:gd name="T42" fmla="+- 0 6461 5459"/>
                              <a:gd name="T43" fmla="*/ 6461 h 1241"/>
                              <a:gd name="T44" fmla="+- 0 2214 2182"/>
                              <a:gd name="T45" fmla="*/ T44 w 7286"/>
                              <a:gd name="T46" fmla="+- 0 6526 5459"/>
                              <a:gd name="T47" fmla="*/ 6526 h 1241"/>
                              <a:gd name="T48" fmla="+- 0 2251 2182"/>
                              <a:gd name="T49" fmla="*/ T48 w 7286"/>
                              <a:gd name="T50" fmla="+- 0 6584 5459"/>
                              <a:gd name="T51" fmla="*/ 6584 h 1241"/>
                              <a:gd name="T52" fmla="+- 0 2299 2182"/>
                              <a:gd name="T53" fmla="*/ T52 w 7286"/>
                              <a:gd name="T54" fmla="+- 0 6632 5459"/>
                              <a:gd name="T55" fmla="*/ 6632 h 1241"/>
                              <a:gd name="T56" fmla="+- 0 2356 2182"/>
                              <a:gd name="T57" fmla="*/ T56 w 7286"/>
                              <a:gd name="T58" fmla="+- 0 6669 5459"/>
                              <a:gd name="T59" fmla="*/ 6669 h 1241"/>
                              <a:gd name="T60" fmla="+- 0 2422 2182"/>
                              <a:gd name="T61" fmla="*/ T60 w 7286"/>
                              <a:gd name="T62" fmla="+- 0 6692 5459"/>
                              <a:gd name="T63" fmla="*/ 6692 h 1241"/>
                              <a:gd name="T64" fmla="+- 0 2493 2182"/>
                              <a:gd name="T65" fmla="*/ T64 w 7286"/>
                              <a:gd name="T66" fmla="+- 0 6700 5459"/>
                              <a:gd name="T67" fmla="*/ 6700 h 1241"/>
                              <a:gd name="T68" fmla="+- 0 9157 2182"/>
                              <a:gd name="T69" fmla="*/ T68 w 7286"/>
                              <a:gd name="T70" fmla="+- 0 6700 5459"/>
                              <a:gd name="T71" fmla="*/ 6700 h 1241"/>
                              <a:gd name="T72" fmla="+- 0 9218 2182"/>
                              <a:gd name="T73" fmla="*/ T72 w 7286"/>
                              <a:gd name="T74" fmla="+- 0 6694 5459"/>
                              <a:gd name="T75" fmla="*/ 6694 h 1241"/>
                              <a:gd name="T76" fmla="+- 0 9276 2182"/>
                              <a:gd name="T77" fmla="*/ T76 w 7286"/>
                              <a:gd name="T78" fmla="+- 0 6677 5459"/>
                              <a:gd name="T79" fmla="*/ 6677 h 1241"/>
                              <a:gd name="T80" fmla="+- 0 9329 2182"/>
                              <a:gd name="T81" fmla="*/ T80 w 7286"/>
                              <a:gd name="T82" fmla="+- 0 6648 5459"/>
                              <a:gd name="T83" fmla="*/ 6648 h 1241"/>
                              <a:gd name="T84" fmla="+- 0 9376 2182"/>
                              <a:gd name="T85" fmla="*/ T84 w 7286"/>
                              <a:gd name="T86" fmla="+- 0 6609 5459"/>
                              <a:gd name="T87" fmla="*/ 6609 h 1241"/>
                              <a:gd name="T88" fmla="+- 0 9415 2182"/>
                              <a:gd name="T89" fmla="*/ T88 w 7286"/>
                              <a:gd name="T90" fmla="+- 0 6562 5459"/>
                              <a:gd name="T91" fmla="*/ 6562 h 1241"/>
                              <a:gd name="T92" fmla="+- 0 9444 2182"/>
                              <a:gd name="T93" fmla="*/ T92 w 7286"/>
                              <a:gd name="T94" fmla="+- 0 6509 5459"/>
                              <a:gd name="T95" fmla="*/ 6509 h 1241"/>
                              <a:gd name="T96" fmla="+- 0 9461 2182"/>
                              <a:gd name="T97" fmla="*/ T96 w 7286"/>
                              <a:gd name="T98" fmla="+- 0 6451 5459"/>
                              <a:gd name="T99" fmla="*/ 6451 h 1241"/>
                              <a:gd name="T100" fmla="+- 0 9467 2182"/>
                              <a:gd name="T101" fmla="*/ T100 w 7286"/>
                              <a:gd name="T102" fmla="+- 0 6390 5459"/>
                              <a:gd name="T103" fmla="*/ 6390 h 1241"/>
                              <a:gd name="T104" fmla="+- 0 9467 2182"/>
                              <a:gd name="T105" fmla="*/ T104 w 7286"/>
                              <a:gd name="T106" fmla="+- 0 5769 5459"/>
                              <a:gd name="T107" fmla="*/ 5769 h 1241"/>
                              <a:gd name="T108" fmla="+- 0 9461 2182"/>
                              <a:gd name="T109" fmla="*/ T108 w 7286"/>
                              <a:gd name="T110" fmla="+- 0 5709 5459"/>
                              <a:gd name="T111" fmla="*/ 5709 h 1241"/>
                              <a:gd name="T112" fmla="+- 0 9444 2182"/>
                              <a:gd name="T113" fmla="*/ T112 w 7286"/>
                              <a:gd name="T114" fmla="+- 0 5651 5459"/>
                              <a:gd name="T115" fmla="*/ 5651 h 1241"/>
                              <a:gd name="T116" fmla="+- 0 9415 2182"/>
                              <a:gd name="T117" fmla="*/ T116 w 7286"/>
                              <a:gd name="T118" fmla="+- 0 5597 5459"/>
                              <a:gd name="T119" fmla="*/ 5597 h 1241"/>
                              <a:gd name="T120" fmla="+- 0 9376 2182"/>
                              <a:gd name="T121" fmla="*/ T120 w 7286"/>
                              <a:gd name="T122" fmla="+- 0 5550 5459"/>
                              <a:gd name="T123" fmla="*/ 5550 h 1241"/>
                              <a:gd name="T124" fmla="+- 0 9329 2182"/>
                              <a:gd name="T125" fmla="*/ T124 w 7286"/>
                              <a:gd name="T126" fmla="+- 0 5511 5459"/>
                              <a:gd name="T127" fmla="*/ 5511 h 1241"/>
                              <a:gd name="T128" fmla="+- 0 9276 2182"/>
                              <a:gd name="T129" fmla="*/ T128 w 7286"/>
                              <a:gd name="T130" fmla="+- 0 5483 5459"/>
                              <a:gd name="T131" fmla="*/ 5483 h 1241"/>
                              <a:gd name="T132" fmla="+- 0 9218 2182"/>
                              <a:gd name="T133" fmla="*/ T132 w 7286"/>
                              <a:gd name="T134" fmla="+- 0 5465 5459"/>
                              <a:gd name="T135" fmla="*/ 5465 h 1241"/>
                              <a:gd name="T136" fmla="+- 0 9157 2182"/>
                              <a:gd name="T137" fmla="*/ T136 w 7286"/>
                              <a:gd name="T138" fmla="+- 0 5459 5459"/>
                              <a:gd name="T139" fmla="*/ 5459 h 12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7286" h="1241">
                                <a:moveTo>
                                  <a:pt x="6975" y="0"/>
                                </a:moveTo>
                                <a:lnTo>
                                  <a:pt x="311" y="0"/>
                                </a:lnTo>
                                <a:lnTo>
                                  <a:pt x="240" y="8"/>
                                </a:lnTo>
                                <a:lnTo>
                                  <a:pt x="174" y="32"/>
                                </a:lnTo>
                                <a:lnTo>
                                  <a:pt x="117" y="68"/>
                                </a:lnTo>
                                <a:lnTo>
                                  <a:pt x="69" y="116"/>
                                </a:lnTo>
                                <a:lnTo>
                                  <a:pt x="32" y="174"/>
                                </a:lnTo>
                                <a:lnTo>
                                  <a:pt x="8" y="239"/>
                                </a:lnTo>
                                <a:lnTo>
                                  <a:pt x="0" y="310"/>
                                </a:lnTo>
                                <a:lnTo>
                                  <a:pt x="0" y="931"/>
                                </a:lnTo>
                                <a:lnTo>
                                  <a:pt x="8" y="1002"/>
                                </a:lnTo>
                                <a:lnTo>
                                  <a:pt x="32" y="1067"/>
                                </a:lnTo>
                                <a:lnTo>
                                  <a:pt x="69" y="1125"/>
                                </a:lnTo>
                                <a:lnTo>
                                  <a:pt x="117" y="1173"/>
                                </a:lnTo>
                                <a:lnTo>
                                  <a:pt x="174" y="1210"/>
                                </a:lnTo>
                                <a:lnTo>
                                  <a:pt x="240" y="1233"/>
                                </a:lnTo>
                                <a:lnTo>
                                  <a:pt x="311" y="1241"/>
                                </a:lnTo>
                                <a:lnTo>
                                  <a:pt x="6975" y="1241"/>
                                </a:lnTo>
                                <a:lnTo>
                                  <a:pt x="7036" y="1235"/>
                                </a:lnTo>
                                <a:lnTo>
                                  <a:pt x="7094" y="1218"/>
                                </a:lnTo>
                                <a:lnTo>
                                  <a:pt x="7147" y="1189"/>
                                </a:lnTo>
                                <a:lnTo>
                                  <a:pt x="7194" y="1150"/>
                                </a:lnTo>
                                <a:lnTo>
                                  <a:pt x="7233" y="1103"/>
                                </a:lnTo>
                                <a:lnTo>
                                  <a:pt x="7262" y="1050"/>
                                </a:lnTo>
                                <a:lnTo>
                                  <a:pt x="7279" y="992"/>
                                </a:lnTo>
                                <a:lnTo>
                                  <a:pt x="7285" y="931"/>
                                </a:lnTo>
                                <a:lnTo>
                                  <a:pt x="7285" y="310"/>
                                </a:lnTo>
                                <a:lnTo>
                                  <a:pt x="7279" y="250"/>
                                </a:lnTo>
                                <a:lnTo>
                                  <a:pt x="7262" y="192"/>
                                </a:lnTo>
                                <a:lnTo>
                                  <a:pt x="7233" y="138"/>
                                </a:lnTo>
                                <a:lnTo>
                                  <a:pt x="7194" y="91"/>
                                </a:lnTo>
                                <a:lnTo>
                                  <a:pt x="7147" y="52"/>
                                </a:lnTo>
                                <a:lnTo>
                                  <a:pt x="7094" y="24"/>
                                </a:lnTo>
                                <a:lnTo>
                                  <a:pt x="7036" y="6"/>
                                </a:lnTo>
                                <a:lnTo>
                                  <a:pt x="6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9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0475317" name="Freeform 12"/>
                        <wps:cNvSpPr>
                          <a:spLocks/>
                        </wps:cNvSpPr>
                        <wps:spPr bwMode="auto">
                          <a:xfrm>
                            <a:off x="887" y="3516"/>
                            <a:ext cx="10138" cy="1542"/>
                          </a:xfrm>
                          <a:custGeom>
                            <a:avLst/>
                            <a:gdLst>
                              <a:gd name="T0" fmla="+- 0 10816 888"/>
                              <a:gd name="T1" fmla="*/ T0 w 10138"/>
                              <a:gd name="T2" fmla="+- 0 3516 3516"/>
                              <a:gd name="T3" fmla="*/ 3516 h 1542"/>
                              <a:gd name="T4" fmla="+- 0 1097 888"/>
                              <a:gd name="T5" fmla="*/ T4 w 10138"/>
                              <a:gd name="T6" fmla="+- 0 3516 3516"/>
                              <a:gd name="T7" fmla="*/ 3516 h 1542"/>
                              <a:gd name="T8" fmla="+- 0 1031 888"/>
                              <a:gd name="T9" fmla="*/ T8 w 10138"/>
                              <a:gd name="T10" fmla="+- 0 3527 3516"/>
                              <a:gd name="T11" fmla="*/ 3527 h 1542"/>
                              <a:gd name="T12" fmla="+- 0 973 888"/>
                              <a:gd name="T13" fmla="*/ T12 w 10138"/>
                              <a:gd name="T14" fmla="+- 0 3557 3516"/>
                              <a:gd name="T15" fmla="*/ 3557 h 1542"/>
                              <a:gd name="T16" fmla="+- 0 928 888"/>
                              <a:gd name="T17" fmla="*/ T16 w 10138"/>
                              <a:gd name="T18" fmla="+- 0 3602 3516"/>
                              <a:gd name="T19" fmla="*/ 3602 h 1542"/>
                              <a:gd name="T20" fmla="+- 0 898 888"/>
                              <a:gd name="T21" fmla="*/ T20 w 10138"/>
                              <a:gd name="T22" fmla="+- 0 3659 3516"/>
                              <a:gd name="T23" fmla="*/ 3659 h 1542"/>
                              <a:gd name="T24" fmla="+- 0 888 888"/>
                              <a:gd name="T25" fmla="*/ T24 w 10138"/>
                              <a:gd name="T26" fmla="+- 0 3725 3516"/>
                              <a:gd name="T27" fmla="*/ 3725 h 1542"/>
                              <a:gd name="T28" fmla="+- 0 888 888"/>
                              <a:gd name="T29" fmla="*/ T28 w 10138"/>
                              <a:gd name="T30" fmla="+- 0 4144 3516"/>
                              <a:gd name="T31" fmla="*/ 4144 h 1542"/>
                              <a:gd name="T32" fmla="+- 0 898 888"/>
                              <a:gd name="T33" fmla="*/ T32 w 10138"/>
                              <a:gd name="T34" fmla="+- 0 4210 3516"/>
                              <a:gd name="T35" fmla="*/ 4210 h 1542"/>
                              <a:gd name="T36" fmla="+- 0 928 888"/>
                              <a:gd name="T37" fmla="*/ T36 w 10138"/>
                              <a:gd name="T38" fmla="+- 0 4267 3516"/>
                              <a:gd name="T39" fmla="*/ 4267 h 1542"/>
                              <a:gd name="T40" fmla="+- 0 973 888"/>
                              <a:gd name="T41" fmla="*/ T40 w 10138"/>
                              <a:gd name="T42" fmla="+- 0 4312 3516"/>
                              <a:gd name="T43" fmla="*/ 4312 h 1542"/>
                              <a:gd name="T44" fmla="+- 0 1031 888"/>
                              <a:gd name="T45" fmla="*/ T44 w 10138"/>
                              <a:gd name="T46" fmla="+- 0 4342 3516"/>
                              <a:gd name="T47" fmla="*/ 4342 h 1542"/>
                              <a:gd name="T48" fmla="+- 0 1097 888"/>
                              <a:gd name="T49" fmla="*/ T48 w 10138"/>
                              <a:gd name="T50" fmla="+- 0 4353 3516"/>
                              <a:gd name="T51" fmla="*/ 4353 h 1542"/>
                              <a:gd name="T52" fmla="+- 0 3075 888"/>
                              <a:gd name="T53" fmla="*/ T52 w 10138"/>
                              <a:gd name="T54" fmla="+- 0 4353 3516"/>
                              <a:gd name="T55" fmla="*/ 4353 h 1542"/>
                              <a:gd name="T56" fmla="+- 0 3141 888"/>
                              <a:gd name="T57" fmla="*/ T56 w 10138"/>
                              <a:gd name="T58" fmla="+- 0 4363 3516"/>
                              <a:gd name="T59" fmla="*/ 4363 h 1542"/>
                              <a:gd name="T60" fmla="+- 0 3198 888"/>
                              <a:gd name="T61" fmla="*/ T60 w 10138"/>
                              <a:gd name="T62" fmla="+- 0 4393 3516"/>
                              <a:gd name="T63" fmla="*/ 4393 h 1542"/>
                              <a:gd name="T64" fmla="+- 0 3243 888"/>
                              <a:gd name="T65" fmla="*/ T64 w 10138"/>
                              <a:gd name="T66" fmla="+- 0 4438 3516"/>
                              <a:gd name="T67" fmla="*/ 4438 h 1542"/>
                              <a:gd name="T68" fmla="+- 0 3273 888"/>
                              <a:gd name="T69" fmla="*/ T68 w 10138"/>
                              <a:gd name="T70" fmla="+- 0 4496 3516"/>
                              <a:gd name="T71" fmla="*/ 4496 h 1542"/>
                              <a:gd name="T72" fmla="+- 0 3284 888"/>
                              <a:gd name="T73" fmla="*/ T72 w 10138"/>
                              <a:gd name="T74" fmla="+- 0 4562 3516"/>
                              <a:gd name="T75" fmla="*/ 4562 h 1542"/>
                              <a:gd name="T76" fmla="+- 0 3284 888"/>
                              <a:gd name="T77" fmla="*/ T76 w 10138"/>
                              <a:gd name="T78" fmla="+- 0 4849 3516"/>
                              <a:gd name="T79" fmla="*/ 4849 h 1542"/>
                              <a:gd name="T80" fmla="+- 0 3294 888"/>
                              <a:gd name="T81" fmla="*/ T80 w 10138"/>
                              <a:gd name="T82" fmla="+- 0 4915 3516"/>
                              <a:gd name="T83" fmla="*/ 4915 h 1542"/>
                              <a:gd name="T84" fmla="+- 0 3324 888"/>
                              <a:gd name="T85" fmla="*/ T84 w 10138"/>
                              <a:gd name="T86" fmla="+- 0 4973 3516"/>
                              <a:gd name="T87" fmla="*/ 4973 h 1542"/>
                              <a:gd name="T88" fmla="+- 0 3369 888"/>
                              <a:gd name="T89" fmla="*/ T88 w 10138"/>
                              <a:gd name="T90" fmla="+- 0 5018 3516"/>
                              <a:gd name="T91" fmla="*/ 5018 h 1542"/>
                              <a:gd name="T92" fmla="+- 0 3427 888"/>
                              <a:gd name="T93" fmla="*/ T92 w 10138"/>
                              <a:gd name="T94" fmla="+- 0 5048 3516"/>
                              <a:gd name="T95" fmla="*/ 5048 h 1542"/>
                              <a:gd name="T96" fmla="+- 0 3493 888"/>
                              <a:gd name="T97" fmla="*/ T96 w 10138"/>
                              <a:gd name="T98" fmla="+- 0 5058 3516"/>
                              <a:gd name="T99" fmla="*/ 5058 h 1542"/>
                              <a:gd name="T100" fmla="+- 0 8420 888"/>
                              <a:gd name="T101" fmla="*/ T100 w 10138"/>
                              <a:gd name="T102" fmla="+- 0 5058 3516"/>
                              <a:gd name="T103" fmla="*/ 5058 h 1542"/>
                              <a:gd name="T104" fmla="+- 0 8536 888"/>
                              <a:gd name="T105" fmla="*/ T104 w 10138"/>
                              <a:gd name="T106" fmla="+- 0 5023 3516"/>
                              <a:gd name="T107" fmla="*/ 5023 h 1542"/>
                              <a:gd name="T108" fmla="+- 0 8594 888"/>
                              <a:gd name="T109" fmla="*/ T108 w 10138"/>
                              <a:gd name="T110" fmla="+- 0 4965 3516"/>
                              <a:gd name="T111" fmla="*/ 4965 h 1542"/>
                              <a:gd name="T112" fmla="+- 0 8625 888"/>
                              <a:gd name="T113" fmla="*/ T112 w 10138"/>
                              <a:gd name="T114" fmla="+- 0 4890 3516"/>
                              <a:gd name="T115" fmla="*/ 4890 h 1542"/>
                              <a:gd name="T116" fmla="+- 0 8629 888"/>
                              <a:gd name="T117" fmla="*/ T116 w 10138"/>
                              <a:gd name="T118" fmla="+- 0 4849 3516"/>
                              <a:gd name="T119" fmla="*/ 4849 h 1542"/>
                              <a:gd name="T120" fmla="+- 0 8629 888"/>
                              <a:gd name="T121" fmla="*/ T120 w 10138"/>
                              <a:gd name="T122" fmla="+- 0 4562 3516"/>
                              <a:gd name="T123" fmla="*/ 4562 h 1542"/>
                              <a:gd name="T124" fmla="+- 0 8633 888"/>
                              <a:gd name="T125" fmla="*/ T124 w 10138"/>
                              <a:gd name="T126" fmla="+- 0 4521 3516"/>
                              <a:gd name="T127" fmla="*/ 4521 h 1542"/>
                              <a:gd name="T128" fmla="+- 0 8664 888"/>
                              <a:gd name="T129" fmla="*/ T128 w 10138"/>
                              <a:gd name="T130" fmla="+- 0 4446 3516"/>
                              <a:gd name="T131" fmla="*/ 4446 h 1542"/>
                              <a:gd name="T132" fmla="+- 0 8722 888"/>
                              <a:gd name="T133" fmla="*/ T132 w 10138"/>
                              <a:gd name="T134" fmla="+- 0 4388 3516"/>
                              <a:gd name="T135" fmla="*/ 4388 h 1542"/>
                              <a:gd name="T136" fmla="+- 0 8797 888"/>
                              <a:gd name="T137" fmla="*/ T136 w 10138"/>
                              <a:gd name="T138" fmla="+- 0 4357 3516"/>
                              <a:gd name="T139" fmla="*/ 4357 h 1542"/>
                              <a:gd name="T140" fmla="+- 0 8838 888"/>
                              <a:gd name="T141" fmla="*/ T140 w 10138"/>
                              <a:gd name="T142" fmla="+- 0 4353 3516"/>
                              <a:gd name="T143" fmla="*/ 4353 h 1542"/>
                              <a:gd name="T144" fmla="+- 0 10816 888"/>
                              <a:gd name="T145" fmla="*/ T144 w 10138"/>
                              <a:gd name="T146" fmla="+- 0 4353 3516"/>
                              <a:gd name="T147" fmla="*/ 4353 h 1542"/>
                              <a:gd name="T148" fmla="+- 0 10896 888"/>
                              <a:gd name="T149" fmla="*/ T148 w 10138"/>
                              <a:gd name="T150" fmla="+- 0 4337 3516"/>
                              <a:gd name="T151" fmla="*/ 4337 h 1542"/>
                              <a:gd name="T152" fmla="+- 0 10964 888"/>
                              <a:gd name="T153" fmla="*/ T152 w 10138"/>
                              <a:gd name="T154" fmla="+- 0 4291 3516"/>
                              <a:gd name="T155" fmla="*/ 4291 h 1542"/>
                              <a:gd name="T156" fmla="+- 0 11009 888"/>
                              <a:gd name="T157" fmla="*/ T156 w 10138"/>
                              <a:gd name="T158" fmla="+- 0 4224 3516"/>
                              <a:gd name="T159" fmla="*/ 4224 h 1542"/>
                              <a:gd name="T160" fmla="+- 0 11025 888"/>
                              <a:gd name="T161" fmla="*/ T160 w 10138"/>
                              <a:gd name="T162" fmla="+- 0 4144 3516"/>
                              <a:gd name="T163" fmla="*/ 4144 h 1542"/>
                              <a:gd name="T164" fmla="+- 0 11025 888"/>
                              <a:gd name="T165" fmla="*/ T164 w 10138"/>
                              <a:gd name="T166" fmla="+- 0 3725 3516"/>
                              <a:gd name="T167" fmla="*/ 3725 h 1542"/>
                              <a:gd name="T168" fmla="+- 0 11009 888"/>
                              <a:gd name="T169" fmla="*/ T168 w 10138"/>
                              <a:gd name="T170" fmla="+- 0 3645 3516"/>
                              <a:gd name="T171" fmla="*/ 3645 h 1542"/>
                              <a:gd name="T172" fmla="+- 0 10964 888"/>
                              <a:gd name="T173" fmla="*/ T172 w 10138"/>
                              <a:gd name="T174" fmla="+- 0 3577 3516"/>
                              <a:gd name="T175" fmla="*/ 3577 h 1542"/>
                              <a:gd name="T176" fmla="+- 0 10896 888"/>
                              <a:gd name="T177" fmla="*/ T176 w 10138"/>
                              <a:gd name="T178" fmla="+- 0 3532 3516"/>
                              <a:gd name="T179" fmla="*/ 3532 h 1542"/>
                              <a:gd name="T180" fmla="+- 0 10816 888"/>
                              <a:gd name="T181" fmla="*/ T180 w 10138"/>
                              <a:gd name="T182" fmla="+- 0 3516 3516"/>
                              <a:gd name="T183" fmla="*/ 3516 h 15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0138" h="1542">
                                <a:moveTo>
                                  <a:pt x="9928" y="0"/>
                                </a:moveTo>
                                <a:lnTo>
                                  <a:pt x="209" y="0"/>
                                </a:lnTo>
                                <a:lnTo>
                                  <a:pt x="143" y="11"/>
                                </a:lnTo>
                                <a:lnTo>
                                  <a:pt x="85" y="41"/>
                                </a:lnTo>
                                <a:lnTo>
                                  <a:pt x="40" y="86"/>
                                </a:lnTo>
                                <a:lnTo>
                                  <a:pt x="10" y="143"/>
                                </a:lnTo>
                                <a:lnTo>
                                  <a:pt x="0" y="209"/>
                                </a:lnTo>
                                <a:lnTo>
                                  <a:pt x="0" y="628"/>
                                </a:lnTo>
                                <a:lnTo>
                                  <a:pt x="10" y="694"/>
                                </a:lnTo>
                                <a:lnTo>
                                  <a:pt x="40" y="751"/>
                                </a:lnTo>
                                <a:lnTo>
                                  <a:pt x="85" y="796"/>
                                </a:lnTo>
                                <a:lnTo>
                                  <a:pt x="143" y="826"/>
                                </a:lnTo>
                                <a:lnTo>
                                  <a:pt x="209" y="837"/>
                                </a:lnTo>
                                <a:lnTo>
                                  <a:pt x="2187" y="837"/>
                                </a:lnTo>
                                <a:lnTo>
                                  <a:pt x="2253" y="847"/>
                                </a:lnTo>
                                <a:lnTo>
                                  <a:pt x="2310" y="877"/>
                                </a:lnTo>
                                <a:lnTo>
                                  <a:pt x="2355" y="922"/>
                                </a:lnTo>
                                <a:lnTo>
                                  <a:pt x="2385" y="980"/>
                                </a:lnTo>
                                <a:lnTo>
                                  <a:pt x="2396" y="1046"/>
                                </a:lnTo>
                                <a:lnTo>
                                  <a:pt x="2396" y="1333"/>
                                </a:lnTo>
                                <a:lnTo>
                                  <a:pt x="2406" y="1399"/>
                                </a:lnTo>
                                <a:lnTo>
                                  <a:pt x="2436" y="1457"/>
                                </a:lnTo>
                                <a:lnTo>
                                  <a:pt x="2481" y="1502"/>
                                </a:lnTo>
                                <a:lnTo>
                                  <a:pt x="2539" y="1532"/>
                                </a:lnTo>
                                <a:lnTo>
                                  <a:pt x="2605" y="1542"/>
                                </a:lnTo>
                                <a:lnTo>
                                  <a:pt x="7532" y="1542"/>
                                </a:lnTo>
                                <a:lnTo>
                                  <a:pt x="7648" y="1507"/>
                                </a:lnTo>
                                <a:lnTo>
                                  <a:pt x="7706" y="1449"/>
                                </a:lnTo>
                                <a:lnTo>
                                  <a:pt x="7737" y="1374"/>
                                </a:lnTo>
                                <a:lnTo>
                                  <a:pt x="7741" y="1333"/>
                                </a:lnTo>
                                <a:lnTo>
                                  <a:pt x="7741" y="1046"/>
                                </a:lnTo>
                                <a:lnTo>
                                  <a:pt x="7745" y="1005"/>
                                </a:lnTo>
                                <a:lnTo>
                                  <a:pt x="7776" y="930"/>
                                </a:lnTo>
                                <a:lnTo>
                                  <a:pt x="7834" y="872"/>
                                </a:lnTo>
                                <a:lnTo>
                                  <a:pt x="7909" y="841"/>
                                </a:lnTo>
                                <a:lnTo>
                                  <a:pt x="7950" y="837"/>
                                </a:lnTo>
                                <a:lnTo>
                                  <a:pt x="9928" y="837"/>
                                </a:lnTo>
                                <a:lnTo>
                                  <a:pt x="10008" y="821"/>
                                </a:lnTo>
                                <a:lnTo>
                                  <a:pt x="10076" y="775"/>
                                </a:lnTo>
                                <a:lnTo>
                                  <a:pt x="10121" y="708"/>
                                </a:lnTo>
                                <a:lnTo>
                                  <a:pt x="10137" y="628"/>
                                </a:lnTo>
                                <a:lnTo>
                                  <a:pt x="10137" y="209"/>
                                </a:lnTo>
                                <a:lnTo>
                                  <a:pt x="10121" y="129"/>
                                </a:lnTo>
                                <a:lnTo>
                                  <a:pt x="10076" y="61"/>
                                </a:lnTo>
                                <a:lnTo>
                                  <a:pt x="10008" y="16"/>
                                </a:lnTo>
                                <a:lnTo>
                                  <a:pt x="99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1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2D88C4" id="Group 4" o:spid="_x0000_s1026" style="position:absolute;margin-left:0;margin-top:0;width:595.5pt;height:842.25pt;z-index:-251625472;mso-position-horizontal-relative:page;mso-position-vertical-relative:page" coordsize="11910,1684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width:11910;height:16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">
                  <v:imagedata r:id="rId13" o:title=""/>
                </v:shape>
                <v:shape id="Picture 6" o:spid="_x0000_s1028" type="#_x0000_t75" style="position:absolute;top:12075;width:11910;height:47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">
                  <v:imagedata r:id="rId14" o:title=""/>
                </v:shape>
                <v:shape id="Picture 7" o:spid="_x0000_s1029" type="#_x0000_t75" style="position:absolute;left:4919;top:10119;width:1805;height:18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">
                  <v:imagedata r:id="rId15" o:title=""/>
                </v:shape>
                <v:shape id="Picture 8" o:spid="_x0000_s1030" type="#_x0000_t75" style="position:absolute;left:89;top:122;width:8663;height:2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">
                  <v:imagedata r:id="rId16" o:title=""/>
                </v:shape>
                <v:shape id="Picture 9" o:spid="_x0000_s1031" type="#_x0000_t75" style="position:absolute;left:9360;top:122;width:2432;height:2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">
                  <v:imagedata r:id="rId17" o:title=""/>
                </v:shape>
                <v:shape id="Freeform 10" o:spid="_x0000_s1032" style="position:absolute;left:745;top:7943;width:10430;height:2060;visibility:visible;mso-wrap-style:square;v-text-anchor:top" coordsize="10430,2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" path="m10125,l305,,235,8,171,31,114,67,67,114,31,170,8,234,,304,,914r8,70l31,1048r36,56l114,1152r57,36l235,1210r70,9l2964,1219r59,5l3133,1270r84,84l3263,1464r5,59l3268,1755r6,59l3320,1924r38,46l3514,2053r59,6l6857,2059r169,-51l7110,1924r46,-110l7162,1755r,-232l7167,1464r46,-110l7297,1270r110,-46l7466,1219r2659,l10184,1213r110,-46l10340,1129r38,-46l10424,974r6,-60l10430,304r-6,-59l10378,135r-38,-46l10184,6,10125,xe" fillcolor="#5d17eb" stroked="f">
                  <v:path arrowok="t" o:connecttype="custom" o:connectlocs="10125,7944;305,7944;235,7952;171,7975;114,8011;67,8058;31,8114;8,8178;0,8248;0,8858;8,8928;31,8992;67,9048;114,9096;171,9132;235,9154;305,9163;2964,9163;3023,9168;3133,9214;3217,9298;3263,9408;3268,9467;3268,9699;3274,9758;3320,9868;3358,9914;3514,9997;3573,10003;6857,10003;7026,9952;7110,9868;7156,9758;7162,9699;7162,9467;7167,9408;7213,9298;7297,9214;7407,9168;7466,9163;10125,9163;10184,9157;10294,9111;10340,9073;10378,9027;10424,8918;10430,8858;10430,8248;10424,8189;10378,8079;10340,8033;10184,7950;10125,7944" o:connectangles="0,0,0,0,0,0,0,0,0,0,0,0,0,0,0,0,0,0,0,0,0,0,0,0,0,0,0,0,0,0,0,0,0,0,0,0,0,0,0,0,0,0,0,0,0,0,0,0,0,0,0,0,0"/>
                </v:shape>
                <v:shape id="Freeform 11" o:spid="_x0000_s1033" style="position:absolute;left:2182;top:5459;width:7286;height:1241;visibility:visible;mso-wrap-style:square;v-text-anchor:top" coordsize="7286,1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" path="m6975,l311,,240,8,174,32,117,68,69,116,32,174,8,239,,310,,931r8,71l32,1067r37,58l117,1173r57,37l240,1233r71,8l6975,1241r61,-6l7094,1218r53,-29l7194,1150r39,-47l7262,1050r17,-58l7285,931r,-621l7279,250r-17,-58l7233,138,7194,91,7147,52,7094,24,7036,6,6975,xe" fillcolor="#0049ac" stroked="f">
                  <v:path arrowok="t" o:connecttype="custom" o:connectlocs="6975,5459;311,5459;240,5467;174,5491;117,5527;69,5575;32,5633;8,5698;0,5769;0,6390;8,6461;32,6526;69,6584;117,6632;174,6669;240,6692;311,6700;6975,6700;7036,6694;7094,6677;7147,6648;7194,6609;7233,6562;7262,6509;7279,6451;7285,6390;7285,5769;7279,5709;7262,5651;7233,5597;7194,5550;7147,5511;7094,5483;7036,5465;6975,5459" o:connectangles="0,0,0,0,0,0,0,0,0,0,0,0,0,0,0,0,0,0,0,0,0,0,0,0,0,0,0,0,0,0,0,0,0,0,0"/>
                </v:shape>
                <v:shape id="Freeform 12" o:spid="_x0000_s1034" style="position:absolute;left:887;top:3516;width:10138;height:1542;visibility:visible;mso-wrap-style:square;v-text-anchor:top" coordsize="10138,1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" path="m9928,l209,,143,11,85,41,40,86,10,143,,209,,628r10,66l40,751r45,45l143,826r66,11l2187,837r66,10l2310,877r45,45l2385,980r11,66l2396,1333r10,66l2436,1457r45,45l2539,1532r66,10l7532,1542r116,-35l7706,1449r31,-75l7741,1333r,-287l7745,1005r31,-75l7834,872r75,-31l7950,837r1978,l10008,821r68,-46l10121,708r16,-80l10137,209r-16,-80l10076,61r-68,-45l9928,xe" fillcolor="#5d17eb" stroked="f">
                  <v:path arrowok="t" o:connecttype="custom" o:connectlocs="9928,3516;209,3516;143,3527;85,3557;40,3602;10,3659;0,3725;0,4144;10,4210;40,4267;85,4312;143,4342;209,4353;2187,4353;2253,4363;2310,4393;2355,4438;2385,4496;2396,4562;2396,4849;2406,4915;2436,4973;2481,5018;2539,5048;2605,5058;7532,5058;7648,5023;7706,4965;7737,4890;7741,4849;7741,4562;7745,4521;7776,4446;7834,4388;7909,4357;7950,4353;9928,4353;10008,4337;10076,4291;10121,4224;10137,4144;10137,3725;10121,3645;10076,3577;10008,3532;9928,3516" o:connectangles="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062334CD" w14:textId="77777777" w:rsidR="00B87178" w:rsidRDefault="00B87178" w:rsidP="00B87178">
      <w:pPr>
        <w:pStyle w:val="BodyText"/>
        <w:rPr>
          <w:rFonts w:ascii="Times New Roman"/>
          <w:sz w:val="20"/>
        </w:rPr>
      </w:pPr>
    </w:p>
    <w:p w14:paraId="0FAD5D10" w14:textId="77777777" w:rsidR="00B87178" w:rsidRDefault="00B87178" w:rsidP="00B87178">
      <w:pPr>
        <w:pStyle w:val="BodyText"/>
        <w:rPr>
          <w:rFonts w:ascii="Times New Roman"/>
          <w:sz w:val="20"/>
        </w:rPr>
      </w:pPr>
    </w:p>
    <w:p w14:paraId="08D7F852" w14:textId="77777777" w:rsidR="00B87178" w:rsidRDefault="00B87178" w:rsidP="00B87178">
      <w:pPr>
        <w:pStyle w:val="BodyText"/>
        <w:rPr>
          <w:rFonts w:ascii="Times New Roman"/>
          <w:sz w:val="20"/>
        </w:rPr>
      </w:pPr>
    </w:p>
    <w:p w14:paraId="605E1C88" w14:textId="77777777" w:rsidR="00B87178" w:rsidRDefault="00B87178" w:rsidP="00B87178">
      <w:pPr>
        <w:pStyle w:val="BodyText"/>
        <w:rPr>
          <w:rFonts w:ascii="Times New Roman"/>
          <w:sz w:val="20"/>
        </w:rPr>
      </w:pPr>
    </w:p>
    <w:p w14:paraId="157976D5" w14:textId="77777777" w:rsidR="00B87178" w:rsidRDefault="00B87178" w:rsidP="00B87178">
      <w:pPr>
        <w:pStyle w:val="BodyText"/>
        <w:rPr>
          <w:rFonts w:ascii="Times New Roman"/>
          <w:sz w:val="20"/>
        </w:rPr>
      </w:pPr>
    </w:p>
    <w:p w14:paraId="6FD092A8" w14:textId="77777777" w:rsidR="00B87178" w:rsidRDefault="00B87178" w:rsidP="00B87178">
      <w:pPr>
        <w:pStyle w:val="BodyText"/>
        <w:rPr>
          <w:rFonts w:ascii="Times New Roman"/>
          <w:sz w:val="20"/>
        </w:rPr>
      </w:pPr>
    </w:p>
    <w:p w14:paraId="2F972999" w14:textId="77777777" w:rsidR="00B87178" w:rsidRDefault="00B87178" w:rsidP="00B87178">
      <w:pPr>
        <w:pStyle w:val="BodyText"/>
        <w:spacing w:before="3"/>
        <w:rPr>
          <w:rFonts w:ascii="Times New Roman"/>
          <w:sz w:val="27"/>
        </w:rPr>
      </w:pPr>
    </w:p>
    <w:p w14:paraId="5523A214" w14:textId="77777777" w:rsidR="00B87178" w:rsidRDefault="00B87178" w:rsidP="00B87178">
      <w:pPr>
        <w:spacing w:before="101" w:line="285" w:lineRule="auto"/>
        <w:ind w:left="103" w:right="417"/>
        <w:jc w:val="center"/>
        <w:rPr>
          <w:rFonts w:ascii="Trebuchet MS"/>
          <w:sz w:val="51"/>
        </w:rPr>
      </w:pPr>
      <w:r>
        <w:rPr>
          <w:rFonts w:ascii="Trebuchet MS"/>
          <w:color w:val="FFFFFF"/>
          <w:sz w:val="51"/>
        </w:rPr>
        <w:t>DEPARTMENT OF COMPUTER SCIENCE AND</w:t>
      </w:r>
      <w:r>
        <w:rPr>
          <w:rFonts w:ascii="Trebuchet MS"/>
          <w:color w:val="FFFFFF"/>
          <w:spacing w:val="-151"/>
          <w:sz w:val="51"/>
        </w:rPr>
        <w:t xml:space="preserve"> </w:t>
      </w:r>
      <w:r>
        <w:rPr>
          <w:rFonts w:ascii="Trebuchet MS"/>
          <w:color w:val="FFFFFF"/>
          <w:sz w:val="51"/>
        </w:rPr>
        <w:t>ENGINEERING</w:t>
      </w:r>
    </w:p>
    <w:p w14:paraId="530DCEC1" w14:textId="77777777" w:rsidR="00B87178" w:rsidRDefault="00B87178" w:rsidP="00B87178">
      <w:pPr>
        <w:pStyle w:val="BodyText"/>
        <w:spacing w:before="9"/>
        <w:rPr>
          <w:rFonts w:ascii="Trebuchet MS"/>
          <w:sz w:val="45"/>
        </w:rPr>
      </w:pPr>
    </w:p>
    <w:p w14:paraId="53C194C2" w14:textId="77777777" w:rsidR="00B87178" w:rsidRDefault="00B87178" w:rsidP="00B87178">
      <w:pPr>
        <w:ind w:left="103" w:right="685"/>
        <w:jc w:val="center"/>
        <w:rPr>
          <w:rFonts w:ascii="Arial Black"/>
          <w:sz w:val="70"/>
        </w:rPr>
      </w:pPr>
      <w:r>
        <w:rPr>
          <w:rFonts w:ascii="Arial Black"/>
          <w:color w:val="FFFFFF"/>
          <w:sz w:val="70"/>
        </w:rPr>
        <w:t>Laboratory</w:t>
      </w:r>
      <w:r>
        <w:rPr>
          <w:rFonts w:ascii="Arial Black"/>
          <w:color w:val="FFFFFF"/>
          <w:spacing w:val="-2"/>
          <w:sz w:val="70"/>
        </w:rPr>
        <w:t xml:space="preserve"> </w:t>
      </w:r>
      <w:r>
        <w:rPr>
          <w:rFonts w:ascii="Arial Black"/>
          <w:color w:val="FFFFFF"/>
          <w:sz w:val="70"/>
        </w:rPr>
        <w:t>Manual</w:t>
      </w:r>
    </w:p>
    <w:p w14:paraId="4474BDBA" w14:textId="77777777" w:rsidR="00B87178" w:rsidRDefault="00B87178" w:rsidP="00B87178">
      <w:pPr>
        <w:spacing w:before="397"/>
        <w:ind w:left="103" w:right="415"/>
        <w:jc w:val="center"/>
        <w:rPr>
          <w:rFonts w:ascii="Arial Black"/>
          <w:sz w:val="47"/>
        </w:rPr>
      </w:pPr>
      <w:r>
        <w:rPr>
          <w:rFonts w:ascii="Arial Black"/>
          <w:color w:val="FFFFFF"/>
          <w:sz w:val="47"/>
        </w:rPr>
        <w:t>REGULATION</w:t>
      </w:r>
      <w:r>
        <w:rPr>
          <w:rFonts w:ascii="Arial Black"/>
          <w:color w:val="FFFFFF"/>
          <w:spacing w:val="-3"/>
          <w:sz w:val="47"/>
        </w:rPr>
        <w:t xml:space="preserve"> </w:t>
      </w:r>
      <w:r>
        <w:rPr>
          <w:rFonts w:ascii="Arial Black"/>
          <w:color w:val="FFFFFF"/>
          <w:sz w:val="47"/>
        </w:rPr>
        <w:t>2023</w:t>
      </w:r>
    </w:p>
    <w:p w14:paraId="4D9F6DF3" w14:textId="77777777" w:rsidR="00B87178" w:rsidRDefault="00B87178" w:rsidP="00B87178">
      <w:pPr>
        <w:pStyle w:val="Title"/>
      </w:pPr>
      <w:r>
        <w:rPr>
          <w:color w:val="FFFFFF"/>
        </w:rPr>
        <w:t>CS23231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–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DATA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STRUCTURES</w:t>
      </w:r>
    </w:p>
    <w:p w14:paraId="7849D3E6" w14:textId="77777777" w:rsidR="00B87178" w:rsidRDefault="00B87178" w:rsidP="00B87178">
      <w:pPr>
        <w:sectPr w:rsidR="00B87178" w:rsidSect="00B87178">
          <w:pgSz w:w="11920" w:h="16860"/>
          <w:pgMar w:top="1600" w:right="760" w:bottom="280" w:left="1080" w:header="720" w:footer="720" w:gutter="0"/>
          <w:cols w:space="720"/>
        </w:sectPr>
      </w:pPr>
    </w:p>
    <w:p w14:paraId="4353097A" w14:textId="77777777" w:rsidR="00B87178" w:rsidRDefault="00B87178" w:rsidP="00B87178">
      <w:pPr>
        <w:spacing w:before="70"/>
        <w:ind w:left="100" w:right="417"/>
        <w:jc w:val="center"/>
        <w:rPr>
          <w:rFonts w:ascii="Cambria"/>
          <w:b/>
          <w:sz w:val="42"/>
        </w:rPr>
      </w:pPr>
      <w:r>
        <w:rPr>
          <w:rFonts w:ascii="Cambria"/>
          <w:b/>
          <w:sz w:val="42"/>
        </w:rPr>
        <w:lastRenderedPageBreak/>
        <w:t>RAJALAKSHMI</w:t>
      </w:r>
      <w:r>
        <w:rPr>
          <w:rFonts w:ascii="Cambria"/>
          <w:b/>
          <w:spacing w:val="-5"/>
          <w:sz w:val="42"/>
        </w:rPr>
        <w:t xml:space="preserve"> </w:t>
      </w:r>
      <w:r>
        <w:rPr>
          <w:rFonts w:ascii="Cambria"/>
          <w:b/>
          <w:sz w:val="42"/>
        </w:rPr>
        <w:t>ENGINEERING</w:t>
      </w:r>
      <w:r>
        <w:rPr>
          <w:rFonts w:ascii="Cambria"/>
          <w:b/>
          <w:spacing w:val="-3"/>
          <w:sz w:val="42"/>
        </w:rPr>
        <w:t xml:space="preserve"> </w:t>
      </w:r>
      <w:r>
        <w:rPr>
          <w:rFonts w:ascii="Cambria"/>
          <w:b/>
          <w:sz w:val="42"/>
        </w:rPr>
        <w:t>COLLEGE</w:t>
      </w:r>
    </w:p>
    <w:p w14:paraId="639F6EF3" w14:textId="77777777" w:rsidR="00B87178" w:rsidRDefault="00B87178" w:rsidP="00B87178">
      <w:pPr>
        <w:pStyle w:val="Heading2"/>
        <w:spacing w:before="74" w:line="276" w:lineRule="auto"/>
        <w:ind w:left="1042" w:right="1366" w:firstLine="0"/>
        <w:jc w:val="center"/>
      </w:pPr>
      <w:r>
        <w:t>An Autonomous Institution, Affiliated to Anna University Rajalakshmi</w:t>
      </w:r>
      <w:r>
        <w:rPr>
          <w:spacing w:val="-50"/>
        </w:rPr>
        <w:t xml:space="preserve"> </w:t>
      </w:r>
      <w:r>
        <w:t>Nagar,</w:t>
      </w:r>
      <w:r>
        <w:rPr>
          <w:spacing w:val="-2"/>
        </w:rPr>
        <w:t xml:space="preserve"> </w:t>
      </w:r>
      <w:r>
        <w:t>Thandalam</w:t>
      </w:r>
      <w:r>
        <w:rPr>
          <w:spacing w:val="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602</w:t>
      </w:r>
      <w:r>
        <w:rPr>
          <w:spacing w:val="-1"/>
        </w:rPr>
        <w:t xml:space="preserve"> </w:t>
      </w:r>
      <w:r>
        <w:t>105</w:t>
      </w:r>
    </w:p>
    <w:p w14:paraId="7670541D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4E57D5B2" w14:textId="77777777" w:rsidR="00B87178" w:rsidRDefault="00B87178" w:rsidP="00B87178">
      <w:pPr>
        <w:pStyle w:val="BodyText"/>
        <w:spacing w:before="9"/>
        <w:rPr>
          <w:rFonts w:ascii="Cambria"/>
          <w:b/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2330EBCA" wp14:editId="26D268B8">
            <wp:simplePos x="0" y="0"/>
            <wp:positionH relativeFrom="page">
              <wp:posOffset>2712720</wp:posOffset>
            </wp:positionH>
            <wp:positionV relativeFrom="paragraph">
              <wp:posOffset>246380</wp:posOffset>
            </wp:positionV>
            <wp:extent cx="2137410" cy="2110105"/>
            <wp:effectExtent l="0" t="0" r="0" b="0"/>
            <wp:wrapTopAndBottom/>
            <wp:docPr id="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7162" cy="2109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ADDC91" w14:textId="77777777" w:rsidR="00B87178" w:rsidRDefault="00B87178" w:rsidP="00B87178">
      <w:pPr>
        <w:pStyle w:val="BodyText"/>
        <w:rPr>
          <w:rFonts w:ascii="Cambria"/>
          <w:b/>
          <w:sz w:val="28"/>
        </w:rPr>
      </w:pPr>
    </w:p>
    <w:p w14:paraId="1AF3646B" w14:textId="77777777" w:rsidR="00B87178" w:rsidRDefault="00B87178" w:rsidP="00B87178">
      <w:pPr>
        <w:spacing w:before="207" w:line="276" w:lineRule="auto"/>
        <w:ind w:left="1042" w:right="1360"/>
        <w:jc w:val="center"/>
        <w:rPr>
          <w:rFonts w:ascii="Cambria"/>
          <w:b/>
          <w:sz w:val="36"/>
        </w:rPr>
      </w:pPr>
      <w:r>
        <w:rPr>
          <w:rFonts w:ascii="Cambria"/>
          <w:b/>
          <w:sz w:val="36"/>
        </w:rPr>
        <w:t>DEPARTMENT OF COMPUTER SCIENCE AND</w:t>
      </w:r>
      <w:r>
        <w:rPr>
          <w:rFonts w:ascii="Cambria"/>
          <w:b/>
          <w:spacing w:val="-77"/>
          <w:sz w:val="36"/>
        </w:rPr>
        <w:t xml:space="preserve"> </w:t>
      </w:r>
      <w:r>
        <w:rPr>
          <w:rFonts w:ascii="Cambria"/>
          <w:b/>
          <w:sz w:val="36"/>
        </w:rPr>
        <w:t>ENGINEERING</w:t>
      </w:r>
    </w:p>
    <w:p w14:paraId="06602A20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23CCB84" w14:textId="77777777" w:rsidR="00B87178" w:rsidRDefault="00B87178" w:rsidP="00B87178">
      <w:pPr>
        <w:pStyle w:val="BodyText"/>
        <w:spacing w:before="3"/>
        <w:rPr>
          <w:rFonts w:ascii="Cambria"/>
          <w:b/>
          <w:sz w:val="14"/>
        </w:rPr>
      </w:pPr>
    </w:p>
    <w:tbl>
      <w:tblPr>
        <w:tblW w:w="0" w:type="auto"/>
        <w:tblInd w:w="3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08"/>
      </w:tblGrid>
      <w:tr w:rsidR="00B87178" w14:paraId="7316DD4A" w14:textId="77777777" w:rsidTr="002000EE">
        <w:trPr>
          <w:trHeight w:val="1321"/>
        </w:trPr>
        <w:tc>
          <w:tcPr>
            <w:tcW w:w="9208" w:type="dxa"/>
          </w:tcPr>
          <w:p w14:paraId="61586224" w14:textId="77777777" w:rsidR="00B87178" w:rsidRDefault="00B87178" w:rsidP="002000EE">
            <w:pPr>
              <w:pStyle w:val="TableParagraph"/>
              <w:spacing w:before="116"/>
              <w:ind w:left="2070" w:right="2061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CS23231</w:t>
            </w:r>
            <w:r>
              <w:rPr>
                <w:b/>
                <w:spacing w:val="-2"/>
                <w:sz w:val="36"/>
              </w:rPr>
              <w:t xml:space="preserve"> </w:t>
            </w:r>
            <w:r>
              <w:rPr>
                <w:b/>
                <w:sz w:val="36"/>
              </w:rPr>
              <w:t>–</w:t>
            </w:r>
            <w:r>
              <w:rPr>
                <w:b/>
                <w:spacing w:val="-4"/>
                <w:sz w:val="36"/>
              </w:rPr>
              <w:t xml:space="preserve"> </w:t>
            </w:r>
            <w:r>
              <w:rPr>
                <w:b/>
                <w:sz w:val="36"/>
              </w:rPr>
              <w:t>DATA</w:t>
            </w:r>
            <w:r>
              <w:rPr>
                <w:b/>
                <w:spacing w:val="-4"/>
                <w:sz w:val="36"/>
              </w:rPr>
              <w:t xml:space="preserve"> </w:t>
            </w:r>
            <w:r>
              <w:rPr>
                <w:b/>
                <w:sz w:val="36"/>
              </w:rPr>
              <w:t>STRUCTURES</w:t>
            </w:r>
          </w:p>
          <w:p w14:paraId="16B9DB18" w14:textId="77777777" w:rsidR="00B87178" w:rsidRDefault="00B87178" w:rsidP="002000EE">
            <w:pPr>
              <w:pStyle w:val="TableParagraph"/>
              <w:spacing w:before="303"/>
              <w:ind w:left="2070" w:right="205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(</w:t>
            </w:r>
            <w:r>
              <w:rPr>
                <w:rFonts w:ascii="Verdana"/>
                <w:b/>
                <w:i/>
                <w:sz w:val="28"/>
              </w:rPr>
              <w:t>Regulation</w:t>
            </w:r>
            <w:r>
              <w:rPr>
                <w:rFonts w:ascii="Verdana"/>
                <w:b/>
                <w:i/>
                <w:spacing w:val="-5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sz w:val="28"/>
              </w:rPr>
              <w:t>2023</w:t>
            </w:r>
            <w:r>
              <w:rPr>
                <w:b/>
                <w:sz w:val="28"/>
              </w:rPr>
              <w:t>)</w:t>
            </w:r>
          </w:p>
        </w:tc>
      </w:tr>
      <w:tr w:rsidR="00B87178" w14:paraId="269C2639" w14:textId="77777777" w:rsidTr="002000EE">
        <w:trPr>
          <w:trHeight w:val="707"/>
        </w:trPr>
        <w:tc>
          <w:tcPr>
            <w:tcW w:w="9208" w:type="dxa"/>
          </w:tcPr>
          <w:p w14:paraId="4F345B37" w14:textId="77777777" w:rsidR="00B87178" w:rsidRDefault="00B87178" w:rsidP="002000EE">
            <w:pPr>
              <w:pStyle w:val="TableParagraph"/>
              <w:spacing w:before="140"/>
              <w:ind w:left="2070" w:right="1970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LAB</w:t>
            </w:r>
            <w:r>
              <w:rPr>
                <w:b/>
                <w:spacing w:val="-1"/>
                <w:sz w:val="36"/>
              </w:rPr>
              <w:t xml:space="preserve"> </w:t>
            </w:r>
            <w:r>
              <w:rPr>
                <w:b/>
                <w:sz w:val="36"/>
              </w:rPr>
              <w:t>MANUAL</w:t>
            </w:r>
          </w:p>
        </w:tc>
      </w:tr>
    </w:tbl>
    <w:p w14:paraId="6FBB61A4" w14:textId="77777777" w:rsidR="00B87178" w:rsidRDefault="00B87178" w:rsidP="00B87F73">
      <w:pPr>
        <w:pStyle w:val="BodyText"/>
        <w:spacing w:before="8"/>
        <w:rPr>
          <w:rFonts w:ascii="Cambria"/>
          <w:b/>
          <w:sz w:val="1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92032" behindDoc="1" locked="0" layoutInCell="1" allowOverlap="1" wp14:anchorId="0B6C2743" wp14:editId="4E262EE9">
                <wp:simplePos x="0" y="0"/>
                <wp:positionH relativeFrom="page">
                  <wp:posOffset>914400</wp:posOffset>
                </wp:positionH>
                <wp:positionV relativeFrom="paragraph">
                  <wp:posOffset>168275</wp:posOffset>
                </wp:positionV>
                <wp:extent cx="5803265" cy="2564765"/>
                <wp:effectExtent l="0" t="0" r="26035" b="26035"/>
                <wp:wrapTopAndBottom/>
                <wp:docPr id="81029536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3265" cy="2564765"/>
                          <a:chOff x="1439" y="266"/>
                          <a:chExt cx="9139" cy="4039"/>
                        </a:xfrm>
                      </wpg:grpSpPr>
                      <wps:wsp>
                        <wps:cNvPr id="39223344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439" y="266"/>
                            <a:ext cx="9139" cy="40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F0E9991" w14:textId="77777777" w:rsidR="00B87F73" w:rsidRDefault="00B87F73" w:rsidP="00B87F7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793642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577" y="908"/>
                            <a:ext cx="654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A00932" w14:textId="77777777" w:rsidR="00B87178" w:rsidRDefault="00B87178" w:rsidP="00B87178">
                              <w:pPr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6478267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457" y="835"/>
                            <a:ext cx="4670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549D7C" w14:textId="0BBB799C" w:rsidR="00B87178" w:rsidRPr="00B87178" w:rsidRDefault="00B87178" w:rsidP="00B87178">
                              <w:pPr>
                                <w:spacing w:line="355" w:lineRule="exact"/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</w:pPr>
                              <w:r>
                                <w:rPr>
                                  <w:rFonts w:ascii="Cambria"/>
                                  <w:sz w:val="24"/>
                                  <w:lang w:val="en-IN"/>
                                </w:rPr>
                                <w:t xml:space="preserve">            </w:t>
                              </w:r>
                              <w:r w:rsidR="00EF2772">
                                <w:rPr>
                                  <w:rFonts w:ascii="Cambria"/>
                                  <w:sz w:val="24"/>
                                  <w:lang w:val="en-IN"/>
                                </w:rPr>
                                <w:tab/>
                                <w:t xml:space="preserve">     </w:t>
                              </w:r>
                              <w:r w:rsidR="006C43E7"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  <w:t>GO</w:t>
                              </w:r>
                              <w:r w:rsidR="00D207DA"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  <w:t>W</w:t>
                              </w:r>
                              <w:r w:rsidR="006C43E7"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  <w:t xml:space="preserve">THAM RAJ </w:t>
                              </w:r>
                              <w:r w:rsidR="00D207DA"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293680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577" y="1633"/>
                            <a:ext cx="1344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D82817" w14:textId="77777777" w:rsidR="00B87178" w:rsidRDefault="00B87178" w:rsidP="00B87178">
                              <w:pPr>
                                <w:rPr>
                                  <w:rFonts w:asci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Register</w:t>
                              </w:r>
                              <w:r>
                                <w:rPr>
                                  <w:rFonts w:ascii="Cambria"/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No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0416738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457" y="1534"/>
                            <a:ext cx="4670" cy="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D5F567" w14:textId="7AB79318" w:rsidR="00B87178" w:rsidRPr="00B87178" w:rsidRDefault="00B87178" w:rsidP="00B87178">
                              <w:pPr>
                                <w:spacing w:line="381" w:lineRule="exact"/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</w:pPr>
                              <w:r>
                                <w:rPr>
                                  <w:rFonts w:ascii="Cambria"/>
                                  <w:sz w:val="24"/>
                                  <w:lang w:val="en-IN"/>
                                </w:rPr>
                                <w:t xml:space="preserve">                     </w:t>
                              </w:r>
                              <w:r w:rsidR="00965200"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  <w:t>2116</w:t>
                              </w:r>
                              <w:r w:rsidR="006C43E7"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  <w:t>23180104</w:t>
                              </w:r>
                              <w:r w:rsidR="00D207DA"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85041652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577" y="2245"/>
                            <a:ext cx="7292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A999C7" w14:textId="188AC2EB" w:rsidR="00B87178" w:rsidRDefault="00B87178" w:rsidP="00B87178">
                              <w:pPr>
                                <w:spacing w:line="395" w:lineRule="exact"/>
                                <w:rPr>
                                  <w:rFonts w:asci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pacing w:val="-2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ear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 xml:space="preserve">/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sz w:val="24"/>
                                </w:rPr>
                                <w:t>Br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 xml:space="preserve">ch /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ec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Cambria"/>
                                  <w:b/>
                                  <w:spacing w:val="-3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n: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sz w:val="24"/>
                                </w:rPr>
                                <w:t xml:space="preserve">                        B.TECH-AIDS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sz w:val="24"/>
                                </w:rPr>
                                <w:t>’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sz w:val="24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83885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577" y="3080"/>
                            <a:ext cx="1655" cy="1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789DBB" w14:textId="77777777" w:rsidR="00B87178" w:rsidRDefault="00B87178" w:rsidP="00B87178">
                              <w:pPr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Semester</w:t>
                              </w:r>
                            </w:p>
                            <w:p w14:paraId="3947D2D2" w14:textId="77777777" w:rsidR="00B87178" w:rsidRDefault="00B87178" w:rsidP="00B87178">
                              <w:pPr>
                                <w:spacing w:before="7"/>
                                <w:rPr>
                                  <w:rFonts w:ascii="Cambria"/>
                                  <w:b/>
                                  <w:sz w:val="37"/>
                                </w:rPr>
                              </w:pPr>
                            </w:p>
                            <w:p w14:paraId="136F8B7F" w14:textId="77777777" w:rsidR="00B87178" w:rsidRDefault="00B87178" w:rsidP="00B87178">
                              <w:pPr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Academic</w:t>
                              </w:r>
                              <w:r>
                                <w:rPr>
                                  <w:rFonts w:ascii="Cambria"/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Year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0390657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3858" y="2906"/>
                            <a:ext cx="5277" cy="1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5A833B" w14:textId="79AF3973" w:rsidR="00B87178" w:rsidRDefault="00B87178" w:rsidP="00B87178">
                              <w:pPr>
                                <w:spacing w:before="304"/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  <w:t xml:space="preserve">                                          II</w:t>
                              </w:r>
                            </w:p>
                            <w:p w14:paraId="618A1411" w14:textId="796404CF" w:rsidR="00B87178" w:rsidRDefault="00B87178" w:rsidP="00B87178">
                              <w:pPr>
                                <w:spacing w:before="304"/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  <w:t xml:space="preserve">                              2023-2024</w:t>
                              </w:r>
                            </w:p>
                            <w:p w14:paraId="244AC211" w14:textId="77777777" w:rsidR="00B87178" w:rsidRPr="00B87178" w:rsidRDefault="00B87178" w:rsidP="00B87178">
                              <w:pPr>
                                <w:spacing w:before="304"/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6C2743" id="Group 3" o:spid="_x0000_s1026" style="position:absolute;margin-left:1in;margin-top:13.25pt;width:456.95pt;height:201.95pt;z-index:-251624448;mso-position-horizontal-relative:page" coordorigin="1439,266" coordsize="9139,4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">
                <v:rect id="Rectangle 14" o:spid="_x0000_s1027" style="position:absolute;left:1439;top:266;width:9139;height:4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" filled="f">
                  <v:textbox>
                    <w:txbxContent>
                      <w:p w14:paraId="5F0E9991" w14:textId="77777777" w:rsidR="00B87F73" w:rsidRDefault="00B87F73" w:rsidP="00B87F73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8" type="#_x0000_t202" style="position:absolute;left:1577;top:908;width:654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" filled="f" stroked="f">
                  <v:textbox inset="0,0,0,0">
                    <w:txbxContent>
                      <w:p w14:paraId="2EA00932" w14:textId="77777777" w:rsidR="00B87178" w:rsidRDefault="00B87178" w:rsidP="00B87178">
                        <w:pPr>
                          <w:rPr>
                            <w:rFonts w:asci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Name</w:t>
                        </w:r>
                      </w:p>
                    </w:txbxContent>
                  </v:textbox>
                </v:shape>
                <v:shape id="Text Box 16" o:spid="_x0000_s1029" type="#_x0000_t202" style="position:absolute;left:4457;top:835;width:4670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" filled="f" stroked="f">
                  <v:textbox inset="0,0,0,0">
                    <w:txbxContent>
                      <w:p w14:paraId="6D549D7C" w14:textId="0BBB799C" w:rsidR="00B87178" w:rsidRPr="00B87178" w:rsidRDefault="00B87178" w:rsidP="00B87178">
                        <w:pPr>
                          <w:spacing w:line="355" w:lineRule="exact"/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</w:pPr>
                        <w:r>
                          <w:rPr>
                            <w:rFonts w:ascii="Cambria"/>
                            <w:sz w:val="24"/>
                            <w:lang w:val="en-IN"/>
                          </w:rPr>
                          <w:t xml:space="preserve">            </w:t>
                        </w:r>
                        <w:r w:rsidR="00EF2772">
                          <w:rPr>
                            <w:rFonts w:ascii="Cambria"/>
                            <w:sz w:val="24"/>
                            <w:lang w:val="en-IN"/>
                          </w:rPr>
                          <w:tab/>
                          <w:t xml:space="preserve">     </w:t>
                        </w:r>
                        <w:r w:rsidR="006C43E7"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  <w:t>GO</w:t>
                        </w:r>
                        <w:r w:rsidR="00D207DA"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  <w:t>W</w:t>
                        </w:r>
                        <w:r w:rsidR="006C43E7"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  <w:t xml:space="preserve">THAM RAJ </w:t>
                        </w:r>
                        <w:r w:rsidR="00D207DA"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  <w:t>S</w:t>
                        </w:r>
                      </w:p>
                    </w:txbxContent>
                  </v:textbox>
                </v:shape>
                <v:shape id="Text Box 17" o:spid="_x0000_s1030" type="#_x0000_t202" style="position:absolute;left:1577;top:1633;width:1344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" filled="f" stroked="f">
                  <v:textbox inset="0,0,0,0">
                    <w:txbxContent>
                      <w:p w14:paraId="15D82817" w14:textId="77777777" w:rsidR="00B87178" w:rsidRDefault="00B87178" w:rsidP="00B87178">
                        <w:pPr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Register</w:t>
                        </w:r>
                        <w:r>
                          <w:rPr>
                            <w:rFonts w:ascii="Cambria"/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No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</w:p>
                    </w:txbxContent>
                  </v:textbox>
                </v:shape>
                <v:shape id="Text Box 18" o:spid="_x0000_s1031" type="#_x0000_t202" style="position:absolute;left:4457;top:1534;width:4670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" filled="f" stroked="f">
                  <v:textbox inset="0,0,0,0">
                    <w:txbxContent>
                      <w:p w14:paraId="69D5F567" w14:textId="7AB79318" w:rsidR="00B87178" w:rsidRPr="00B87178" w:rsidRDefault="00B87178" w:rsidP="00B87178">
                        <w:pPr>
                          <w:spacing w:line="381" w:lineRule="exact"/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</w:pPr>
                        <w:r>
                          <w:rPr>
                            <w:rFonts w:ascii="Cambria"/>
                            <w:sz w:val="24"/>
                            <w:lang w:val="en-IN"/>
                          </w:rPr>
                          <w:t xml:space="preserve">                     </w:t>
                        </w:r>
                        <w:r w:rsidR="00965200"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  <w:t>2116</w:t>
                        </w:r>
                        <w:r w:rsidR="006C43E7"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  <w:t>23180104</w:t>
                        </w:r>
                        <w:r w:rsidR="00D207DA"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  <w:t>5</w:t>
                        </w:r>
                      </w:p>
                    </w:txbxContent>
                  </v:textbox>
                </v:shape>
                <v:shape id="Text Box 19" o:spid="_x0000_s1032" type="#_x0000_t202" style="position:absolute;left:1577;top:2245;width:7292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" filled="f" stroked="f">
                  <v:textbox inset="0,0,0,0">
                    <w:txbxContent>
                      <w:p w14:paraId="03A999C7" w14:textId="188AC2EB" w:rsidR="00B87178" w:rsidRDefault="00B87178" w:rsidP="00B87178">
                        <w:pPr>
                          <w:spacing w:line="395" w:lineRule="exact"/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pacing w:val="-2"/>
                            <w:sz w:val="24"/>
                          </w:rPr>
                          <w:t>Y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ear</w:t>
                        </w:r>
                        <w:r>
                          <w:rPr>
                            <w:rFonts w:ascii="Cambria"/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 xml:space="preserve">/ </w:t>
                        </w:r>
                        <w:r>
                          <w:rPr>
                            <w:rFonts w:ascii="Cambria"/>
                            <w:b/>
                            <w:spacing w:val="-1"/>
                            <w:sz w:val="24"/>
                          </w:rPr>
                          <w:t>Br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a</w:t>
                        </w:r>
                        <w:r>
                          <w:rPr>
                            <w:rFonts w:ascii="Cambria"/>
                            <w:b/>
                            <w:spacing w:val="-1"/>
                            <w:sz w:val="24"/>
                          </w:rPr>
                          <w:t>n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 xml:space="preserve">ch / </w:t>
                        </w:r>
                        <w:r>
                          <w:rPr>
                            <w:rFonts w:ascii="Cambria"/>
                            <w:b/>
                            <w:spacing w:val="-1"/>
                            <w:sz w:val="24"/>
                          </w:rPr>
                          <w:t>S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ec</w:t>
                        </w:r>
                        <w:r>
                          <w:rPr>
                            <w:rFonts w:ascii="Cambria"/>
                            <w:b/>
                            <w:spacing w:val="1"/>
                            <w:sz w:val="24"/>
                          </w:rPr>
                          <w:t>t</w:t>
                        </w:r>
                        <w:r>
                          <w:rPr>
                            <w:rFonts w:ascii="Cambria"/>
                            <w:b/>
                            <w:spacing w:val="-2"/>
                            <w:sz w:val="24"/>
                          </w:rPr>
                          <w:t>i</w:t>
                        </w:r>
                        <w:r>
                          <w:rPr>
                            <w:rFonts w:ascii="Cambria"/>
                            <w:b/>
                            <w:spacing w:val="-3"/>
                            <w:sz w:val="24"/>
                          </w:rPr>
                          <w:t>o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n:</w:t>
                        </w:r>
                        <w:r>
                          <w:rPr>
                            <w:rFonts w:ascii="Cambria"/>
                            <w:b/>
                            <w:spacing w:val="1"/>
                            <w:sz w:val="24"/>
                          </w:rPr>
                          <w:t xml:space="preserve">                        B.TECH-AIDS</w:t>
                        </w:r>
                        <w:r>
                          <w:rPr>
                            <w:rFonts w:ascii="Cambria"/>
                            <w:b/>
                            <w:spacing w:val="1"/>
                            <w:sz w:val="24"/>
                          </w:rPr>
                          <w:t>’</w:t>
                        </w:r>
                        <w:r>
                          <w:rPr>
                            <w:rFonts w:ascii="Cambria"/>
                            <w:b/>
                            <w:spacing w:val="1"/>
                            <w:sz w:val="24"/>
                          </w:rPr>
                          <w:t>A</w:t>
                        </w:r>
                        <w:r>
                          <w:rPr>
                            <w:rFonts w:ascii="Cambria"/>
                            <w:b/>
                            <w:spacing w:val="1"/>
                            <w:sz w:val="24"/>
                          </w:rPr>
                          <w:t>’</w:t>
                        </w:r>
                      </w:p>
                    </w:txbxContent>
                  </v:textbox>
                </v:shape>
                <v:shape id="Text Box 20" o:spid="_x0000_s1033" type="#_x0000_t202" style="position:absolute;left:1577;top:3080;width:1655;height:1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" filled="f" stroked="f">
                  <v:textbox inset="0,0,0,0">
                    <w:txbxContent>
                      <w:p w14:paraId="07789DBB" w14:textId="77777777" w:rsidR="00B87178" w:rsidRDefault="00B87178" w:rsidP="00B87178">
                        <w:pPr>
                          <w:rPr>
                            <w:rFonts w:asci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Semester</w:t>
                        </w:r>
                      </w:p>
                      <w:p w14:paraId="3947D2D2" w14:textId="77777777" w:rsidR="00B87178" w:rsidRDefault="00B87178" w:rsidP="00B87178">
                        <w:pPr>
                          <w:spacing w:before="7"/>
                          <w:rPr>
                            <w:rFonts w:ascii="Cambria"/>
                            <w:b/>
                            <w:sz w:val="37"/>
                          </w:rPr>
                        </w:pPr>
                      </w:p>
                      <w:p w14:paraId="136F8B7F" w14:textId="77777777" w:rsidR="00B87178" w:rsidRDefault="00B87178" w:rsidP="00B87178">
                        <w:pPr>
                          <w:rPr>
                            <w:rFonts w:asci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Academic</w:t>
                        </w:r>
                        <w:r>
                          <w:rPr>
                            <w:rFonts w:ascii="Cambria"/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Year</w:t>
                        </w:r>
                      </w:p>
                    </w:txbxContent>
                  </v:textbox>
                </v:shape>
                <v:shape id="Text Box 21" o:spid="_x0000_s1034" type="#_x0000_t202" style="position:absolute;left:3858;top:2906;width:5277;height:1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" filled="f" stroked="f">
                  <v:textbox inset="0,0,0,0">
                    <w:txbxContent>
                      <w:p w14:paraId="485A833B" w14:textId="79AF3973" w:rsidR="00B87178" w:rsidRDefault="00B87178" w:rsidP="00B87178">
                        <w:pPr>
                          <w:spacing w:before="304"/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</w:pPr>
                        <w:r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  <w:t xml:space="preserve">                                          II</w:t>
                        </w:r>
                      </w:p>
                      <w:p w14:paraId="618A1411" w14:textId="796404CF" w:rsidR="00B87178" w:rsidRDefault="00B87178" w:rsidP="00B87178">
                        <w:pPr>
                          <w:spacing w:before="304"/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</w:pPr>
                        <w:r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  <w:t xml:space="preserve">                              2023-2024</w:t>
                        </w:r>
                      </w:p>
                      <w:p w14:paraId="244AC211" w14:textId="77777777" w:rsidR="00B87178" w:rsidRPr="00B87178" w:rsidRDefault="00B87178" w:rsidP="00B87178">
                        <w:pPr>
                          <w:spacing w:before="304"/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7ECE207" w14:textId="77777777" w:rsidR="00B87F73" w:rsidRDefault="00B87F73" w:rsidP="00B87F73">
      <w:pPr>
        <w:ind w:firstLine="720"/>
      </w:pPr>
    </w:p>
    <w:p w14:paraId="55F2666A" w14:textId="77777777" w:rsidR="00B87F73" w:rsidRDefault="00B87F73" w:rsidP="00B87178">
      <w:pPr>
        <w:spacing w:before="89"/>
        <w:ind w:left="102" w:right="417"/>
        <w:jc w:val="center"/>
        <w:rPr>
          <w:rFonts w:ascii="Cambria"/>
          <w:b/>
          <w:sz w:val="36"/>
        </w:rPr>
      </w:pPr>
    </w:p>
    <w:p w14:paraId="44E9F4CB" w14:textId="77777777" w:rsidR="00B87F73" w:rsidRDefault="00B87F73" w:rsidP="00B87178">
      <w:pPr>
        <w:spacing w:before="89"/>
        <w:ind w:left="102" w:right="417"/>
        <w:jc w:val="center"/>
        <w:rPr>
          <w:rFonts w:ascii="Cambria"/>
          <w:b/>
          <w:sz w:val="36"/>
        </w:rPr>
      </w:pPr>
    </w:p>
    <w:p w14:paraId="211B301D" w14:textId="4F4FD6A2" w:rsidR="00B87178" w:rsidRDefault="00B87178" w:rsidP="00B87178">
      <w:pPr>
        <w:spacing w:before="89"/>
        <w:ind w:left="102" w:right="417"/>
        <w:jc w:val="center"/>
        <w:rPr>
          <w:rFonts w:ascii="Cambria"/>
          <w:b/>
          <w:sz w:val="36"/>
        </w:rPr>
      </w:pPr>
      <w:r>
        <w:rPr>
          <w:rFonts w:ascii="Cambria"/>
          <w:b/>
          <w:sz w:val="36"/>
        </w:rPr>
        <w:lastRenderedPageBreak/>
        <w:t>LESSON</w:t>
      </w:r>
      <w:r>
        <w:rPr>
          <w:rFonts w:ascii="Cambria"/>
          <w:b/>
          <w:spacing w:val="-2"/>
          <w:sz w:val="36"/>
        </w:rPr>
        <w:t xml:space="preserve"> </w:t>
      </w:r>
      <w:r>
        <w:rPr>
          <w:rFonts w:ascii="Cambria"/>
          <w:b/>
          <w:sz w:val="36"/>
        </w:rPr>
        <w:t>PLAN</w:t>
      </w:r>
    </w:p>
    <w:p w14:paraId="2B11956A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5C9DC4EB" w14:textId="77777777" w:rsidR="00B87178" w:rsidRDefault="00B87178" w:rsidP="00B87178">
      <w:pPr>
        <w:pStyle w:val="BodyText"/>
        <w:spacing w:before="3"/>
        <w:rPr>
          <w:rFonts w:ascii="Cambria"/>
          <w:b/>
          <w:sz w:val="18"/>
        </w:rPr>
      </w:pPr>
    </w:p>
    <w:tbl>
      <w:tblPr>
        <w:tblW w:w="0" w:type="auto"/>
        <w:tblInd w:w="4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1"/>
        <w:gridCol w:w="5024"/>
        <w:gridCol w:w="444"/>
        <w:gridCol w:w="454"/>
        <w:gridCol w:w="454"/>
        <w:gridCol w:w="486"/>
      </w:tblGrid>
      <w:tr w:rsidR="00B87178" w14:paraId="16C597C5" w14:textId="77777777" w:rsidTr="002000EE">
        <w:trPr>
          <w:trHeight w:val="731"/>
        </w:trPr>
        <w:tc>
          <w:tcPr>
            <w:tcW w:w="2151" w:type="dxa"/>
          </w:tcPr>
          <w:p w14:paraId="2B985B2A" w14:textId="77777777" w:rsidR="00B87178" w:rsidRDefault="00B87178" w:rsidP="002000EE">
            <w:pPr>
              <w:pStyle w:val="TableParagraph"/>
              <w:spacing w:before="100"/>
              <w:ind w:left="383" w:right="3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</w:p>
        </w:tc>
        <w:tc>
          <w:tcPr>
            <w:tcW w:w="5024" w:type="dxa"/>
          </w:tcPr>
          <w:p w14:paraId="0EEE3466" w14:textId="77777777" w:rsidR="00B87178" w:rsidRDefault="00B87178" w:rsidP="002000EE">
            <w:pPr>
              <w:pStyle w:val="TableParagraph"/>
              <w:spacing w:before="100"/>
              <w:ind w:left="694" w:right="6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  <w:p w14:paraId="635CF43C" w14:textId="77777777" w:rsidR="00B87178" w:rsidRDefault="00B87178" w:rsidP="002000EE">
            <w:pPr>
              <w:pStyle w:val="TableParagraph"/>
              <w:spacing w:before="1"/>
              <w:ind w:left="694" w:right="67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(Laboratory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Integrated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Theory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Course)</w:t>
            </w:r>
          </w:p>
        </w:tc>
        <w:tc>
          <w:tcPr>
            <w:tcW w:w="444" w:type="dxa"/>
          </w:tcPr>
          <w:p w14:paraId="00129112" w14:textId="77777777" w:rsidR="00B87178" w:rsidRDefault="00B87178" w:rsidP="002000EE">
            <w:pPr>
              <w:pStyle w:val="TableParagraph"/>
              <w:spacing w:before="100"/>
              <w:ind w:lef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</w:t>
            </w:r>
          </w:p>
        </w:tc>
        <w:tc>
          <w:tcPr>
            <w:tcW w:w="454" w:type="dxa"/>
          </w:tcPr>
          <w:p w14:paraId="635408E6" w14:textId="77777777" w:rsidR="00B87178" w:rsidRDefault="00B87178" w:rsidP="002000EE">
            <w:pPr>
              <w:pStyle w:val="TableParagraph"/>
              <w:spacing w:before="100"/>
              <w:ind w:left="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</w:t>
            </w:r>
          </w:p>
        </w:tc>
        <w:tc>
          <w:tcPr>
            <w:tcW w:w="454" w:type="dxa"/>
          </w:tcPr>
          <w:p w14:paraId="29E64396" w14:textId="77777777" w:rsidR="00B87178" w:rsidRDefault="00B87178" w:rsidP="002000EE">
            <w:pPr>
              <w:pStyle w:val="TableParagraph"/>
              <w:spacing w:before="100"/>
              <w:ind w:left="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</w:t>
            </w:r>
          </w:p>
        </w:tc>
        <w:tc>
          <w:tcPr>
            <w:tcW w:w="486" w:type="dxa"/>
          </w:tcPr>
          <w:p w14:paraId="01BBA56A" w14:textId="77777777" w:rsidR="00B87178" w:rsidRDefault="00B87178" w:rsidP="002000EE">
            <w:pPr>
              <w:pStyle w:val="TableParagraph"/>
              <w:spacing w:before="100"/>
              <w:ind w:left="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</w:tr>
      <w:tr w:rsidR="00B87178" w14:paraId="07258F22" w14:textId="77777777" w:rsidTr="002000EE">
        <w:trPr>
          <w:trHeight w:val="486"/>
        </w:trPr>
        <w:tc>
          <w:tcPr>
            <w:tcW w:w="2151" w:type="dxa"/>
          </w:tcPr>
          <w:p w14:paraId="355C2641" w14:textId="77777777" w:rsidR="00B87178" w:rsidRDefault="00B87178" w:rsidP="002000EE">
            <w:pPr>
              <w:pStyle w:val="TableParagraph"/>
              <w:spacing w:before="100"/>
              <w:ind w:left="380" w:right="3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CS23231</w:t>
            </w:r>
          </w:p>
        </w:tc>
        <w:tc>
          <w:tcPr>
            <w:tcW w:w="5024" w:type="dxa"/>
          </w:tcPr>
          <w:p w14:paraId="2B34533F" w14:textId="77777777" w:rsidR="00B87178" w:rsidRDefault="00B87178" w:rsidP="002000EE">
            <w:pPr>
              <w:pStyle w:val="TableParagraph"/>
              <w:spacing w:before="100"/>
              <w:ind w:left="1199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Structures</w:t>
            </w:r>
          </w:p>
        </w:tc>
        <w:tc>
          <w:tcPr>
            <w:tcW w:w="444" w:type="dxa"/>
          </w:tcPr>
          <w:p w14:paraId="116A643E" w14:textId="77777777" w:rsidR="00B87178" w:rsidRDefault="00B87178" w:rsidP="002000EE">
            <w:pPr>
              <w:pStyle w:val="TableParagraph"/>
              <w:spacing w:before="100"/>
              <w:ind w:left="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54" w:type="dxa"/>
          </w:tcPr>
          <w:p w14:paraId="39945586" w14:textId="77777777" w:rsidR="00B87178" w:rsidRDefault="00B87178" w:rsidP="002000EE">
            <w:pPr>
              <w:pStyle w:val="TableParagraph"/>
              <w:spacing w:before="100"/>
              <w:ind w:left="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454" w:type="dxa"/>
          </w:tcPr>
          <w:p w14:paraId="0AA1B599" w14:textId="77777777" w:rsidR="00B87178" w:rsidRDefault="00B87178" w:rsidP="002000EE">
            <w:pPr>
              <w:pStyle w:val="TableParagraph"/>
              <w:spacing w:before="100"/>
              <w:ind w:left="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486" w:type="dxa"/>
          </w:tcPr>
          <w:p w14:paraId="78C05FBB" w14:textId="77777777" w:rsidR="00B87178" w:rsidRDefault="00B87178" w:rsidP="002000EE">
            <w:pPr>
              <w:pStyle w:val="TableParagraph"/>
              <w:spacing w:before="100"/>
              <w:ind w:left="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</w:tbl>
    <w:p w14:paraId="46F0CB1E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EAD077B" w14:textId="77777777" w:rsidR="00B87178" w:rsidRDefault="00B87178" w:rsidP="00B87178">
      <w:pPr>
        <w:pStyle w:val="BodyText"/>
        <w:spacing w:before="8"/>
        <w:rPr>
          <w:rFonts w:ascii="Cambria"/>
          <w:b/>
          <w:sz w:val="10"/>
        </w:rPr>
      </w:pPr>
    </w:p>
    <w:tbl>
      <w:tblPr>
        <w:tblW w:w="0" w:type="auto"/>
        <w:tblInd w:w="3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8206"/>
      </w:tblGrid>
      <w:tr w:rsidR="00B87178" w14:paraId="2395F6FF" w14:textId="77777777" w:rsidTr="002000EE">
        <w:trPr>
          <w:trHeight w:val="481"/>
        </w:trPr>
        <w:tc>
          <w:tcPr>
            <w:tcW w:w="9344" w:type="dxa"/>
            <w:gridSpan w:val="2"/>
          </w:tcPr>
          <w:p w14:paraId="6F04BB65" w14:textId="77777777" w:rsidR="00B87178" w:rsidRDefault="00B87178" w:rsidP="002000EE">
            <w:pPr>
              <w:pStyle w:val="TableParagraph"/>
              <w:spacing w:before="100"/>
              <w:ind w:left="3413" w:right="33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EXPERIMENTS</w:t>
            </w:r>
          </w:p>
        </w:tc>
      </w:tr>
      <w:tr w:rsidR="00B87178" w14:paraId="21D10448" w14:textId="77777777" w:rsidTr="002000EE">
        <w:trPr>
          <w:trHeight w:val="457"/>
        </w:trPr>
        <w:tc>
          <w:tcPr>
            <w:tcW w:w="1138" w:type="dxa"/>
          </w:tcPr>
          <w:p w14:paraId="4B315E4A" w14:textId="77777777" w:rsidR="00B87178" w:rsidRDefault="00B87178" w:rsidP="002000EE">
            <w:pPr>
              <w:pStyle w:val="TableParagraph"/>
              <w:spacing w:before="100"/>
              <w:ind w:left="140" w:right="107"/>
              <w:jc w:val="center"/>
              <w:rPr>
                <w:b/>
              </w:rPr>
            </w:pPr>
            <w:r>
              <w:rPr>
                <w:b/>
              </w:rPr>
              <w:t>Sl.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8206" w:type="dxa"/>
          </w:tcPr>
          <w:p w14:paraId="3FFB2BED" w14:textId="77777777" w:rsidR="00B87178" w:rsidRDefault="00B87178" w:rsidP="002000EE">
            <w:pPr>
              <w:pStyle w:val="TableParagraph"/>
              <w:spacing w:before="100"/>
              <w:ind w:left="503" w:right="47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 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experiment</w:t>
            </w:r>
          </w:p>
        </w:tc>
      </w:tr>
      <w:tr w:rsidR="00B87178" w14:paraId="41E46029" w14:textId="77777777" w:rsidTr="002000EE">
        <w:trPr>
          <w:trHeight w:val="537"/>
        </w:trPr>
        <w:tc>
          <w:tcPr>
            <w:tcW w:w="1138" w:type="dxa"/>
          </w:tcPr>
          <w:p w14:paraId="6A9E082F" w14:textId="77777777" w:rsidR="00B87178" w:rsidRDefault="00B87178" w:rsidP="002000EE">
            <w:pPr>
              <w:pStyle w:val="TableParagraph"/>
              <w:spacing w:before="139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</w:t>
            </w:r>
          </w:p>
        </w:tc>
        <w:tc>
          <w:tcPr>
            <w:tcW w:w="8206" w:type="dxa"/>
          </w:tcPr>
          <w:p w14:paraId="4BACDE99" w14:textId="77777777" w:rsidR="00B87178" w:rsidRDefault="00B87178" w:rsidP="002000EE">
            <w:pPr>
              <w:pStyle w:val="TableParagraph"/>
              <w:spacing w:before="127"/>
              <w:ind w:left="503" w:right="476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Single</w:t>
            </w:r>
            <w:r>
              <w:rPr>
                <w:spacing w:val="-6"/>
              </w:rPr>
              <w:t xml:space="preserve"> </w:t>
            </w:r>
            <w:r>
              <w:t>Linked</w:t>
            </w:r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3"/>
              </w:rPr>
              <w:t xml:space="preserve"> </w:t>
            </w:r>
            <w:r>
              <w:t>(Insertion,</w:t>
            </w:r>
            <w:r>
              <w:rPr>
                <w:spacing w:val="-4"/>
              </w:rPr>
              <w:t xml:space="preserve"> </w:t>
            </w:r>
            <w:r>
              <w:t>Deletion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Display)</w:t>
            </w:r>
          </w:p>
        </w:tc>
      </w:tr>
      <w:tr w:rsidR="00B87178" w14:paraId="0D604AD3" w14:textId="77777777" w:rsidTr="002000EE">
        <w:trPr>
          <w:trHeight w:val="536"/>
        </w:trPr>
        <w:tc>
          <w:tcPr>
            <w:tcW w:w="1138" w:type="dxa"/>
          </w:tcPr>
          <w:p w14:paraId="7149D0CB" w14:textId="77777777" w:rsidR="00B87178" w:rsidRDefault="00B87178" w:rsidP="002000EE">
            <w:pPr>
              <w:pStyle w:val="TableParagraph"/>
              <w:spacing w:before="138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2</w:t>
            </w:r>
          </w:p>
        </w:tc>
        <w:tc>
          <w:tcPr>
            <w:tcW w:w="8206" w:type="dxa"/>
          </w:tcPr>
          <w:p w14:paraId="37DBFC06" w14:textId="77777777" w:rsidR="00B87178" w:rsidRDefault="00B87178" w:rsidP="002000EE">
            <w:pPr>
              <w:pStyle w:val="TableParagraph"/>
              <w:spacing w:before="124"/>
              <w:ind w:left="503" w:right="473"/>
              <w:jc w:val="center"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Doubly</w:t>
            </w:r>
            <w:r>
              <w:rPr>
                <w:spacing w:val="-3"/>
              </w:rPr>
              <w:t xml:space="preserve"> </w:t>
            </w:r>
            <w:r>
              <w:t>Linked</w:t>
            </w:r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3"/>
              </w:rPr>
              <w:t xml:space="preserve"> </w:t>
            </w:r>
            <w:r>
              <w:t>(Insertion,</w:t>
            </w:r>
            <w:r>
              <w:rPr>
                <w:spacing w:val="-3"/>
              </w:rPr>
              <w:t xml:space="preserve"> </w:t>
            </w:r>
            <w:r>
              <w:t>Deletion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Display)</w:t>
            </w:r>
          </w:p>
        </w:tc>
      </w:tr>
      <w:tr w:rsidR="00B87178" w14:paraId="03CC9C75" w14:textId="77777777" w:rsidTr="002000EE">
        <w:trPr>
          <w:trHeight w:val="714"/>
        </w:trPr>
        <w:tc>
          <w:tcPr>
            <w:tcW w:w="1138" w:type="dxa"/>
          </w:tcPr>
          <w:p w14:paraId="42232F8F" w14:textId="77777777" w:rsidR="00B87178" w:rsidRDefault="00B87178" w:rsidP="002000EE">
            <w:pPr>
              <w:pStyle w:val="TableParagraph"/>
              <w:spacing w:before="227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3</w:t>
            </w:r>
          </w:p>
        </w:tc>
        <w:tc>
          <w:tcPr>
            <w:tcW w:w="8206" w:type="dxa"/>
          </w:tcPr>
          <w:p w14:paraId="5AE44F8C" w14:textId="77777777" w:rsidR="00B87178" w:rsidRDefault="00B87178" w:rsidP="002000EE">
            <w:pPr>
              <w:pStyle w:val="TableParagraph"/>
              <w:spacing w:before="215"/>
              <w:ind w:left="501" w:right="476"/>
              <w:jc w:val="center"/>
            </w:pPr>
            <w:r>
              <w:t>Applications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Singly</w:t>
            </w:r>
            <w:r>
              <w:rPr>
                <w:spacing w:val="-4"/>
              </w:rPr>
              <w:t xml:space="preserve"> </w:t>
            </w:r>
            <w:r>
              <w:t>Linked</w:t>
            </w:r>
            <w:r>
              <w:rPr>
                <w:spacing w:val="-4"/>
              </w:rPr>
              <w:t xml:space="preserve"> </w:t>
            </w:r>
            <w:r>
              <w:t>List</w:t>
            </w:r>
            <w:r>
              <w:rPr>
                <w:spacing w:val="-5"/>
              </w:rPr>
              <w:t xml:space="preserve"> </w:t>
            </w:r>
            <w:r>
              <w:t>(Polynomial</w:t>
            </w:r>
            <w:r>
              <w:rPr>
                <w:spacing w:val="-3"/>
              </w:rPr>
              <w:t xml:space="preserve"> </w:t>
            </w:r>
            <w:r>
              <w:t>Manipulation)</w:t>
            </w:r>
          </w:p>
        </w:tc>
      </w:tr>
      <w:tr w:rsidR="00B87178" w14:paraId="014B8244" w14:textId="77777777" w:rsidTr="002000EE">
        <w:trPr>
          <w:trHeight w:val="534"/>
        </w:trPr>
        <w:tc>
          <w:tcPr>
            <w:tcW w:w="1138" w:type="dxa"/>
          </w:tcPr>
          <w:p w14:paraId="5B9AEBE0" w14:textId="77777777" w:rsidR="00B87178" w:rsidRDefault="00B87178" w:rsidP="002000EE">
            <w:pPr>
              <w:pStyle w:val="TableParagraph"/>
              <w:spacing w:before="138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4</w:t>
            </w:r>
          </w:p>
        </w:tc>
        <w:tc>
          <w:tcPr>
            <w:tcW w:w="8206" w:type="dxa"/>
          </w:tcPr>
          <w:p w14:paraId="6157D321" w14:textId="77777777" w:rsidR="00B87178" w:rsidRDefault="00B87178" w:rsidP="002000EE">
            <w:pPr>
              <w:pStyle w:val="TableParagraph"/>
              <w:spacing w:before="126"/>
              <w:ind w:left="503" w:right="474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Stack</w:t>
            </w:r>
            <w:r>
              <w:rPr>
                <w:spacing w:val="-4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Array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Linked</w:t>
            </w:r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3"/>
              </w:rPr>
              <w:t xml:space="preserve"> </w:t>
            </w:r>
            <w:r>
              <w:t>implementation</w:t>
            </w:r>
          </w:p>
        </w:tc>
      </w:tr>
      <w:tr w:rsidR="00B87178" w14:paraId="0A80AEFA" w14:textId="77777777" w:rsidTr="002000EE">
        <w:trPr>
          <w:trHeight w:val="536"/>
        </w:trPr>
        <w:tc>
          <w:tcPr>
            <w:tcW w:w="1138" w:type="dxa"/>
          </w:tcPr>
          <w:p w14:paraId="48D1260C" w14:textId="77777777" w:rsidR="00B87178" w:rsidRDefault="00B87178" w:rsidP="002000EE">
            <w:pPr>
              <w:pStyle w:val="TableParagraph"/>
              <w:spacing w:before="138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5</w:t>
            </w:r>
          </w:p>
        </w:tc>
        <w:tc>
          <w:tcPr>
            <w:tcW w:w="8206" w:type="dxa"/>
          </w:tcPr>
          <w:p w14:paraId="1AAD6ECF" w14:textId="77777777" w:rsidR="00B87178" w:rsidRDefault="00B87178" w:rsidP="002000EE">
            <w:pPr>
              <w:pStyle w:val="TableParagraph"/>
              <w:spacing w:before="126"/>
              <w:ind w:left="503" w:right="476"/>
              <w:jc w:val="center"/>
            </w:pPr>
            <w:r>
              <w:t>Applications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Stack</w:t>
            </w:r>
            <w:r>
              <w:rPr>
                <w:spacing w:val="-4"/>
              </w:rPr>
              <w:t xml:space="preserve"> </w:t>
            </w:r>
            <w:r>
              <w:t>(Infix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Postfix)</w:t>
            </w:r>
          </w:p>
        </w:tc>
      </w:tr>
      <w:tr w:rsidR="00B87178" w14:paraId="34F00DCB" w14:textId="77777777" w:rsidTr="002000EE">
        <w:trPr>
          <w:trHeight w:val="714"/>
        </w:trPr>
        <w:tc>
          <w:tcPr>
            <w:tcW w:w="1138" w:type="dxa"/>
          </w:tcPr>
          <w:p w14:paraId="05C57402" w14:textId="77777777" w:rsidR="00B87178" w:rsidRDefault="00B87178" w:rsidP="002000EE">
            <w:pPr>
              <w:pStyle w:val="TableParagraph"/>
              <w:spacing w:before="227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6</w:t>
            </w:r>
          </w:p>
        </w:tc>
        <w:tc>
          <w:tcPr>
            <w:tcW w:w="8206" w:type="dxa"/>
          </w:tcPr>
          <w:p w14:paraId="03001346" w14:textId="77777777" w:rsidR="00B87178" w:rsidRDefault="00B87178" w:rsidP="002000EE">
            <w:pPr>
              <w:pStyle w:val="TableParagraph"/>
              <w:spacing w:before="215"/>
              <w:ind w:left="503" w:right="476"/>
              <w:jc w:val="center"/>
            </w:pPr>
            <w:r>
              <w:t>Applications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Stack</w:t>
            </w:r>
            <w:r>
              <w:rPr>
                <w:spacing w:val="-5"/>
              </w:rPr>
              <w:t xml:space="preserve"> </w:t>
            </w:r>
            <w:r>
              <w:t>(Evaluating</w:t>
            </w:r>
            <w:r>
              <w:rPr>
                <w:spacing w:val="-5"/>
              </w:rPr>
              <w:t xml:space="preserve"> </w:t>
            </w:r>
            <w:r>
              <w:t>Arithmetic</w:t>
            </w:r>
            <w:r>
              <w:rPr>
                <w:spacing w:val="-3"/>
              </w:rPr>
              <w:t xml:space="preserve"> </w:t>
            </w:r>
            <w:r>
              <w:t>Expression)</w:t>
            </w:r>
          </w:p>
        </w:tc>
      </w:tr>
      <w:tr w:rsidR="00B87178" w14:paraId="4BF72021" w14:textId="77777777" w:rsidTr="002000EE">
        <w:trPr>
          <w:trHeight w:val="536"/>
        </w:trPr>
        <w:tc>
          <w:tcPr>
            <w:tcW w:w="1138" w:type="dxa"/>
          </w:tcPr>
          <w:p w14:paraId="784DE269" w14:textId="77777777" w:rsidR="00B87178" w:rsidRDefault="00B87178" w:rsidP="002000EE">
            <w:pPr>
              <w:pStyle w:val="TableParagraph"/>
              <w:spacing w:before="141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7</w:t>
            </w:r>
          </w:p>
        </w:tc>
        <w:tc>
          <w:tcPr>
            <w:tcW w:w="8206" w:type="dxa"/>
          </w:tcPr>
          <w:p w14:paraId="5EF3D9CB" w14:textId="77777777" w:rsidR="00B87178" w:rsidRDefault="00B87178" w:rsidP="002000EE">
            <w:pPr>
              <w:pStyle w:val="TableParagraph"/>
              <w:spacing w:before="126"/>
              <w:ind w:left="503" w:right="474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Queue</w:t>
            </w:r>
            <w:r>
              <w:rPr>
                <w:spacing w:val="-5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Array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Linked</w:t>
            </w:r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4"/>
              </w:rPr>
              <w:t xml:space="preserve"> </w:t>
            </w:r>
            <w:r>
              <w:t>implementation</w:t>
            </w:r>
          </w:p>
        </w:tc>
      </w:tr>
      <w:tr w:rsidR="00B87178" w14:paraId="44771F89" w14:textId="77777777" w:rsidTr="002000EE">
        <w:trPr>
          <w:trHeight w:val="534"/>
        </w:trPr>
        <w:tc>
          <w:tcPr>
            <w:tcW w:w="1138" w:type="dxa"/>
          </w:tcPr>
          <w:p w14:paraId="62987498" w14:textId="77777777" w:rsidR="00B87178" w:rsidRDefault="00B87178" w:rsidP="002000EE">
            <w:pPr>
              <w:pStyle w:val="TableParagraph"/>
              <w:spacing w:before="138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8</w:t>
            </w:r>
          </w:p>
        </w:tc>
        <w:tc>
          <w:tcPr>
            <w:tcW w:w="8206" w:type="dxa"/>
          </w:tcPr>
          <w:p w14:paraId="0DBDC68F" w14:textId="77777777" w:rsidR="00B87178" w:rsidRDefault="00B87178" w:rsidP="002000EE">
            <w:pPr>
              <w:pStyle w:val="TableParagraph"/>
              <w:spacing w:before="126"/>
              <w:ind w:left="503" w:right="474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Binary</w:t>
            </w:r>
            <w:r>
              <w:rPr>
                <w:spacing w:val="-6"/>
              </w:rPr>
              <w:t xml:space="preserve"> </w:t>
            </w:r>
            <w:r>
              <w:t>Search</w:t>
            </w:r>
            <w:r>
              <w:rPr>
                <w:spacing w:val="-2"/>
              </w:rPr>
              <w:t xml:space="preserve"> </w:t>
            </w:r>
            <w:r>
              <w:t>Tree</w:t>
            </w:r>
          </w:p>
        </w:tc>
      </w:tr>
      <w:tr w:rsidR="00B87178" w14:paraId="487C0C53" w14:textId="77777777" w:rsidTr="002000EE">
        <w:trPr>
          <w:trHeight w:val="536"/>
        </w:trPr>
        <w:tc>
          <w:tcPr>
            <w:tcW w:w="1138" w:type="dxa"/>
          </w:tcPr>
          <w:p w14:paraId="29019E77" w14:textId="77777777" w:rsidR="00B87178" w:rsidRDefault="00B87178" w:rsidP="002000EE">
            <w:pPr>
              <w:pStyle w:val="TableParagraph"/>
              <w:spacing w:before="141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9</w:t>
            </w:r>
          </w:p>
        </w:tc>
        <w:tc>
          <w:tcPr>
            <w:tcW w:w="8206" w:type="dxa"/>
          </w:tcPr>
          <w:p w14:paraId="3E2910F3" w14:textId="77777777" w:rsidR="00B87178" w:rsidRDefault="00B87178" w:rsidP="002000EE">
            <w:pPr>
              <w:pStyle w:val="TableParagraph"/>
              <w:spacing w:before="126"/>
              <w:ind w:left="501" w:right="476"/>
              <w:jc w:val="center"/>
            </w:pPr>
            <w:r>
              <w:t>Performing</w:t>
            </w:r>
            <w:r>
              <w:rPr>
                <w:spacing w:val="-4"/>
              </w:rPr>
              <w:t xml:space="preserve"> </w:t>
            </w:r>
            <w:r>
              <w:t>Tree</w:t>
            </w:r>
            <w:r>
              <w:rPr>
                <w:spacing w:val="-3"/>
              </w:rPr>
              <w:t xml:space="preserve"> </w:t>
            </w:r>
            <w:r>
              <w:t>Traversal</w:t>
            </w:r>
            <w:r>
              <w:rPr>
                <w:spacing w:val="-4"/>
              </w:rPr>
              <w:t xml:space="preserve"> </w:t>
            </w:r>
            <w:r>
              <w:t>Techniques</w:t>
            </w:r>
          </w:p>
        </w:tc>
      </w:tr>
      <w:tr w:rsidR="00B87178" w14:paraId="560A7B19" w14:textId="77777777" w:rsidTr="002000EE">
        <w:trPr>
          <w:trHeight w:val="536"/>
        </w:trPr>
        <w:tc>
          <w:tcPr>
            <w:tcW w:w="1138" w:type="dxa"/>
          </w:tcPr>
          <w:p w14:paraId="59F1A205" w14:textId="77777777" w:rsidR="00B87178" w:rsidRDefault="00B87178" w:rsidP="002000EE">
            <w:pPr>
              <w:pStyle w:val="TableParagraph"/>
              <w:spacing w:before="138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10</w:t>
            </w:r>
          </w:p>
        </w:tc>
        <w:tc>
          <w:tcPr>
            <w:tcW w:w="8206" w:type="dxa"/>
          </w:tcPr>
          <w:p w14:paraId="25E179CD" w14:textId="77777777" w:rsidR="00B87178" w:rsidRDefault="00B87178" w:rsidP="002000EE">
            <w:pPr>
              <w:pStyle w:val="TableParagraph"/>
              <w:spacing w:before="124"/>
              <w:ind w:left="503" w:right="474"/>
              <w:jc w:val="center"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AVL</w:t>
            </w:r>
            <w:r>
              <w:rPr>
                <w:spacing w:val="-2"/>
              </w:rPr>
              <w:t xml:space="preserve"> </w:t>
            </w:r>
            <w:r>
              <w:t>Tree</w:t>
            </w:r>
          </w:p>
        </w:tc>
      </w:tr>
      <w:tr w:rsidR="00B87178" w14:paraId="6B714F42" w14:textId="77777777" w:rsidTr="002000EE">
        <w:trPr>
          <w:trHeight w:val="531"/>
        </w:trPr>
        <w:tc>
          <w:tcPr>
            <w:tcW w:w="1138" w:type="dxa"/>
          </w:tcPr>
          <w:p w14:paraId="6B214ED0" w14:textId="77777777" w:rsidR="00B87178" w:rsidRDefault="00B87178" w:rsidP="002000EE">
            <w:pPr>
              <w:pStyle w:val="TableParagraph"/>
              <w:spacing w:before="136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11</w:t>
            </w:r>
          </w:p>
        </w:tc>
        <w:tc>
          <w:tcPr>
            <w:tcW w:w="8206" w:type="dxa"/>
          </w:tcPr>
          <w:p w14:paraId="77D96E81" w14:textId="77777777" w:rsidR="00B87178" w:rsidRDefault="00B87178" w:rsidP="002000EE">
            <w:pPr>
              <w:pStyle w:val="TableParagraph"/>
              <w:spacing w:before="124"/>
              <w:ind w:left="501" w:right="476"/>
              <w:jc w:val="center"/>
            </w:pPr>
            <w:r>
              <w:t>Performing</w:t>
            </w:r>
            <w:r>
              <w:rPr>
                <w:spacing w:val="-3"/>
              </w:rPr>
              <w:t xml:space="preserve"> </w:t>
            </w:r>
            <w:r>
              <w:t>Topological</w:t>
            </w:r>
            <w:r>
              <w:rPr>
                <w:spacing w:val="-3"/>
              </w:rPr>
              <w:t xml:space="preserve"> </w:t>
            </w:r>
            <w:r>
              <w:t>Sorting</w:t>
            </w:r>
          </w:p>
        </w:tc>
      </w:tr>
      <w:tr w:rsidR="00B87178" w14:paraId="4406D020" w14:textId="77777777" w:rsidTr="002000EE">
        <w:trPr>
          <w:trHeight w:val="537"/>
        </w:trPr>
        <w:tc>
          <w:tcPr>
            <w:tcW w:w="1138" w:type="dxa"/>
          </w:tcPr>
          <w:p w14:paraId="74FA95AD" w14:textId="77777777" w:rsidR="00B87178" w:rsidRDefault="00B87178" w:rsidP="002000EE">
            <w:pPr>
              <w:pStyle w:val="TableParagraph"/>
              <w:spacing w:before="141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12</w:t>
            </w:r>
          </w:p>
        </w:tc>
        <w:tc>
          <w:tcPr>
            <w:tcW w:w="8206" w:type="dxa"/>
          </w:tcPr>
          <w:p w14:paraId="4C4D140B" w14:textId="77777777" w:rsidR="00B87178" w:rsidRDefault="00B87178" w:rsidP="002000EE">
            <w:pPr>
              <w:pStyle w:val="TableParagraph"/>
              <w:spacing w:before="126"/>
              <w:ind w:left="503" w:right="476"/>
              <w:jc w:val="center"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BFS,</w:t>
            </w:r>
            <w:r>
              <w:rPr>
                <w:spacing w:val="-2"/>
              </w:rPr>
              <w:t xml:space="preserve"> </w:t>
            </w:r>
            <w:r>
              <w:t>DFS</w:t>
            </w:r>
          </w:p>
        </w:tc>
      </w:tr>
      <w:tr w:rsidR="00B87178" w14:paraId="0193A00A" w14:textId="77777777" w:rsidTr="002000EE">
        <w:trPr>
          <w:trHeight w:val="536"/>
        </w:trPr>
        <w:tc>
          <w:tcPr>
            <w:tcW w:w="1138" w:type="dxa"/>
          </w:tcPr>
          <w:p w14:paraId="546B2534" w14:textId="77777777" w:rsidR="00B87178" w:rsidRDefault="00B87178" w:rsidP="002000EE">
            <w:pPr>
              <w:pStyle w:val="TableParagraph"/>
              <w:spacing w:before="138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13</w:t>
            </w:r>
          </w:p>
        </w:tc>
        <w:tc>
          <w:tcPr>
            <w:tcW w:w="8206" w:type="dxa"/>
          </w:tcPr>
          <w:p w14:paraId="2D7F23F8" w14:textId="77777777" w:rsidR="00B87178" w:rsidRDefault="00B87178" w:rsidP="002000EE">
            <w:pPr>
              <w:pStyle w:val="TableParagraph"/>
              <w:spacing w:before="124"/>
              <w:ind w:left="502" w:right="476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Prim’s</w:t>
            </w:r>
            <w:r>
              <w:rPr>
                <w:spacing w:val="-5"/>
              </w:rPr>
              <w:t xml:space="preserve"> </w:t>
            </w:r>
            <w:r>
              <w:t>Algorithm</w:t>
            </w:r>
          </w:p>
        </w:tc>
      </w:tr>
      <w:tr w:rsidR="00B87178" w14:paraId="6F132CF9" w14:textId="77777777" w:rsidTr="002000EE">
        <w:trPr>
          <w:trHeight w:val="534"/>
        </w:trPr>
        <w:tc>
          <w:tcPr>
            <w:tcW w:w="1138" w:type="dxa"/>
          </w:tcPr>
          <w:p w14:paraId="176F42ED" w14:textId="77777777" w:rsidR="00B87178" w:rsidRDefault="00B87178" w:rsidP="002000EE">
            <w:pPr>
              <w:pStyle w:val="TableParagraph"/>
              <w:spacing w:before="138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14</w:t>
            </w:r>
          </w:p>
        </w:tc>
        <w:tc>
          <w:tcPr>
            <w:tcW w:w="8206" w:type="dxa"/>
          </w:tcPr>
          <w:p w14:paraId="226746C8" w14:textId="77777777" w:rsidR="00B87178" w:rsidRDefault="00B87178" w:rsidP="002000EE">
            <w:pPr>
              <w:pStyle w:val="TableParagraph"/>
              <w:spacing w:before="126"/>
              <w:ind w:left="503" w:right="475"/>
              <w:jc w:val="center"/>
            </w:pPr>
            <w:r>
              <w:t>Implementation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Dijkstra’s</w:t>
            </w:r>
            <w:r>
              <w:rPr>
                <w:spacing w:val="-3"/>
              </w:rPr>
              <w:t xml:space="preserve"> </w:t>
            </w:r>
            <w:r>
              <w:t>Algorithm</w:t>
            </w:r>
          </w:p>
        </w:tc>
      </w:tr>
      <w:tr w:rsidR="00B87178" w14:paraId="0D778933" w14:textId="77777777" w:rsidTr="002000EE">
        <w:trPr>
          <w:trHeight w:val="536"/>
        </w:trPr>
        <w:tc>
          <w:tcPr>
            <w:tcW w:w="1138" w:type="dxa"/>
          </w:tcPr>
          <w:p w14:paraId="4DB14B7F" w14:textId="77777777" w:rsidR="00B87178" w:rsidRDefault="00B87178" w:rsidP="002000EE">
            <w:pPr>
              <w:pStyle w:val="TableParagraph"/>
              <w:spacing w:before="138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15</w:t>
            </w:r>
          </w:p>
        </w:tc>
        <w:tc>
          <w:tcPr>
            <w:tcW w:w="8206" w:type="dxa"/>
          </w:tcPr>
          <w:p w14:paraId="25AA331C" w14:textId="77777777" w:rsidR="00B87178" w:rsidRDefault="00B87178" w:rsidP="002000EE">
            <w:pPr>
              <w:pStyle w:val="TableParagraph"/>
              <w:spacing w:before="124"/>
              <w:ind w:left="503" w:right="476"/>
              <w:jc w:val="center"/>
            </w:pPr>
            <w:r>
              <w:t>Program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perform Sorting</w:t>
            </w:r>
          </w:p>
        </w:tc>
      </w:tr>
      <w:tr w:rsidR="00B87178" w14:paraId="23C96819" w14:textId="77777777" w:rsidTr="002000EE">
        <w:trPr>
          <w:trHeight w:val="534"/>
        </w:trPr>
        <w:tc>
          <w:tcPr>
            <w:tcW w:w="1138" w:type="dxa"/>
          </w:tcPr>
          <w:p w14:paraId="3DD71CB4" w14:textId="77777777" w:rsidR="00B87178" w:rsidRDefault="00B87178" w:rsidP="002000EE">
            <w:pPr>
              <w:pStyle w:val="TableParagraph"/>
              <w:spacing w:before="138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16</w:t>
            </w:r>
          </w:p>
        </w:tc>
        <w:tc>
          <w:tcPr>
            <w:tcW w:w="8206" w:type="dxa"/>
          </w:tcPr>
          <w:p w14:paraId="0075018E" w14:textId="77777777" w:rsidR="00B87178" w:rsidRDefault="00B87178" w:rsidP="002000EE">
            <w:pPr>
              <w:pStyle w:val="TableParagraph"/>
              <w:spacing w:before="124"/>
              <w:ind w:left="503" w:right="476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Open</w:t>
            </w:r>
            <w:r>
              <w:rPr>
                <w:spacing w:val="-3"/>
              </w:rPr>
              <w:t xml:space="preserve"> </w:t>
            </w:r>
            <w:r>
              <w:t>Addressing</w:t>
            </w:r>
            <w:r>
              <w:rPr>
                <w:spacing w:val="-3"/>
              </w:rPr>
              <w:t xml:space="preserve"> </w:t>
            </w:r>
            <w:r>
              <w:t>(Linear</w:t>
            </w:r>
            <w:r>
              <w:rPr>
                <w:spacing w:val="-3"/>
              </w:rPr>
              <w:t xml:space="preserve"> </w:t>
            </w:r>
            <w:r>
              <w:t>Probing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Quadratic</w:t>
            </w:r>
            <w:r>
              <w:rPr>
                <w:spacing w:val="-1"/>
              </w:rPr>
              <w:t xml:space="preserve"> </w:t>
            </w:r>
            <w:r>
              <w:t>Probing)</w:t>
            </w:r>
          </w:p>
        </w:tc>
      </w:tr>
      <w:tr w:rsidR="00B87178" w14:paraId="6E9CBB74" w14:textId="77777777" w:rsidTr="002000EE">
        <w:trPr>
          <w:trHeight w:val="716"/>
        </w:trPr>
        <w:tc>
          <w:tcPr>
            <w:tcW w:w="1138" w:type="dxa"/>
          </w:tcPr>
          <w:p w14:paraId="00AB53D0" w14:textId="77777777" w:rsidR="00B87178" w:rsidRDefault="00B87178" w:rsidP="002000EE">
            <w:pPr>
              <w:pStyle w:val="TableParagraph"/>
              <w:spacing w:before="229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17</w:t>
            </w:r>
          </w:p>
        </w:tc>
        <w:tc>
          <w:tcPr>
            <w:tcW w:w="8206" w:type="dxa"/>
          </w:tcPr>
          <w:p w14:paraId="47BB118A" w14:textId="77777777" w:rsidR="00B87178" w:rsidRDefault="00B87178" w:rsidP="002000EE">
            <w:pPr>
              <w:pStyle w:val="TableParagraph"/>
              <w:spacing w:before="215"/>
              <w:ind w:left="503" w:right="475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Rehashing</w:t>
            </w:r>
          </w:p>
        </w:tc>
      </w:tr>
    </w:tbl>
    <w:p w14:paraId="0DD03672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7C57D13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E5BE438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64F1986" w14:textId="4F2E98F3" w:rsidR="00B87178" w:rsidRDefault="00B87178" w:rsidP="00B87178">
      <w:pPr>
        <w:pStyle w:val="BodyText"/>
        <w:spacing w:before="4"/>
        <w:rPr>
          <w:rFonts w:ascii="Cambria"/>
          <w:b/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3BD66FBD" wp14:editId="6794B69D">
                <wp:simplePos x="0" y="0"/>
                <wp:positionH relativeFrom="page">
                  <wp:posOffset>889000</wp:posOffset>
                </wp:positionH>
                <wp:positionV relativeFrom="paragraph">
                  <wp:posOffset>116205</wp:posOffset>
                </wp:positionV>
                <wp:extent cx="5768975" cy="12065"/>
                <wp:effectExtent l="3175" t="0" r="0" b="0"/>
                <wp:wrapTopAndBottom/>
                <wp:docPr id="1905474779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1206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1D7612" w14:textId="77777777" w:rsidR="00B87178" w:rsidRDefault="00B87178" w:rsidP="00B8717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D66FBD" id="Rectangle 1" o:spid="_x0000_s1035" style="position:absolute;margin-left:70pt;margin-top:9.15pt;width:454.25pt;height:.95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" fillcolor="#d9d9d9" stroked="f">
                <v:textbox>
                  <w:txbxContent>
                    <w:p w14:paraId="091D7612" w14:textId="77777777" w:rsidR="00B87178" w:rsidRDefault="00B87178" w:rsidP="00B87178"/>
                  </w:txbxContent>
                </v:textbox>
                <w10:wrap type="topAndBottom" anchorx="page"/>
              </v:rect>
            </w:pict>
          </mc:Fallback>
        </mc:AlternateContent>
      </w:r>
    </w:p>
    <w:p w14:paraId="03931A13" w14:textId="77777777" w:rsidR="00B87178" w:rsidRDefault="00B87178" w:rsidP="00B87178">
      <w:pPr>
        <w:rPr>
          <w:rFonts w:ascii="Cambria"/>
          <w:sz w:val="12"/>
        </w:rPr>
        <w:sectPr w:rsidR="00B87178" w:rsidSect="00B87178">
          <w:pgSz w:w="11920" w:h="16860"/>
          <w:pgMar w:top="1320" w:right="760" w:bottom="280" w:left="1080" w:header="720" w:footer="720" w:gutter="0"/>
          <w:cols w:space="720"/>
        </w:sectPr>
      </w:pPr>
    </w:p>
    <w:p w14:paraId="3D5C1010" w14:textId="77777777" w:rsidR="00B87178" w:rsidRDefault="00B87178" w:rsidP="00B87178">
      <w:pPr>
        <w:spacing w:before="171"/>
        <w:ind w:left="4335" w:right="4649"/>
        <w:jc w:val="center"/>
        <w:rPr>
          <w:rFonts w:ascii="Cambria"/>
          <w:b/>
          <w:sz w:val="36"/>
        </w:rPr>
      </w:pPr>
      <w:r>
        <w:rPr>
          <w:rFonts w:ascii="Cambria"/>
          <w:b/>
          <w:sz w:val="36"/>
        </w:rPr>
        <w:lastRenderedPageBreak/>
        <w:t>INDEX</w:t>
      </w:r>
    </w:p>
    <w:p w14:paraId="0FE10264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4625823B" w14:textId="77777777" w:rsidR="00B87178" w:rsidRDefault="00B87178" w:rsidP="00B87178">
      <w:pPr>
        <w:pStyle w:val="BodyText"/>
        <w:spacing w:before="8"/>
        <w:rPr>
          <w:rFonts w:ascii="Cambria"/>
          <w:b/>
          <w:sz w:val="18"/>
        </w:rPr>
      </w:pPr>
    </w:p>
    <w:tbl>
      <w:tblPr>
        <w:tblW w:w="0" w:type="auto"/>
        <w:tblInd w:w="3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8"/>
        <w:gridCol w:w="4681"/>
        <w:gridCol w:w="1273"/>
        <w:gridCol w:w="852"/>
        <w:gridCol w:w="1083"/>
      </w:tblGrid>
      <w:tr w:rsidR="00B87178" w14:paraId="167DAC89" w14:textId="77777777" w:rsidTr="002000EE">
        <w:trPr>
          <w:trHeight w:val="637"/>
        </w:trPr>
        <w:tc>
          <w:tcPr>
            <w:tcW w:w="1128" w:type="dxa"/>
          </w:tcPr>
          <w:p w14:paraId="2801EB59" w14:textId="77777777" w:rsidR="00B87178" w:rsidRDefault="00B87178" w:rsidP="002000EE">
            <w:pPr>
              <w:pStyle w:val="TableParagraph"/>
              <w:spacing w:before="7"/>
              <w:rPr>
                <w:b/>
                <w:sz w:val="21"/>
              </w:rPr>
            </w:pPr>
          </w:p>
          <w:p w14:paraId="6CAE8DF8" w14:textId="77777777" w:rsidR="00B87178" w:rsidRDefault="00B87178" w:rsidP="002000EE">
            <w:pPr>
              <w:pStyle w:val="TableParagraph"/>
              <w:ind w:left="251"/>
              <w:rPr>
                <w:b/>
              </w:rPr>
            </w:pPr>
            <w:r>
              <w:rPr>
                <w:b/>
              </w:rPr>
              <w:t>S.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4681" w:type="dxa"/>
          </w:tcPr>
          <w:p w14:paraId="7F895EB9" w14:textId="77777777" w:rsidR="00B87178" w:rsidRDefault="00B87178" w:rsidP="002000EE">
            <w:pPr>
              <w:pStyle w:val="TableParagraph"/>
              <w:spacing w:before="165"/>
              <w:ind w:left="1029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Experiment</w:t>
            </w:r>
          </w:p>
        </w:tc>
        <w:tc>
          <w:tcPr>
            <w:tcW w:w="1273" w:type="dxa"/>
          </w:tcPr>
          <w:p w14:paraId="5403D452" w14:textId="77777777" w:rsidR="00B87178" w:rsidRDefault="00B87178" w:rsidP="002000EE">
            <w:pPr>
              <w:pStyle w:val="TableParagraph"/>
              <w:spacing w:before="106" w:line="256" w:lineRule="exact"/>
              <w:ind w:left="386" w:right="380" w:hanging="29"/>
              <w:rPr>
                <w:b/>
              </w:rPr>
            </w:pPr>
            <w:r>
              <w:rPr>
                <w:b/>
              </w:rPr>
              <w:t>Expt.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Date</w:t>
            </w:r>
          </w:p>
        </w:tc>
        <w:tc>
          <w:tcPr>
            <w:tcW w:w="852" w:type="dxa"/>
          </w:tcPr>
          <w:p w14:paraId="31F52408" w14:textId="77777777" w:rsidR="00B87178" w:rsidRDefault="00B87178" w:rsidP="002000EE">
            <w:pPr>
              <w:pStyle w:val="TableParagraph"/>
              <w:spacing w:before="106" w:line="256" w:lineRule="exact"/>
              <w:ind w:left="277" w:right="181" w:hanging="120"/>
              <w:rPr>
                <w:b/>
              </w:rPr>
            </w:pPr>
            <w:r>
              <w:rPr>
                <w:b/>
              </w:rPr>
              <w:t>Page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1083" w:type="dxa"/>
          </w:tcPr>
          <w:p w14:paraId="2474235F" w14:textId="77777777" w:rsidR="00B87178" w:rsidRDefault="00B87178" w:rsidP="002000EE">
            <w:pPr>
              <w:pStyle w:val="TableParagraph"/>
              <w:spacing w:before="106" w:line="256" w:lineRule="exact"/>
              <w:ind w:left="308" w:right="179" w:hanging="173"/>
              <w:rPr>
                <w:b/>
              </w:rPr>
            </w:pPr>
            <w:r>
              <w:rPr>
                <w:b/>
              </w:rPr>
              <w:t>Faculty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Sign</w:t>
            </w:r>
          </w:p>
        </w:tc>
      </w:tr>
      <w:tr w:rsidR="00B87178" w14:paraId="5CDBF18B" w14:textId="77777777" w:rsidTr="002000EE">
        <w:trPr>
          <w:trHeight w:val="568"/>
        </w:trPr>
        <w:tc>
          <w:tcPr>
            <w:tcW w:w="1128" w:type="dxa"/>
          </w:tcPr>
          <w:p w14:paraId="6E50C002" w14:textId="77777777" w:rsidR="00B87178" w:rsidRDefault="00B87178" w:rsidP="002000EE">
            <w:pPr>
              <w:pStyle w:val="TableParagraph"/>
              <w:spacing w:before="11"/>
              <w:ind w:left="7"/>
              <w:jc w:val="center"/>
            </w:pPr>
            <w:r>
              <w:t>1</w:t>
            </w:r>
          </w:p>
        </w:tc>
        <w:tc>
          <w:tcPr>
            <w:tcW w:w="4681" w:type="dxa"/>
          </w:tcPr>
          <w:p w14:paraId="2AE30E6E" w14:textId="77777777" w:rsidR="00B87178" w:rsidRDefault="00B87178" w:rsidP="002000EE">
            <w:pPr>
              <w:pStyle w:val="TableParagraph"/>
              <w:spacing w:before="2"/>
              <w:ind w:left="110" w:right="-15"/>
            </w:pPr>
            <w:r>
              <w:t>Implementation</w:t>
            </w:r>
            <w:r>
              <w:rPr>
                <w:spacing w:val="8"/>
              </w:rPr>
              <w:t xml:space="preserve"> </w:t>
            </w:r>
            <w:r>
              <w:t>of</w:t>
            </w:r>
            <w:r>
              <w:rPr>
                <w:spacing w:val="12"/>
              </w:rPr>
              <w:t xml:space="preserve"> </w:t>
            </w:r>
            <w:r>
              <w:t>Single</w:t>
            </w:r>
            <w:r>
              <w:rPr>
                <w:spacing w:val="9"/>
              </w:rPr>
              <w:t xml:space="preserve"> </w:t>
            </w:r>
            <w:r>
              <w:t>Linked</w:t>
            </w:r>
            <w:r>
              <w:rPr>
                <w:spacing w:val="10"/>
              </w:rPr>
              <w:t xml:space="preserve"> </w:t>
            </w:r>
            <w:r>
              <w:t>List</w:t>
            </w:r>
            <w:r>
              <w:rPr>
                <w:spacing w:val="11"/>
              </w:rPr>
              <w:t xml:space="preserve"> </w:t>
            </w:r>
            <w:r>
              <w:t>(Insertion,</w:t>
            </w:r>
          </w:p>
          <w:p w14:paraId="63AD559F" w14:textId="77777777" w:rsidR="00B87178" w:rsidRDefault="00B87178" w:rsidP="002000EE">
            <w:pPr>
              <w:pStyle w:val="TableParagraph"/>
              <w:spacing w:before="20"/>
              <w:ind w:left="110"/>
            </w:pPr>
            <w:r>
              <w:t>Deletion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Display)</w:t>
            </w:r>
          </w:p>
        </w:tc>
        <w:tc>
          <w:tcPr>
            <w:tcW w:w="1273" w:type="dxa"/>
          </w:tcPr>
          <w:p w14:paraId="0BBA8F6E" w14:textId="77777777" w:rsidR="00B87178" w:rsidRDefault="00B87178" w:rsidP="002000EE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0F1D1A33" w14:textId="77777777" w:rsidR="00B87178" w:rsidRDefault="00B87178" w:rsidP="002000EE">
            <w:pPr>
              <w:pStyle w:val="TableParagraph"/>
              <w:spacing w:before="1"/>
              <w:ind w:left="20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29/02/2024</w:t>
            </w:r>
          </w:p>
        </w:tc>
        <w:tc>
          <w:tcPr>
            <w:tcW w:w="852" w:type="dxa"/>
          </w:tcPr>
          <w:p w14:paraId="6A82C295" w14:textId="77777777" w:rsidR="00B87178" w:rsidRDefault="00B87178" w:rsidP="002000EE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356FC6D7" w14:textId="77777777" w:rsidR="00B87178" w:rsidRDefault="00B87178" w:rsidP="002000EE">
            <w:pPr>
              <w:pStyle w:val="TableParagraph"/>
              <w:spacing w:before="1"/>
              <w:ind w:right="22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6</w:t>
            </w:r>
          </w:p>
        </w:tc>
        <w:tc>
          <w:tcPr>
            <w:tcW w:w="1083" w:type="dxa"/>
          </w:tcPr>
          <w:p w14:paraId="1C2BF17C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2CC1B966" w14:textId="77777777" w:rsidTr="002000EE">
        <w:trPr>
          <w:trHeight w:val="566"/>
        </w:trPr>
        <w:tc>
          <w:tcPr>
            <w:tcW w:w="1128" w:type="dxa"/>
          </w:tcPr>
          <w:p w14:paraId="7CCE56FB" w14:textId="77777777" w:rsidR="00B87178" w:rsidRDefault="00B87178" w:rsidP="002000EE">
            <w:pPr>
              <w:pStyle w:val="TableParagraph"/>
              <w:spacing w:line="257" w:lineRule="exact"/>
              <w:ind w:left="11"/>
              <w:jc w:val="center"/>
            </w:pPr>
            <w:r>
              <w:t>2</w:t>
            </w:r>
          </w:p>
        </w:tc>
        <w:tc>
          <w:tcPr>
            <w:tcW w:w="4681" w:type="dxa"/>
          </w:tcPr>
          <w:p w14:paraId="12EBD432" w14:textId="77777777" w:rsidR="00B87178" w:rsidRDefault="00B87178" w:rsidP="002000EE">
            <w:pPr>
              <w:pStyle w:val="TableParagraph"/>
              <w:ind w:left="110" w:right="-15"/>
            </w:pPr>
            <w:r>
              <w:t>Implementation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-11"/>
              </w:rPr>
              <w:t xml:space="preserve"> </w:t>
            </w:r>
            <w:r>
              <w:t>Doubly</w:t>
            </w:r>
            <w:r>
              <w:rPr>
                <w:spacing w:val="-12"/>
              </w:rPr>
              <w:t xml:space="preserve"> </w:t>
            </w:r>
            <w:r>
              <w:t>Linked</w:t>
            </w:r>
            <w:r>
              <w:rPr>
                <w:spacing w:val="-12"/>
              </w:rPr>
              <w:t xml:space="preserve"> </w:t>
            </w:r>
            <w:r>
              <w:t>List</w:t>
            </w:r>
            <w:r>
              <w:rPr>
                <w:spacing w:val="-10"/>
              </w:rPr>
              <w:t xml:space="preserve"> </w:t>
            </w:r>
            <w:r>
              <w:t>(Insertion,</w:t>
            </w:r>
            <w:r>
              <w:rPr>
                <w:spacing w:val="-46"/>
              </w:rPr>
              <w:t xml:space="preserve"> </w:t>
            </w:r>
            <w:r>
              <w:t>Deletion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Display)</w:t>
            </w:r>
          </w:p>
        </w:tc>
        <w:tc>
          <w:tcPr>
            <w:tcW w:w="1273" w:type="dxa"/>
          </w:tcPr>
          <w:p w14:paraId="7C384320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15740EF9" w14:textId="77777777" w:rsidR="00B87178" w:rsidRDefault="00B87178" w:rsidP="002000EE">
            <w:pPr>
              <w:pStyle w:val="TableParagraph"/>
              <w:spacing w:before="1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07/03/2024</w:t>
            </w:r>
          </w:p>
        </w:tc>
        <w:tc>
          <w:tcPr>
            <w:tcW w:w="852" w:type="dxa"/>
          </w:tcPr>
          <w:p w14:paraId="206F331C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65088C0A" w14:textId="77777777" w:rsidR="00B87178" w:rsidRDefault="00B87178" w:rsidP="002000EE">
            <w:pPr>
              <w:pStyle w:val="TableParagraph"/>
              <w:spacing w:before="1"/>
              <w:ind w:left="76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16</w:t>
            </w:r>
          </w:p>
        </w:tc>
        <w:tc>
          <w:tcPr>
            <w:tcW w:w="1083" w:type="dxa"/>
          </w:tcPr>
          <w:p w14:paraId="13F157CB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21D425F6" w14:textId="77777777" w:rsidTr="002000EE">
        <w:trPr>
          <w:trHeight w:val="568"/>
        </w:trPr>
        <w:tc>
          <w:tcPr>
            <w:tcW w:w="1128" w:type="dxa"/>
          </w:tcPr>
          <w:p w14:paraId="1EF24FCE" w14:textId="77777777" w:rsidR="00B87178" w:rsidRDefault="00B87178" w:rsidP="002000EE">
            <w:pPr>
              <w:pStyle w:val="TableParagraph"/>
              <w:spacing w:line="257" w:lineRule="exact"/>
              <w:ind w:left="16"/>
              <w:jc w:val="center"/>
            </w:pPr>
            <w:r>
              <w:t>3</w:t>
            </w:r>
          </w:p>
        </w:tc>
        <w:tc>
          <w:tcPr>
            <w:tcW w:w="4681" w:type="dxa"/>
          </w:tcPr>
          <w:p w14:paraId="50EC4BD4" w14:textId="77777777" w:rsidR="00B87178" w:rsidRDefault="00B87178" w:rsidP="002000EE">
            <w:pPr>
              <w:pStyle w:val="TableParagraph"/>
              <w:ind w:left="110"/>
            </w:pPr>
            <w:r>
              <w:t>Applications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Singly</w:t>
            </w:r>
            <w:r>
              <w:rPr>
                <w:spacing w:val="1"/>
              </w:rPr>
              <w:t xml:space="preserve"> </w:t>
            </w:r>
            <w:r>
              <w:t>Linked</w:t>
            </w:r>
            <w:r>
              <w:rPr>
                <w:spacing w:val="1"/>
              </w:rPr>
              <w:t xml:space="preserve"> </w:t>
            </w:r>
            <w:r>
              <w:t>List</w:t>
            </w:r>
            <w:r>
              <w:rPr>
                <w:spacing w:val="1"/>
              </w:rPr>
              <w:t xml:space="preserve"> </w:t>
            </w:r>
            <w:r>
              <w:t>(Polynomial</w:t>
            </w:r>
            <w:r>
              <w:rPr>
                <w:spacing w:val="-46"/>
              </w:rPr>
              <w:t xml:space="preserve"> </w:t>
            </w:r>
            <w:r>
              <w:t>Manipulation)</w:t>
            </w:r>
          </w:p>
        </w:tc>
        <w:tc>
          <w:tcPr>
            <w:tcW w:w="1273" w:type="dxa"/>
          </w:tcPr>
          <w:p w14:paraId="1425F47C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0F21052D" w14:textId="77777777" w:rsidR="00B87178" w:rsidRDefault="00B87178" w:rsidP="002000EE">
            <w:pPr>
              <w:pStyle w:val="TableParagraph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14/03/2024</w:t>
            </w:r>
          </w:p>
        </w:tc>
        <w:tc>
          <w:tcPr>
            <w:tcW w:w="852" w:type="dxa"/>
          </w:tcPr>
          <w:p w14:paraId="00D057CF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53C5461D" w14:textId="77777777" w:rsidR="00B87178" w:rsidRDefault="00B87178" w:rsidP="002000EE">
            <w:pPr>
              <w:pStyle w:val="TableParagraph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23</w:t>
            </w:r>
          </w:p>
        </w:tc>
        <w:tc>
          <w:tcPr>
            <w:tcW w:w="1083" w:type="dxa"/>
          </w:tcPr>
          <w:p w14:paraId="521F9CEE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38EF3CE6" w14:textId="77777777" w:rsidTr="002000EE">
        <w:trPr>
          <w:trHeight w:val="566"/>
        </w:trPr>
        <w:tc>
          <w:tcPr>
            <w:tcW w:w="1128" w:type="dxa"/>
          </w:tcPr>
          <w:p w14:paraId="62C11D7D" w14:textId="77777777" w:rsidR="00B87178" w:rsidRDefault="00B87178" w:rsidP="002000EE">
            <w:pPr>
              <w:pStyle w:val="TableParagraph"/>
              <w:spacing w:line="257" w:lineRule="exact"/>
              <w:ind w:left="11"/>
              <w:jc w:val="center"/>
            </w:pPr>
            <w:r>
              <w:t>4</w:t>
            </w:r>
          </w:p>
        </w:tc>
        <w:tc>
          <w:tcPr>
            <w:tcW w:w="4681" w:type="dxa"/>
          </w:tcPr>
          <w:p w14:paraId="25953D6C" w14:textId="77777777" w:rsidR="00B87178" w:rsidRDefault="00B87178" w:rsidP="002000EE">
            <w:pPr>
              <w:pStyle w:val="TableParagraph"/>
              <w:ind w:left="110" w:right="-15"/>
            </w:pPr>
            <w:r>
              <w:t>Implementation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3"/>
              </w:rPr>
              <w:t xml:space="preserve"> </w:t>
            </w:r>
            <w:r>
              <w:t>Stack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1"/>
              </w:rPr>
              <w:t xml:space="preserve"> </w:t>
            </w:r>
            <w:r>
              <w:t>Array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2"/>
              </w:rPr>
              <w:t xml:space="preserve"> </w:t>
            </w:r>
            <w:r>
              <w:t>Linked</w:t>
            </w:r>
            <w:r>
              <w:rPr>
                <w:spacing w:val="-46"/>
              </w:rPr>
              <w:t xml:space="preserve"> </w:t>
            </w:r>
            <w:r>
              <w:t>List</w:t>
            </w:r>
            <w:r>
              <w:rPr>
                <w:spacing w:val="-2"/>
              </w:rPr>
              <w:t xml:space="preserve"> </w:t>
            </w:r>
            <w:r>
              <w:t>implementation</w:t>
            </w:r>
          </w:p>
        </w:tc>
        <w:tc>
          <w:tcPr>
            <w:tcW w:w="1273" w:type="dxa"/>
          </w:tcPr>
          <w:p w14:paraId="6962191F" w14:textId="77777777" w:rsidR="00B87178" w:rsidRDefault="00B87178" w:rsidP="002000EE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736A9FA3" w14:textId="77777777" w:rsidR="00B87178" w:rsidRDefault="00B87178" w:rsidP="002000EE">
            <w:pPr>
              <w:pStyle w:val="TableParagraph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21/03/2024</w:t>
            </w:r>
          </w:p>
        </w:tc>
        <w:tc>
          <w:tcPr>
            <w:tcW w:w="852" w:type="dxa"/>
          </w:tcPr>
          <w:p w14:paraId="5C7B2733" w14:textId="77777777" w:rsidR="00B87178" w:rsidRDefault="00B87178" w:rsidP="002000EE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7B9BBA72" w14:textId="77777777" w:rsidR="00B87178" w:rsidRDefault="00B87178" w:rsidP="002000EE">
            <w:pPr>
              <w:pStyle w:val="TableParagraph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32</w:t>
            </w:r>
          </w:p>
        </w:tc>
        <w:tc>
          <w:tcPr>
            <w:tcW w:w="1083" w:type="dxa"/>
          </w:tcPr>
          <w:p w14:paraId="204CAF56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2D850D63" w14:textId="77777777" w:rsidTr="002000EE">
        <w:trPr>
          <w:trHeight w:val="565"/>
        </w:trPr>
        <w:tc>
          <w:tcPr>
            <w:tcW w:w="1128" w:type="dxa"/>
          </w:tcPr>
          <w:p w14:paraId="4D002868" w14:textId="77777777" w:rsidR="00B87178" w:rsidRDefault="00B87178" w:rsidP="002000EE">
            <w:pPr>
              <w:pStyle w:val="TableParagraph"/>
              <w:spacing w:line="257" w:lineRule="exact"/>
              <w:ind w:left="11"/>
              <w:jc w:val="center"/>
            </w:pPr>
            <w:r>
              <w:t>5</w:t>
            </w:r>
          </w:p>
        </w:tc>
        <w:tc>
          <w:tcPr>
            <w:tcW w:w="4681" w:type="dxa"/>
          </w:tcPr>
          <w:p w14:paraId="1A1B0A5B" w14:textId="77777777" w:rsidR="00B87178" w:rsidRDefault="00B87178" w:rsidP="002000EE">
            <w:pPr>
              <w:pStyle w:val="TableParagraph"/>
              <w:spacing w:line="257" w:lineRule="exact"/>
              <w:ind w:left="110"/>
            </w:pPr>
            <w:r>
              <w:t>Applications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Stack</w:t>
            </w:r>
            <w:r>
              <w:rPr>
                <w:spacing w:val="-4"/>
              </w:rPr>
              <w:t xml:space="preserve"> </w:t>
            </w:r>
            <w:r>
              <w:t>(Infix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Postfix)</w:t>
            </w:r>
          </w:p>
        </w:tc>
        <w:tc>
          <w:tcPr>
            <w:tcW w:w="1273" w:type="dxa"/>
          </w:tcPr>
          <w:p w14:paraId="1A69001B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4935C461" w14:textId="77777777" w:rsidR="00B87178" w:rsidRDefault="00B87178" w:rsidP="002000EE">
            <w:pPr>
              <w:pStyle w:val="TableParagraph"/>
              <w:spacing w:before="1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28/03/2024</w:t>
            </w:r>
          </w:p>
        </w:tc>
        <w:tc>
          <w:tcPr>
            <w:tcW w:w="852" w:type="dxa"/>
          </w:tcPr>
          <w:p w14:paraId="2EBB9C66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6E6BC2C1" w14:textId="77777777" w:rsidR="00B87178" w:rsidRDefault="00B87178" w:rsidP="002000EE">
            <w:pPr>
              <w:pStyle w:val="TableParagraph"/>
              <w:spacing w:before="1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39</w:t>
            </w:r>
          </w:p>
        </w:tc>
        <w:tc>
          <w:tcPr>
            <w:tcW w:w="1083" w:type="dxa"/>
          </w:tcPr>
          <w:p w14:paraId="371B4DD1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38B832C5" w14:textId="77777777" w:rsidTr="002000EE">
        <w:trPr>
          <w:trHeight w:val="568"/>
        </w:trPr>
        <w:tc>
          <w:tcPr>
            <w:tcW w:w="1128" w:type="dxa"/>
          </w:tcPr>
          <w:p w14:paraId="645F6D39" w14:textId="77777777" w:rsidR="00B87178" w:rsidRDefault="00B87178" w:rsidP="002000EE">
            <w:pPr>
              <w:pStyle w:val="TableParagraph"/>
              <w:spacing w:before="2"/>
              <w:ind w:left="11"/>
              <w:jc w:val="center"/>
            </w:pPr>
            <w:r>
              <w:t>6</w:t>
            </w:r>
          </w:p>
        </w:tc>
        <w:tc>
          <w:tcPr>
            <w:tcW w:w="4681" w:type="dxa"/>
          </w:tcPr>
          <w:p w14:paraId="3BEE10E1" w14:textId="77777777" w:rsidR="00B87178" w:rsidRDefault="00B87178" w:rsidP="002000EE">
            <w:pPr>
              <w:pStyle w:val="TableParagraph"/>
              <w:spacing w:before="2"/>
              <w:ind w:left="110"/>
            </w:pPr>
            <w:r>
              <w:t>Applications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Stack</w:t>
            </w:r>
            <w:r>
              <w:rPr>
                <w:spacing w:val="1"/>
              </w:rPr>
              <w:t xml:space="preserve"> </w:t>
            </w:r>
            <w:r>
              <w:t>(Evaluating</w:t>
            </w:r>
            <w:r>
              <w:rPr>
                <w:spacing w:val="48"/>
              </w:rPr>
              <w:t xml:space="preserve"> </w:t>
            </w:r>
            <w:r>
              <w:t>Arithmetic</w:t>
            </w:r>
            <w:r>
              <w:rPr>
                <w:spacing w:val="-46"/>
              </w:rPr>
              <w:t xml:space="preserve"> </w:t>
            </w:r>
            <w:r>
              <w:t>Expression)</w:t>
            </w:r>
          </w:p>
        </w:tc>
        <w:tc>
          <w:tcPr>
            <w:tcW w:w="1273" w:type="dxa"/>
          </w:tcPr>
          <w:p w14:paraId="370A542A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224BB397" w14:textId="77777777" w:rsidR="00B87178" w:rsidRDefault="00B87178" w:rsidP="002000EE">
            <w:pPr>
              <w:pStyle w:val="TableParagraph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04/04/2024</w:t>
            </w:r>
          </w:p>
        </w:tc>
        <w:tc>
          <w:tcPr>
            <w:tcW w:w="852" w:type="dxa"/>
          </w:tcPr>
          <w:p w14:paraId="4D3563A6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143CAF33" w14:textId="77777777" w:rsidR="00B87178" w:rsidRDefault="00B87178" w:rsidP="002000EE">
            <w:pPr>
              <w:pStyle w:val="TableParagraph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44</w:t>
            </w:r>
          </w:p>
        </w:tc>
        <w:tc>
          <w:tcPr>
            <w:tcW w:w="1083" w:type="dxa"/>
          </w:tcPr>
          <w:p w14:paraId="7719ED79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24C51EAB" w14:textId="77777777" w:rsidTr="002000EE">
        <w:trPr>
          <w:trHeight w:val="621"/>
        </w:trPr>
        <w:tc>
          <w:tcPr>
            <w:tcW w:w="1128" w:type="dxa"/>
          </w:tcPr>
          <w:p w14:paraId="0D807421" w14:textId="77777777" w:rsidR="00B87178" w:rsidRDefault="00B87178" w:rsidP="002000EE">
            <w:pPr>
              <w:pStyle w:val="TableParagraph"/>
              <w:spacing w:line="257" w:lineRule="exact"/>
              <w:ind w:left="11"/>
              <w:jc w:val="center"/>
            </w:pPr>
            <w:r>
              <w:t>7</w:t>
            </w:r>
          </w:p>
        </w:tc>
        <w:tc>
          <w:tcPr>
            <w:tcW w:w="4681" w:type="dxa"/>
          </w:tcPr>
          <w:p w14:paraId="13F3D12F" w14:textId="77777777" w:rsidR="00B87178" w:rsidRDefault="00B87178" w:rsidP="002000EE">
            <w:pPr>
              <w:pStyle w:val="TableParagraph"/>
              <w:ind w:left="110" w:right="-15"/>
            </w:pPr>
            <w:r>
              <w:rPr>
                <w:spacing w:val="-1"/>
              </w:rPr>
              <w:t>Implementation</w:t>
            </w:r>
            <w:r>
              <w:rPr>
                <w:spacing w:val="-13"/>
              </w:rPr>
              <w:t xml:space="preserve"> </w:t>
            </w:r>
            <w:r>
              <w:t>of</w:t>
            </w:r>
            <w:r>
              <w:rPr>
                <w:spacing w:val="-13"/>
              </w:rPr>
              <w:t xml:space="preserve"> </w:t>
            </w:r>
            <w:r>
              <w:t>Queue</w:t>
            </w:r>
            <w:r>
              <w:rPr>
                <w:spacing w:val="-13"/>
              </w:rPr>
              <w:t xml:space="preserve"> </w:t>
            </w:r>
            <w:r>
              <w:t>using</w:t>
            </w:r>
            <w:r>
              <w:rPr>
                <w:spacing w:val="-13"/>
              </w:rPr>
              <w:t xml:space="preserve"> </w:t>
            </w:r>
            <w:r>
              <w:t>Array</w:t>
            </w:r>
            <w:r>
              <w:rPr>
                <w:spacing w:val="-14"/>
              </w:rPr>
              <w:t xml:space="preserve"> </w:t>
            </w:r>
            <w:r>
              <w:t>and</w:t>
            </w:r>
            <w:r>
              <w:rPr>
                <w:spacing w:val="-14"/>
              </w:rPr>
              <w:t xml:space="preserve"> </w:t>
            </w:r>
            <w:r>
              <w:t>Linked</w:t>
            </w:r>
            <w:r>
              <w:rPr>
                <w:spacing w:val="-45"/>
              </w:rPr>
              <w:t xml:space="preserve"> </w:t>
            </w:r>
            <w:r>
              <w:t>List</w:t>
            </w:r>
            <w:r>
              <w:rPr>
                <w:spacing w:val="-2"/>
              </w:rPr>
              <w:t xml:space="preserve"> </w:t>
            </w:r>
            <w:r>
              <w:t>implementation</w:t>
            </w:r>
          </w:p>
        </w:tc>
        <w:tc>
          <w:tcPr>
            <w:tcW w:w="1273" w:type="dxa"/>
          </w:tcPr>
          <w:p w14:paraId="0BACBE96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7D18310B" w14:textId="77777777" w:rsidR="00B87178" w:rsidRDefault="00B87178" w:rsidP="002000EE">
            <w:pPr>
              <w:pStyle w:val="TableParagraph"/>
              <w:spacing w:before="1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11/04/2024</w:t>
            </w:r>
          </w:p>
        </w:tc>
        <w:tc>
          <w:tcPr>
            <w:tcW w:w="852" w:type="dxa"/>
          </w:tcPr>
          <w:p w14:paraId="241E67D0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3D8150EF" w14:textId="77777777" w:rsidR="00B87178" w:rsidRDefault="00B87178" w:rsidP="002000EE">
            <w:pPr>
              <w:pStyle w:val="TableParagraph"/>
              <w:spacing w:before="1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48</w:t>
            </w:r>
          </w:p>
        </w:tc>
        <w:tc>
          <w:tcPr>
            <w:tcW w:w="1083" w:type="dxa"/>
          </w:tcPr>
          <w:p w14:paraId="250AA769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0F97D23F" w14:textId="77777777" w:rsidTr="002000EE">
        <w:trPr>
          <w:trHeight w:val="565"/>
        </w:trPr>
        <w:tc>
          <w:tcPr>
            <w:tcW w:w="1128" w:type="dxa"/>
          </w:tcPr>
          <w:p w14:paraId="39365073" w14:textId="77777777" w:rsidR="00B87178" w:rsidRDefault="00B87178" w:rsidP="002000EE">
            <w:pPr>
              <w:pStyle w:val="TableParagraph"/>
              <w:spacing w:line="257" w:lineRule="exact"/>
              <w:ind w:left="11"/>
              <w:jc w:val="center"/>
            </w:pPr>
            <w:r>
              <w:t>8</w:t>
            </w:r>
          </w:p>
        </w:tc>
        <w:tc>
          <w:tcPr>
            <w:tcW w:w="4681" w:type="dxa"/>
          </w:tcPr>
          <w:p w14:paraId="73B92CCF" w14:textId="77777777" w:rsidR="00B87178" w:rsidRDefault="00B87178" w:rsidP="002000EE">
            <w:pPr>
              <w:pStyle w:val="TableParagraph"/>
              <w:spacing w:line="257" w:lineRule="exact"/>
              <w:ind w:left="110"/>
            </w:pPr>
            <w:r>
              <w:t>Performing</w:t>
            </w:r>
            <w:r>
              <w:rPr>
                <w:spacing w:val="-4"/>
              </w:rPr>
              <w:t xml:space="preserve"> </w:t>
            </w:r>
            <w:r>
              <w:t>Tree</w:t>
            </w:r>
            <w:r>
              <w:rPr>
                <w:spacing w:val="-2"/>
              </w:rPr>
              <w:t xml:space="preserve"> </w:t>
            </w:r>
            <w:r>
              <w:t>Traversal</w:t>
            </w:r>
            <w:r>
              <w:rPr>
                <w:spacing w:val="-3"/>
              </w:rPr>
              <w:t xml:space="preserve"> </w:t>
            </w:r>
            <w:r>
              <w:t>Techniques</w:t>
            </w:r>
          </w:p>
        </w:tc>
        <w:tc>
          <w:tcPr>
            <w:tcW w:w="1273" w:type="dxa"/>
          </w:tcPr>
          <w:p w14:paraId="21F8E3A8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64427195" w14:textId="77777777" w:rsidR="00B87178" w:rsidRDefault="00B87178" w:rsidP="002000EE">
            <w:pPr>
              <w:pStyle w:val="TableParagraph"/>
              <w:spacing w:before="1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18/04/2024</w:t>
            </w:r>
          </w:p>
        </w:tc>
        <w:tc>
          <w:tcPr>
            <w:tcW w:w="852" w:type="dxa"/>
          </w:tcPr>
          <w:p w14:paraId="640C3AE4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443C2DE5" w14:textId="77777777" w:rsidR="00B87178" w:rsidRDefault="00B87178" w:rsidP="002000EE">
            <w:pPr>
              <w:pStyle w:val="TableParagraph"/>
              <w:spacing w:before="1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53</w:t>
            </w:r>
          </w:p>
        </w:tc>
        <w:tc>
          <w:tcPr>
            <w:tcW w:w="1083" w:type="dxa"/>
          </w:tcPr>
          <w:p w14:paraId="53B987B3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0D82AFE1" w14:textId="77777777" w:rsidTr="002000EE">
        <w:trPr>
          <w:trHeight w:val="568"/>
        </w:trPr>
        <w:tc>
          <w:tcPr>
            <w:tcW w:w="1128" w:type="dxa"/>
          </w:tcPr>
          <w:p w14:paraId="4E6963CC" w14:textId="77777777" w:rsidR="00B87178" w:rsidRDefault="00B87178" w:rsidP="002000EE">
            <w:pPr>
              <w:pStyle w:val="TableParagraph"/>
              <w:spacing w:line="255" w:lineRule="exact"/>
              <w:ind w:left="11"/>
              <w:jc w:val="center"/>
            </w:pPr>
            <w:r>
              <w:t>9</w:t>
            </w:r>
          </w:p>
        </w:tc>
        <w:tc>
          <w:tcPr>
            <w:tcW w:w="4681" w:type="dxa"/>
          </w:tcPr>
          <w:p w14:paraId="3C2669B1" w14:textId="77777777" w:rsidR="00B87178" w:rsidRDefault="00B87178" w:rsidP="002000EE">
            <w:pPr>
              <w:pStyle w:val="TableParagraph"/>
              <w:spacing w:line="255" w:lineRule="exact"/>
              <w:ind w:left="110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Binary</w:t>
            </w:r>
            <w:r>
              <w:rPr>
                <w:spacing w:val="-6"/>
              </w:rPr>
              <w:t xml:space="preserve"> </w:t>
            </w:r>
            <w:r>
              <w:t>Search</w:t>
            </w:r>
            <w:r>
              <w:rPr>
                <w:spacing w:val="-2"/>
              </w:rPr>
              <w:t xml:space="preserve"> </w:t>
            </w:r>
            <w:r>
              <w:t>Tree</w:t>
            </w:r>
          </w:p>
        </w:tc>
        <w:tc>
          <w:tcPr>
            <w:tcW w:w="1273" w:type="dxa"/>
          </w:tcPr>
          <w:p w14:paraId="28B18A50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3E13DED4" w14:textId="77777777" w:rsidR="00B87178" w:rsidRDefault="00B87178" w:rsidP="002000EE">
            <w:pPr>
              <w:pStyle w:val="TableParagraph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25/04/2024</w:t>
            </w:r>
          </w:p>
        </w:tc>
        <w:tc>
          <w:tcPr>
            <w:tcW w:w="852" w:type="dxa"/>
          </w:tcPr>
          <w:p w14:paraId="1B583499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21E6934C" w14:textId="77777777" w:rsidR="00B87178" w:rsidRDefault="00B87178" w:rsidP="002000EE">
            <w:pPr>
              <w:pStyle w:val="TableParagraph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57</w:t>
            </w:r>
          </w:p>
        </w:tc>
        <w:tc>
          <w:tcPr>
            <w:tcW w:w="1083" w:type="dxa"/>
          </w:tcPr>
          <w:p w14:paraId="25AD898D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66812A27" w14:textId="77777777" w:rsidTr="002000EE">
        <w:trPr>
          <w:trHeight w:val="566"/>
        </w:trPr>
        <w:tc>
          <w:tcPr>
            <w:tcW w:w="1128" w:type="dxa"/>
          </w:tcPr>
          <w:p w14:paraId="69A2136B" w14:textId="77777777" w:rsidR="00B87178" w:rsidRDefault="00B87178" w:rsidP="002000EE">
            <w:pPr>
              <w:pStyle w:val="TableParagraph"/>
              <w:spacing w:line="257" w:lineRule="exact"/>
              <w:ind w:left="116" w:right="107"/>
              <w:jc w:val="center"/>
            </w:pPr>
            <w:r>
              <w:t>10</w:t>
            </w:r>
          </w:p>
        </w:tc>
        <w:tc>
          <w:tcPr>
            <w:tcW w:w="4681" w:type="dxa"/>
          </w:tcPr>
          <w:p w14:paraId="09CFD10F" w14:textId="77777777" w:rsidR="00B87178" w:rsidRDefault="00B87178" w:rsidP="002000EE">
            <w:pPr>
              <w:pStyle w:val="TableParagraph"/>
              <w:spacing w:line="257" w:lineRule="exact"/>
              <w:ind w:left="110"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AVL</w:t>
            </w:r>
            <w:r>
              <w:rPr>
                <w:spacing w:val="-2"/>
              </w:rPr>
              <w:t xml:space="preserve"> </w:t>
            </w:r>
            <w:r>
              <w:t>Tree</w:t>
            </w:r>
          </w:p>
        </w:tc>
        <w:tc>
          <w:tcPr>
            <w:tcW w:w="1273" w:type="dxa"/>
          </w:tcPr>
          <w:p w14:paraId="0493D01E" w14:textId="77777777" w:rsidR="00B87178" w:rsidRDefault="00B87178" w:rsidP="002000EE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35A3D40F" w14:textId="77777777" w:rsidR="00B87178" w:rsidRDefault="00B87178" w:rsidP="002000EE">
            <w:pPr>
              <w:pStyle w:val="TableParagraph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02/05/2024</w:t>
            </w:r>
          </w:p>
        </w:tc>
        <w:tc>
          <w:tcPr>
            <w:tcW w:w="852" w:type="dxa"/>
          </w:tcPr>
          <w:p w14:paraId="690B1006" w14:textId="77777777" w:rsidR="00B87178" w:rsidRDefault="00B87178" w:rsidP="002000EE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6872A871" w14:textId="77777777" w:rsidR="00B87178" w:rsidRDefault="00B87178" w:rsidP="002000EE">
            <w:pPr>
              <w:pStyle w:val="TableParagraph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64</w:t>
            </w:r>
          </w:p>
        </w:tc>
        <w:tc>
          <w:tcPr>
            <w:tcW w:w="1083" w:type="dxa"/>
          </w:tcPr>
          <w:p w14:paraId="11B4F755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503D47D2" w14:textId="77777777" w:rsidTr="002000EE">
        <w:trPr>
          <w:trHeight w:val="566"/>
        </w:trPr>
        <w:tc>
          <w:tcPr>
            <w:tcW w:w="1128" w:type="dxa"/>
          </w:tcPr>
          <w:p w14:paraId="043B15CE" w14:textId="77777777" w:rsidR="00B87178" w:rsidRDefault="00B87178" w:rsidP="002000EE">
            <w:pPr>
              <w:pStyle w:val="TableParagraph"/>
              <w:spacing w:line="257" w:lineRule="exact"/>
              <w:ind w:left="116" w:right="107"/>
              <w:jc w:val="center"/>
            </w:pPr>
            <w:r>
              <w:t>11</w:t>
            </w:r>
          </w:p>
        </w:tc>
        <w:tc>
          <w:tcPr>
            <w:tcW w:w="4681" w:type="dxa"/>
          </w:tcPr>
          <w:p w14:paraId="69C02812" w14:textId="77777777" w:rsidR="00B87178" w:rsidRDefault="00B87178" w:rsidP="002000EE">
            <w:pPr>
              <w:pStyle w:val="TableParagraph"/>
              <w:spacing w:line="257" w:lineRule="exact"/>
              <w:ind w:left="110"/>
            </w:pPr>
            <w:r>
              <w:t>Performing</w:t>
            </w:r>
            <w:r>
              <w:rPr>
                <w:spacing w:val="-3"/>
              </w:rPr>
              <w:t xml:space="preserve"> </w:t>
            </w:r>
            <w:r>
              <w:t>Topological</w:t>
            </w:r>
            <w:r>
              <w:rPr>
                <w:spacing w:val="-3"/>
              </w:rPr>
              <w:t xml:space="preserve"> </w:t>
            </w:r>
            <w:r>
              <w:t>Sorting</w:t>
            </w:r>
          </w:p>
        </w:tc>
        <w:tc>
          <w:tcPr>
            <w:tcW w:w="1273" w:type="dxa"/>
          </w:tcPr>
          <w:p w14:paraId="0BCE2923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7F0CDB15" w14:textId="77777777" w:rsidR="00B87178" w:rsidRDefault="00B87178" w:rsidP="002000EE">
            <w:pPr>
              <w:pStyle w:val="TableParagraph"/>
              <w:spacing w:before="1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09/05/2024</w:t>
            </w:r>
          </w:p>
        </w:tc>
        <w:tc>
          <w:tcPr>
            <w:tcW w:w="852" w:type="dxa"/>
          </w:tcPr>
          <w:p w14:paraId="2B3DBDC0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7AA531CF" w14:textId="77777777" w:rsidR="00B87178" w:rsidRDefault="00B87178" w:rsidP="002000EE">
            <w:pPr>
              <w:pStyle w:val="TableParagraph"/>
              <w:spacing w:before="1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78</w:t>
            </w:r>
          </w:p>
        </w:tc>
        <w:tc>
          <w:tcPr>
            <w:tcW w:w="1083" w:type="dxa"/>
          </w:tcPr>
          <w:p w14:paraId="2E74C1D8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3CBD7F80" w14:textId="77777777" w:rsidTr="002000EE">
        <w:trPr>
          <w:trHeight w:val="568"/>
        </w:trPr>
        <w:tc>
          <w:tcPr>
            <w:tcW w:w="1128" w:type="dxa"/>
          </w:tcPr>
          <w:p w14:paraId="59F920A6" w14:textId="77777777" w:rsidR="00B87178" w:rsidRDefault="00B87178" w:rsidP="002000EE">
            <w:pPr>
              <w:pStyle w:val="TableParagraph"/>
              <w:spacing w:before="2"/>
              <w:ind w:left="116" w:right="107"/>
              <w:jc w:val="center"/>
            </w:pPr>
            <w:r>
              <w:t>12</w:t>
            </w:r>
          </w:p>
        </w:tc>
        <w:tc>
          <w:tcPr>
            <w:tcW w:w="4681" w:type="dxa"/>
          </w:tcPr>
          <w:p w14:paraId="45666695" w14:textId="77777777" w:rsidR="00B87178" w:rsidRDefault="00B87178" w:rsidP="002000EE">
            <w:pPr>
              <w:pStyle w:val="TableParagraph"/>
              <w:spacing w:before="2"/>
              <w:ind w:left="110"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BFS,</w:t>
            </w:r>
            <w:r>
              <w:rPr>
                <w:spacing w:val="-2"/>
              </w:rPr>
              <w:t xml:space="preserve"> </w:t>
            </w:r>
            <w:r>
              <w:t>DFS</w:t>
            </w:r>
          </w:p>
        </w:tc>
        <w:tc>
          <w:tcPr>
            <w:tcW w:w="1273" w:type="dxa"/>
          </w:tcPr>
          <w:p w14:paraId="047A39A6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60024EC6" w14:textId="77777777" w:rsidR="00B87178" w:rsidRDefault="00B87178" w:rsidP="002000EE">
            <w:pPr>
              <w:pStyle w:val="TableParagraph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09/05/2024</w:t>
            </w:r>
          </w:p>
        </w:tc>
        <w:tc>
          <w:tcPr>
            <w:tcW w:w="852" w:type="dxa"/>
          </w:tcPr>
          <w:p w14:paraId="5394E7FB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12947129" w14:textId="77777777" w:rsidR="00B87178" w:rsidRDefault="00B87178" w:rsidP="002000EE">
            <w:pPr>
              <w:pStyle w:val="TableParagraph"/>
              <w:ind w:left="76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82</w:t>
            </w:r>
          </w:p>
        </w:tc>
        <w:tc>
          <w:tcPr>
            <w:tcW w:w="1083" w:type="dxa"/>
          </w:tcPr>
          <w:p w14:paraId="63C5F7BA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409F6C8A" w14:textId="77777777" w:rsidTr="002000EE">
        <w:trPr>
          <w:trHeight w:val="566"/>
        </w:trPr>
        <w:tc>
          <w:tcPr>
            <w:tcW w:w="1128" w:type="dxa"/>
          </w:tcPr>
          <w:p w14:paraId="4CD11EAD" w14:textId="77777777" w:rsidR="00B87178" w:rsidRDefault="00B87178" w:rsidP="002000EE">
            <w:pPr>
              <w:pStyle w:val="TableParagraph"/>
              <w:spacing w:line="257" w:lineRule="exact"/>
              <w:ind w:left="116" w:right="107"/>
              <w:jc w:val="center"/>
            </w:pPr>
            <w:r>
              <w:t>13</w:t>
            </w:r>
          </w:p>
        </w:tc>
        <w:tc>
          <w:tcPr>
            <w:tcW w:w="4681" w:type="dxa"/>
          </w:tcPr>
          <w:p w14:paraId="0D92B023" w14:textId="77777777" w:rsidR="00B87178" w:rsidRDefault="00B87178" w:rsidP="002000EE">
            <w:pPr>
              <w:pStyle w:val="TableParagraph"/>
              <w:spacing w:line="257" w:lineRule="exact"/>
              <w:ind w:left="110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Prim’s</w:t>
            </w:r>
            <w:r>
              <w:rPr>
                <w:spacing w:val="-5"/>
              </w:rPr>
              <w:t xml:space="preserve"> </w:t>
            </w:r>
            <w:r>
              <w:t>Algorithm</w:t>
            </w:r>
          </w:p>
        </w:tc>
        <w:tc>
          <w:tcPr>
            <w:tcW w:w="1273" w:type="dxa"/>
          </w:tcPr>
          <w:p w14:paraId="4F7BE7A9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5F731A08" w14:textId="77777777" w:rsidR="00B87178" w:rsidRDefault="00B87178" w:rsidP="002000EE">
            <w:pPr>
              <w:pStyle w:val="TableParagraph"/>
              <w:spacing w:before="1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16/05/2024</w:t>
            </w:r>
          </w:p>
        </w:tc>
        <w:tc>
          <w:tcPr>
            <w:tcW w:w="852" w:type="dxa"/>
          </w:tcPr>
          <w:p w14:paraId="5DBA845D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5774CD5C" w14:textId="77777777" w:rsidR="00B87178" w:rsidRDefault="00B87178" w:rsidP="002000EE">
            <w:pPr>
              <w:pStyle w:val="TableParagraph"/>
              <w:spacing w:before="1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89</w:t>
            </w:r>
          </w:p>
        </w:tc>
        <w:tc>
          <w:tcPr>
            <w:tcW w:w="1083" w:type="dxa"/>
          </w:tcPr>
          <w:p w14:paraId="36F719A4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2DEF44F5" w14:textId="77777777" w:rsidTr="002000EE">
        <w:trPr>
          <w:trHeight w:val="568"/>
        </w:trPr>
        <w:tc>
          <w:tcPr>
            <w:tcW w:w="1128" w:type="dxa"/>
          </w:tcPr>
          <w:p w14:paraId="3F13BA4E" w14:textId="77777777" w:rsidR="00B87178" w:rsidRDefault="00B87178" w:rsidP="002000EE">
            <w:pPr>
              <w:pStyle w:val="TableParagraph"/>
              <w:spacing w:line="257" w:lineRule="exact"/>
              <w:ind w:left="116" w:right="107"/>
              <w:jc w:val="center"/>
            </w:pPr>
            <w:r>
              <w:t>14</w:t>
            </w:r>
          </w:p>
        </w:tc>
        <w:tc>
          <w:tcPr>
            <w:tcW w:w="4681" w:type="dxa"/>
          </w:tcPr>
          <w:p w14:paraId="72DF29CF" w14:textId="77777777" w:rsidR="00B87178" w:rsidRDefault="00B87178" w:rsidP="002000EE">
            <w:pPr>
              <w:pStyle w:val="TableParagraph"/>
              <w:spacing w:line="257" w:lineRule="exact"/>
              <w:ind w:left="110"/>
            </w:pPr>
            <w:r>
              <w:t>Implementation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Dijkstra’s</w:t>
            </w:r>
            <w:r>
              <w:rPr>
                <w:spacing w:val="-3"/>
              </w:rPr>
              <w:t xml:space="preserve"> </w:t>
            </w:r>
            <w:r>
              <w:t>Algorithm</w:t>
            </w:r>
          </w:p>
        </w:tc>
        <w:tc>
          <w:tcPr>
            <w:tcW w:w="1273" w:type="dxa"/>
          </w:tcPr>
          <w:p w14:paraId="7653E47B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0B712D4F" w14:textId="77777777" w:rsidR="00B87178" w:rsidRDefault="00B87178" w:rsidP="002000EE">
            <w:pPr>
              <w:pStyle w:val="TableParagraph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16/05/2024</w:t>
            </w:r>
          </w:p>
        </w:tc>
        <w:tc>
          <w:tcPr>
            <w:tcW w:w="852" w:type="dxa"/>
          </w:tcPr>
          <w:p w14:paraId="0FE3F576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374C6777" w14:textId="77777777" w:rsidR="00B87178" w:rsidRDefault="00B87178" w:rsidP="002000EE">
            <w:pPr>
              <w:pStyle w:val="TableParagraph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94</w:t>
            </w:r>
          </w:p>
        </w:tc>
        <w:tc>
          <w:tcPr>
            <w:tcW w:w="1083" w:type="dxa"/>
          </w:tcPr>
          <w:p w14:paraId="092A1188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5D8CB144" w14:textId="77777777" w:rsidTr="002000EE">
        <w:trPr>
          <w:trHeight w:val="565"/>
        </w:trPr>
        <w:tc>
          <w:tcPr>
            <w:tcW w:w="1128" w:type="dxa"/>
          </w:tcPr>
          <w:p w14:paraId="4F352778" w14:textId="77777777" w:rsidR="00B87178" w:rsidRDefault="00B87178" w:rsidP="002000EE">
            <w:pPr>
              <w:pStyle w:val="TableParagraph"/>
              <w:spacing w:line="257" w:lineRule="exact"/>
              <w:ind w:left="116" w:right="107"/>
              <w:jc w:val="center"/>
            </w:pPr>
            <w:r>
              <w:t>15</w:t>
            </w:r>
          </w:p>
        </w:tc>
        <w:tc>
          <w:tcPr>
            <w:tcW w:w="4681" w:type="dxa"/>
          </w:tcPr>
          <w:p w14:paraId="453816D6" w14:textId="77777777" w:rsidR="00B87178" w:rsidRDefault="00B87178" w:rsidP="002000EE">
            <w:pPr>
              <w:pStyle w:val="TableParagraph"/>
              <w:spacing w:line="257" w:lineRule="exact"/>
              <w:ind w:left="110"/>
            </w:pPr>
            <w:r>
              <w:t>Program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perform Sorting</w:t>
            </w:r>
          </w:p>
        </w:tc>
        <w:tc>
          <w:tcPr>
            <w:tcW w:w="1273" w:type="dxa"/>
          </w:tcPr>
          <w:p w14:paraId="13D0ED55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512D8455" w14:textId="77777777" w:rsidR="00B87178" w:rsidRDefault="00B87178" w:rsidP="002000EE">
            <w:pPr>
              <w:pStyle w:val="TableParagraph"/>
              <w:spacing w:before="1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23/05/2024</w:t>
            </w:r>
          </w:p>
        </w:tc>
        <w:tc>
          <w:tcPr>
            <w:tcW w:w="852" w:type="dxa"/>
          </w:tcPr>
          <w:p w14:paraId="5A3AA265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1674DDA7" w14:textId="77777777" w:rsidR="00B87178" w:rsidRDefault="00B87178" w:rsidP="002000EE">
            <w:pPr>
              <w:pStyle w:val="TableParagraph"/>
              <w:spacing w:before="1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98</w:t>
            </w:r>
          </w:p>
        </w:tc>
        <w:tc>
          <w:tcPr>
            <w:tcW w:w="1083" w:type="dxa"/>
          </w:tcPr>
          <w:p w14:paraId="1C6804CB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2FCD0505" w14:textId="77777777" w:rsidTr="002000EE">
        <w:trPr>
          <w:trHeight w:val="569"/>
        </w:trPr>
        <w:tc>
          <w:tcPr>
            <w:tcW w:w="1128" w:type="dxa"/>
          </w:tcPr>
          <w:p w14:paraId="79796F84" w14:textId="77777777" w:rsidR="00B87178" w:rsidRDefault="00B87178" w:rsidP="002000EE">
            <w:pPr>
              <w:pStyle w:val="TableParagraph"/>
              <w:ind w:left="116" w:right="107"/>
              <w:jc w:val="center"/>
            </w:pPr>
            <w:r>
              <w:t>16</w:t>
            </w:r>
          </w:p>
        </w:tc>
        <w:tc>
          <w:tcPr>
            <w:tcW w:w="4681" w:type="dxa"/>
          </w:tcPr>
          <w:p w14:paraId="42B817C9" w14:textId="77777777" w:rsidR="00B87178" w:rsidRDefault="00B87178" w:rsidP="002000EE">
            <w:pPr>
              <w:pStyle w:val="TableParagraph"/>
              <w:tabs>
                <w:tab w:val="left" w:pos="1971"/>
                <w:tab w:val="left" w:pos="2499"/>
                <w:tab w:val="left" w:pos="3663"/>
              </w:tabs>
              <w:ind w:left="110" w:right="-15"/>
            </w:pPr>
            <w:r>
              <w:t>Implementation</w:t>
            </w:r>
            <w:r>
              <w:tab/>
              <w:t>of</w:t>
            </w:r>
            <w:r>
              <w:tab/>
              <w:t>Collision</w:t>
            </w:r>
            <w:r>
              <w:tab/>
              <w:t>Resolution</w:t>
            </w:r>
            <w:r>
              <w:rPr>
                <w:spacing w:val="-46"/>
              </w:rPr>
              <w:t xml:space="preserve"> </w:t>
            </w:r>
            <w:r>
              <w:t>Techniques</w:t>
            </w:r>
          </w:p>
        </w:tc>
        <w:tc>
          <w:tcPr>
            <w:tcW w:w="1273" w:type="dxa"/>
          </w:tcPr>
          <w:p w14:paraId="2B75452D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4CEB89F1" w14:textId="77777777" w:rsidR="00B87178" w:rsidRDefault="00B87178" w:rsidP="002000EE">
            <w:pPr>
              <w:pStyle w:val="TableParagraph"/>
              <w:spacing w:before="1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30/05/2024</w:t>
            </w:r>
          </w:p>
        </w:tc>
        <w:tc>
          <w:tcPr>
            <w:tcW w:w="852" w:type="dxa"/>
          </w:tcPr>
          <w:p w14:paraId="0317BE0B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40E25728" w14:textId="77777777" w:rsidR="00B87178" w:rsidRDefault="00B87178" w:rsidP="002000EE">
            <w:pPr>
              <w:pStyle w:val="TableParagraph"/>
              <w:spacing w:before="1"/>
              <w:ind w:left="211" w:right="23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104</w:t>
            </w:r>
          </w:p>
        </w:tc>
        <w:tc>
          <w:tcPr>
            <w:tcW w:w="1083" w:type="dxa"/>
          </w:tcPr>
          <w:p w14:paraId="463664FD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74652C0" w14:textId="77777777" w:rsidR="00B87178" w:rsidRDefault="00B87178" w:rsidP="00B87178">
      <w:pPr>
        <w:pStyle w:val="BodyText"/>
        <w:spacing w:before="5"/>
        <w:rPr>
          <w:rFonts w:ascii="Cambria"/>
          <w:b/>
          <w:sz w:val="26"/>
        </w:rPr>
      </w:pPr>
    </w:p>
    <w:p w14:paraId="0FE189F6" w14:textId="77777777" w:rsidR="00B87178" w:rsidRDefault="00B87178" w:rsidP="00B87178">
      <w:pPr>
        <w:spacing w:before="101" w:line="278" w:lineRule="auto"/>
        <w:ind w:left="360" w:right="562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Note: Students have to write the Algorithms at left side of each problem</w:t>
      </w:r>
      <w:r>
        <w:rPr>
          <w:rFonts w:ascii="Cambria"/>
          <w:b/>
          <w:spacing w:val="-59"/>
          <w:sz w:val="28"/>
        </w:rPr>
        <w:t xml:space="preserve"> </w:t>
      </w:r>
      <w:r>
        <w:rPr>
          <w:rFonts w:ascii="Cambria"/>
          <w:b/>
          <w:sz w:val="28"/>
        </w:rPr>
        <w:t>statements.</w:t>
      </w:r>
    </w:p>
    <w:p w14:paraId="5A765FA8" w14:textId="77777777" w:rsidR="00B87178" w:rsidRDefault="00B87178" w:rsidP="00B87178">
      <w:pPr>
        <w:spacing w:line="278" w:lineRule="auto"/>
        <w:rPr>
          <w:rFonts w:ascii="Cambria"/>
          <w:sz w:val="28"/>
        </w:rPr>
        <w:sectPr w:rsidR="00B87178" w:rsidSect="00B87178">
          <w:headerReference w:type="default" r:id="rId19"/>
          <w:pgSz w:w="11920" w:h="16860"/>
          <w:pgMar w:top="1240" w:right="760" w:bottom="280" w:left="1080" w:header="707" w:footer="0" w:gutter="0"/>
          <w:pgNumType w:start="5"/>
          <w:cols w:space="720"/>
        </w:sectPr>
      </w:pPr>
    </w:p>
    <w:p w14:paraId="0A40A034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C4E9B24" w14:textId="77777777" w:rsidR="00B87178" w:rsidRDefault="00B87178" w:rsidP="00B87178">
      <w:pPr>
        <w:pStyle w:val="BodyText"/>
        <w:spacing w:before="10" w:after="1"/>
        <w:rPr>
          <w:rFonts w:ascii="Cambria"/>
          <w:b/>
          <w:sz w:val="10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4A3DA877" w14:textId="77777777" w:rsidTr="002000EE">
        <w:trPr>
          <w:trHeight w:val="347"/>
        </w:trPr>
        <w:tc>
          <w:tcPr>
            <w:tcW w:w="1704" w:type="dxa"/>
          </w:tcPr>
          <w:p w14:paraId="1EA2B362" w14:textId="77777777" w:rsidR="00B87178" w:rsidRDefault="00B87178" w:rsidP="002000EE">
            <w:pPr>
              <w:pStyle w:val="TableParagraph"/>
              <w:spacing w:before="88" w:line="239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No.:01</w:t>
            </w:r>
          </w:p>
        </w:tc>
        <w:tc>
          <w:tcPr>
            <w:tcW w:w="5529" w:type="dxa"/>
          </w:tcPr>
          <w:p w14:paraId="62C88174" w14:textId="77777777" w:rsidR="00B87178" w:rsidRDefault="00B87178" w:rsidP="002000EE">
            <w:pPr>
              <w:pStyle w:val="TableParagraph"/>
              <w:spacing w:before="2"/>
              <w:ind w:left="912"/>
              <w:rPr>
                <w:b/>
              </w:rPr>
            </w:pPr>
            <w:r>
              <w:rPr>
                <w:b/>
              </w:rPr>
              <w:t>Implementation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Single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Linked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List</w:t>
            </w:r>
          </w:p>
        </w:tc>
        <w:tc>
          <w:tcPr>
            <w:tcW w:w="2348" w:type="dxa"/>
          </w:tcPr>
          <w:p w14:paraId="411B2A97" w14:textId="77777777" w:rsidR="00B87178" w:rsidRDefault="00B87178" w:rsidP="002000EE">
            <w:pPr>
              <w:pStyle w:val="TableParagraph"/>
              <w:spacing w:before="88" w:line="239" w:lineRule="exact"/>
              <w:ind w:left="107"/>
              <w:rPr>
                <w:b/>
              </w:rPr>
            </w:pPr>
            <w:r>
              <w:rPr>
                <w:b/>
              </w:rPr>
              <w:t>Date:29/02/2024</w:t>
            </w:r>
          </w:p>
        </w:tc>
      </w:tr>
    </w:tbl>
    <w:p w14:paraId="3A74AD41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29277028" w14:textId="77777777" w:rsidR="00B87178" w:rsidRDefault="00B87178" w:rsidP="00B87178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operations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Singly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List.</w:t>
      </w:r>
    </w:p>
    <w:p w14:paraId="69066454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Insert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beginning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of 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list.</w:t>
      </w:r>
    </w:p>
    <w:p w14:paraId="3543D464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Insert a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 after P</w:t>
      </w:r>
    </w:p>
    <w:p w14:paraId="0637CD0F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Insert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at 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end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of 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</w:p>
    <w:p w14:paraId="25C26BED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Find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</w:p>
    <w:p w14:paraId="2EB334C5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FindNext</w:t>
      </w:r>
    </w:p>
    <w:p w14:paraId="2BFC42F5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FindPrevious</w:t>
      </w:r>
    </w:p>
    <w:p w14:paraId="07A17F3C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isLast</w:t>
      </w:r>
    </w:p>
    <w:p w14:paraId="599AC62F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isEmpty</w:t>
      </w:r>
    </w:p>
    <w:p w14:paraId="21B1EB6B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in 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beginning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of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list.</w:t>
      </w:r>
    </w:p>
    <w:p w14:paraId="41A12264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 after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</w:t>
      </w:r>
    </w:p>
    <w:p w14:paraId="5DB12AD9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end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of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</w:p>
    <w:p w14:paraId="70C59C79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List</w:t>
      </w:r>
    </w:p>
    <w:p w14:paraId="6810BF65" w14:textId="77777777" w:rsidR="00B87178" w:rsidRDefault="00B87178" w:rsidP="00B87178">
      <w:pPr>
        <w:pStyle w:val="BodyText"/>
        <w:spacing w:before="1"/>
        <w:rPr>
          <w:rFonts w:ascii="Cambria"/>
          <w:b/>
          <w:sz w:val="33"/>
        </w:rPr>
      </w:pPr>
    </w:p>
    <w:p w14:paraId="658B8631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34A7F359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2A2F663D" w14:textId="77777777" w:rsidR="00B87178" w:rsidRDefault="00B87178" w:rsidP="00B87178">
      <w:pPr>
        <w:pStyle w:val="ListParagraph"/>
        <w:numPr>
          <w:ilvl w:val="0"/>
          <w:numId w:val="2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Start</w:t>
      </w:r>
    </w:p>
    <w:p w14:paraId="777201E1" w14:textId="77777777" w:rsidR="00B87178" w:rsidRDefault="00B87178" w:rsidP="00B87178">
      <w:pPr>
        <w:pStyle w:val="ListParagraph"/>
        <w:numPr>
          <w:ilvl w:val="0"/>
          <w:numId w:val="2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6BBF1F21" w14:textId="77777777" w:rsidR="00B87178" w:rsidRDefault="00B87178" w:rsidP="00B87178">
      <w:pPr>
        <w:pStyle w:val="ListParagraph"/>
        <w:numPr>
          <w:ilvl w:val="0"/>
          <w:numId w:val="2"/>
        </w:numPr>
        <w:tabs>
          <w:tab w:val="left" w:pos="503"/>
        </w:tabs>
        <w:spacing w:line="275" w:lineRule="exact"/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1"/>
          <w:sz w:val="24"/>
        </w:rPr>
        <w:t xml:space="preserve"> </w:t>
      </w:r>
      <w:r>
        <w:rPr>
          <w:sz w:val="24"/>
        </w:rPr>
        <w:t>a head</w:t>
      </w:r>
      <w:r>
        <w:rPr>
          <w:spacing w:val="-3"/>
          <w:sz w:val="24"/>
        </w:rPr>
        <w:t xml:space="preserve"> </w:t>
      </w:r>
      <w:r>
        <w:rPr>
          <w:sz w:val="24"/>
        </w:rPr>
        <w:t>pointer to</w:t>
      </w:r>
      <w:r>
        <w:rPr>
          <w:spacing w:val="-3"/>
          <w:sz w:val="24"/>
        </w:rPr>
        <w:t xml:space="preserve"> </w:t>
      </w:r>
      <w:r>
        <w:rPr>
          <w:sz w:val="24"/>
        </w:rPr>
        <w:t>NULL.</w:t>
      </w:r>
    </w:p>
    <w:p w14:paraId="1E1A21B6" w14:textId="77777777" w:rsidR="00B87178" w:rsidRDefault="00B87178" w:rsidP="00B87178">
      <w:pPr>
        <w:pStyle w:val="ListParagraph"/>
        <w:numPr>
          <w:ilvl w:val="0"/>
          <w:numId w:val="2"/>
        </w:numPr>
        <w:tabs>
          <w:tab w:val="left" w:pos="503"/>
        </w:tabs>
        <w:spacing w:line="275" w:lineRule="exact"/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 w14:paraId="6B8C0C2C" w14:textId="77777777" w:rsidR="00B87178" w:rsidRDefault="00B87178" w:rsidP="00B87178">
      <w:pPr>
        <w:pStyle w:val="ListParagraph"/>
        <w:numPr>
          <w:ilvl w:val="0"/>
          <w:numId w:val="3"/>
        </w:numPr>
        <w:tabs>
          <w:tab w:val="left" w:pos="490"/>
        </w:tabs>
        <w:rPr>
          <w:sz w:val="24"/>
        </w:rPr>
      </w:pPr>
      <w:r>
        <w:rPr>
          <w:sz w:val="24"/>
        </w:rPr>
        <w:t>Insert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end:</w:t>
      </w:r>
    </w:p>
    <w:p w14:paraId="76BBD1A4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14:paraId="1E6682E1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Traverse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4"/>
          <w:sz w:val="24"/>
        </w:rPr>
        <w:t xml:space="preserve"> </w:t>
      </w:r>
      <w:r>
        <w:rPr>
          <w:sz w:val="24"/>
        </w:rPr>
        <w:t>pointer</w:t>
      </w:r>
      <w:r>
        <w:rPr>
          <w:spacing w:val="-5"/>
          <w:sz w:val="24"/>
        </w:rPr>
        <w:t xml:space="preserve"> </w:t>
      </w:r>
      <w:r>
        <w:rPr>
          <w:sz w:val="24"/>
        </w:rPr>
        <w:t>accordingly.</w:t>
      </w:r>
    </w:p>
    <w:p w14:paraId="5DB7C6C8" w14:textId="77777777" w:rsidR="00B87178" w:rsidRDefault="00B87178" w:rsidP="00B87178">
      <w:pPr>
        <w:pStyle w:val="ListParagraph"/>
        <w:numPr>
          <w:ilvl w:val="0"/>
          <w:numId w:val="3"/>
        </w:numPr>
        <w:tabs>
          <w:tab w:val="left" w:pos="490"/>
        </w:tabs>
        <w:rPr>
          <w:sz w:val="24"/>
        </w:rPr>
      </w:pPr>
      <w:r>
        <w:rPr>
          <w:sz w:val="24"/>
        </w:rPr>
        <w:t>Delete</w:t>
      </w:r>
      <w:r>
        <w:rPr>
          <w:spacing w:val="-4"/>
          <w:sz w:val="24"/>
        </w:rPr>
        <w:t xml:space="preserve"> </w:t>
      </w:r>
      <w:r>
        <w:rPr>
          <w:sz w:val="24"/>
        </w:rPr>
        <w:t>from the</w:t>
      </w:r>
      <w:r>
        <w:rPr>
          <w:spacing w:val="-3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end:</w:t>
      </w:r>
    </w:p>
    <w:p w14:paraId="6E51C6B6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right="1028" w:firstLine="0"/>
        <w:rPr>
          <w:sz w:val="24"/>
        </w:rPr>
      </w:pPr>
      <w:r>
        <w:rPr>
          <w:sz w:val="24"/>
        </w:rPr>
        <w:t>Update the head pointer to the next Node or traverse to the second last Node and</w:t>
      </w:r>
      <w:r>
        <w:rPr>
          <w:spacing w:val="-64"/>
          <w:sz w:val="24"/>
        </w:rPr>
        <w:t xml:space="preserve"> </w:t>
      </w:r>
      <w:r>
        <w:rPr>
          <w:sz w:val="24"/>
        </w:rPr>
        <w:t>update its</w:t>
      </w:r>
      <w:r>
        <w:rPr>
          <w:spacing w:val="-2"/>
          <w:sz w:val="24"/>
        </w:rPr>
        <w:t xml:space="preserve"> </w:t>
      </w:r>
      <w:r>
        <w:rPr>
          <w:sz w:val="24"/>
        </w:rPr>
        <w:t>pointer.</w:t>
      </w:r>
    </w:p>
    <w:p w14:paraId="52412F13" w14:textId="77777777" w:rsidR="00B87178" w:rsidRDefault="00B87178" w:rsidP="00B87178">
      <w:pPr>
        <w:pStyle w:val="ListParagraph"/>
        <w:numPr>
          <w:ilvl w:val="0"/>
          <w:numId w:val="3"/>
        </w:numPr>
        <w:tabs>
          <w:tab w:val="left" w:pos="476"/>
        </w:tabs>
        <w:ind w:left="475" w:hanging="255"/>
        <w:rPr>
          <w:sz w:val="24"/>
        </w:rPr>
      </w:pPr>
      <w:r>
        <w:rPr>
          <w:sz w:val="24"/>
        </w:rPr>
        <w:t>Search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value:</w:t>
      </w:r>
    </w:p>
    <w:p w14:paraId="29B7C897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Traverse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compare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Node's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value.</w:t>
      </w:r>
    </w:p>
    <w:p w14:paraId="0A9716C9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Return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found,</w:t>
      </w:r>
      <w:r>
        <w:rPr>
          <w:spacing w:val="-4"/>
          <w:sz w:val="24"/>
        </w:rPr>
        <w:t xml:space="preserve"> </w:t>
      </w:r>
      <w:r>
        <w:rPr>
          <w:sz w:val="24"/>
        </w:rPr>
        <w:t>otherwise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NULL.</w:t>
      </w:r>
    </w:p>
    <w:p w14:paraId="6151CCE6" w14:textId="77777777" w:rsidR="00B87178" w:rsidRDefault="00B87178" w:rsidP="00B87178">
      <w:pPr>
        <w:pStyle w:val="ListParagraph"/>
        <w:numPr>
          <w:ilvl w:val="0"/>
          <w:numId w:val="2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inserting, deleting,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searching</w:t>
      </w:r>
      <w:r>
        <w:rPr>
          <w:spacing w:val="-5"/>
          <w:sz w:val="24"/>
        </w:rPr>
        <w:t xml:space="preserve"> </w:t>
      </w:r>
      <w:r>
        <w:rPr>
          <w:sz w:val="24"/>
        </w:rPr>
        <w:t>for elements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 w14:paraId="1A2E7005" w14:textId="77777777" w:rsidR="00B87178" w:rsidRDefault="00B87178" w:rsidP="00B87178">
      <w:pPr>
        <w:pStyle w:val="ListParagraph"/>
        <w:numPr>
          <w:ilvl w:val="0"/>
          <w:numId w:val="2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028C28D7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6077C59" w14:textId="77777777" w:rsidR="00B87178" w:rsidRDefault="00B87178" w:rsidP="00B87178">
      <w:pPr>
        <w:pStyle w:val="BodyText"/>
        <w:rPr>
          <w:sz w:val="20"/>
        </w:rPr>
      </w:pPr>
    </w:p>
    <w:p w14:paraId="783A3DAB" w14:textId="77777777" w:rsidR="00B87178" w:rsidRDefault="00B87178" w:rsidP="00B87178">
      <w:pPr>
        <w:pStyle w:val="BodyText"/>
        <w:rPr>
          <w:sz w:val="24"/>
        </w:rPr>
      </w:pPr>
    </w:p>
    <w:p w14:paraId="6D5CCA12" w14:textId="77777777" w:rsidR="00B87178" w:rsidRDefault="00B87178" w:rsidP="00B87178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PROGRAM:</w:t>
      </w:r>
    </w:p>
    <w:p w14:paraId="1BC1059C" w14:textId="77777777" w:rsidR="00B87178" w:rsidRDefault="00B87178" w:rsidP="00B87178">
      <w:pPr>
        <w:pStyle w:val="BodyText"/>
        <w:rPr>
          <w:rFonts w:ascii="Cambria"/>
          <w:b/>
        </w:rPr>
      </w:pPr>
    </w:p>
    <w:p w14:paraId="5700E8E5" w14:textId="77777777" w:rsidR="00B87178" w:rsidRDefault="00B87178" w:rsidP="00B87178">
      <w:pPr>
        <w:spacing w:before="1"/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#include &lt;stdio.h&gt;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#include&lt;stdlib.h&gt;</w:t>
      </w:r>
    </w:p>
    <w:p w14:paraId="58F36E02" w14:textId="77777777" w:rsidR="00B87178" w:rsidRDefault="00B87178" w:rsidP="00B87178">
      <w:pPr>
        <w:ind w:left="468" w:right="6315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 createfnode(int ele);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void insertfront(int ele);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void insertend(int ele);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display();</w:t>
      </w:r>
    </w:p>
    <w:p w14:paraId="0DD0343F" w14:textId="77777777" w:rsidR="00B87178" w:rsidRDefault="00B87178" w:rsidP="00B87178">
      <w:pPr>
        <w:ind w:left="468" w:right="606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//type declaration of a node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node</w:t>
      </w:r>
    </w:p>
    <w:p w14:paraId="07710F7C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76BBD2D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data;</w:t>
      </w:r>
    </w:p>
    <w:p w14:paraId="1B451282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node*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next;</w:t>
      </w:r>
    </w:p>
    <w:p w14:paraId="43E3D0AE" w14:textId="77777777" w:rsidR="00B87178" w:rsidRDefault="00B87178" w:rsidP="00B87178">
      <w:pPr>
        <w:spacing w:before="3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};</w:t>
      </w:r>
    </w:p>
    <w:p w14:paraId="15C979AE" w14:textId="77777777" w:rsidR="00B87178" w:rsidRDefault="00B87178" w:rsidP="00B87178">
      <w:pPr>
        <w:ind w:left="468" w:right="644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node* head = NULL;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6"/>
          <w:sz w:val="21"/>
        </w:rPr>
        <w:t xml:space="preserve"> </w:t>
      </w:r>
      <w:r>
        <w:rPr>
          <w:rFonts w:ascii="Courier New"/>
          <w:b/>
          <w:sz w:val="21"/>
        </w:rPr>
        <w:t>node</w:t>
      </w:r>
      <w:r>
        <w:rPr>
          <w:rFonts w:ascii="Courier New"/>
          <w:b/>
          <w:spacing w:val="7"/>
          <w:sz w:val="21"/>
        </w:rPr>
        <w:t xml:space="preserve"> </w:t>
      </w:r>
      <w:r>
        <w:rPr>
          <w:rFonts w:ascii="Courier New"/>
          <w:b/>
          <w:sz w:val="21"/>
        </w:rPr>
        <w:t>*newnode;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insertfront(int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ele)</w:t>
      </w:r>
    </w:p>
    <w:p w14:paraId="6D4DD336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5DACB800" w14:textId="77777777" w:rsidR="00B87178" w:rsidRDefault="00B87178" w:rsidP="00B87178">
      <w:pPr>
        <w:ind w:left="468" w:right="329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newnode=(struct node*)malloc(sizeof(struct node));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if(newnode!=NULL)</w:t>
      </w:r>
    </w:p>
    <w:p w14:paraId="461BBBBB" w14:textId="77777777" w:rsidR="00B87178" w:rsidRDefault="00B87178" w:rsidP="00B87178">
      <w:pPr>
        <w:spacing w:line="242" w:lineRule="auto"/>
        <w:ind w:left="468" w:right="707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 newnode-&gt;data=ele;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if(head!=NULL)</w:t>
      </w:r>
    </w:p>
    <w:p w14:paraId="30FDC5B5" w14:textId="77777777" w:rsidR="00B87178" w:rsidRDefault="00B87178" w:rsidP="00B87178">
      <w:pPr>
        <w:spacing w:line="235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2968341" w14:textId="77777777" w:rsidR="00B87178" w:rsidRDefault="00B87178" w:rsidP="00B87178">
      <w:pPr>
        <w:ind w:left="468" w:right="7197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newnode-&gt;next=head;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head=newnode;</w:t>
      </w:r>
    </w:p>
    <w:p w14:paraId="33360791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ACD0CEF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6775FCB2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46C2AA2" w14:textId="77777777" w:rsidR="00B87178" w:rsidRDefault="00B87178" w:rsidP="00B87178">
      <w:pPr>
        <w:pStyle w:val="BodyText"/>
        <w:spacing w:before="9"/>
        <w:rPr>
          <w:rFonts w:ascii="Courier New"/>
          <w:b/>
          <w:sz w:val="20"/>
        </w:rPr>
      </w:pPr>
    </w:p>
    <w:p w14:paraId="34AC46E5" w14:textId="77777777" w:rsidR="00B87178" w:rsidRDefault="00B87178" w:rsidP="00B87178">
      <w:pPr>
        <w:spacing w:before="1" w:line="242" w:lineRule="auto"/>
        <w:ind w:left="468" w:right="7197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newnode-&gt;next=NULL;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head=newnode;</w:t>
      </w:r>
    </w:p>
    <w:p w14:paraId="502881F4" w14:textId="77777777" w:rsidR="00B87178" w:rsidRDefault="00B87178" w:rsidP="00B87178">
      <w:pPr>
        <w:pStyle w:val="BodyText"/>
        <w:spacing w:before="8"/>
        <w:rPr>
          <w:rFonts w:ascii="Courier New"/>
          <w:b/>
          <w:sz w:val="20"/>
        </w:rPr>
      </w:pPr>
    </w:p>
    <w:p w14:paraId="3D0E4169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66F035D4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84DFA4E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2885894" w14:textId="77777777" w:rsidR="00B87178" w:rsidRDefault="00B87178" w:rsidP="00B87178">
      <w:pPr>
        <w:pStyle w:val="BodyText"/>
        <w:spacing w:before="10"/>
        <w:rPr>
          <w:rFonts w:ascii="Courier New"/>
          <w:b/>
          <w:sz w:val="20"/>
        </w:rPr>
      </w:pPr>
    </w:p>
    <w:p w14:paraId="53BB023A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insertend(int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ele)</w:t>
      </w:r>
    </w:p>
    <w:p w14:paraId="48514A74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71A226BE" w14:textId="77777777" w:rsidR="00B87178" w:rsidRDefault="00B87178" w:rsidP="00B87178">
      <w:pPr>
        <w:spacing w:before="2"/>
        <w:ind w:left="468" w:right="329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newnode=(struct node*)malloc(sizeof(struct node));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if(newnode!=NULL)</w:t>
      </w:r>
    </w:p>
    <w:p w14:paraId="74B548B9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9B3CB3A" w14:textId="77777777" w:rsidR="00B87178" w:rsidRDefault="00B87178" w:rsidP="00B87178">
      <w:pPr>
        <w:ind w:left="468" w:right="7204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newnode-&gt;data=ele;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newnode-&gt;next=NULL;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if(head!=NULL)</w:t>
      </w:r>
    </w:p>
    <w:p w14:paraId="3188712C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5A6A7D8C" w14:textId="77777777" w:rsidR="00B87178" w:rsidRDefault="00B87178" w:rsidP="00B87178">
      <w:pPr>
        <w:spacing w:line="242" w:lineRule="auto"/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</w:p>
    <w:p w14:paraId="425F5886" w14:textId="77777777" w:rsidR="00B87178" w:rsidRDefault="00B87178" w:rsidP="00B87178">
      <w:pPr>
        <w:spacing w:line="235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while(t-&gt;next!=NULL)</w:t>
      </w:r>
    </w:p>
    <w:p w14:paraId="5ED3DF66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12E3A47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t=t-&gt;next;</w:t>
      </w:r>
    </w:p>
    <w:p w14:paraId="657E70AF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EB5E0F0" w14:textId="77777777" w:rsidR="00B87178" w:rsidRDefault="00B87178" w:rsidP="00B87178">
      <w:pPr>
        <w:ind w:left="468" w:right="7204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newnode-&gt;next=NULL;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t-&gt;next=newnode;</w:t>
      </w:r>
    </w:p>
    <w:p w14:paraId="628323B0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BFD023C" w14:textId="77777777" w:rsidR="00B87178" w:rsidRDefault="00B87178" w:rsidP="00B87178">
      <w:pPr>
        <w:spacing w:line="237" w:lineRule="exact"/>
        <w:rPr>
          <w:rFonts w:ascii="Courier New"/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44B95D6" w14:textId="77777777" w:rsidR="00B87178" w:rsidRDefault="00B87178" w:rsidP="00B87178">
      <w:pPr>
        <w:spacing w:before="91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lastRenderedPageBreak/>
        <w:t>else</w:t>
      </w:r>
    </w:p>
    <w:p w14:paraId="32BFE4A5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6B366BC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head=newnode;</w:t>
      </w:r>
    </w:p>
    <w:p w14:paraId="2B78F724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AADE66F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C6E1FAB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07C1B9D1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8"/>
          <w:sz w:val="21"/>
        </w:rPr>
        <w:t xml:space="preserve"> </w:t>
      </w:r>
      <w:r>
        <w:rPr>
          <w:rFonts w:ascii="Courier New"/>
          <w:b/>
          <w:sz w:val="21"/>
        </w:rPr>
        <w:t>listsize()</w:t>
      </w:r>
    </w:p>
    <w:p w14:paraId="2E024079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2770289E" w14:textId="77777777" w:rsidR="00B87178" w:rsidRDefault="00B87178" w:rsidP="00B87178">
      <w:pPr>
        <w:ind w:left="468" w:right="770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139"/>
          <w:sz w:val="21"/>
        </w:rPr>
        <w:t xml:space="preserve"> </w:t>
      </w:r>
      <w:r>
        <w:rPr>
          <w:rFonts w:ascii="Courier New"/>
          <w:b/>
          <w:sz w:val="21"/>
        </w:rPr>
        <w:t>c=0;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while(t!=NULL)</w:t>
      </w:r>
    </w:p>
    <w:p w14:paraId="14D2F3E4" w14:textId="77777777" w:rsidR="00B87178" w:rsidRDefault="00B87178" w:rsidP="00B87178">
      <w:pPr>
        <w:spacing w:before="1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7BE33808" w14:textId="77777777" w:rsidR="00B87178" w:rsidRDefault="00B87178" w:rsidP="00B87178">
      <w:pPr>
        <w:ind w:left="468" w:right="833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c=c+1;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t=t-&gt;next;</w:t>
      </w:r>
    </w:p>
    <w:p w14:paraId="56E992AD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9ACD5C8" w14:textId="77777777" w:rsidR="00B87178" w:rsidRDefault="00B87178" w:rsidP="00B87178">
      <w:pPr>
        <w:ind w:left="468" w:right="392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The size of the list is %d:\n",c);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return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c;</w:t>
      </w:r>
    </w:p>
    <w:p w14:paraId="569238D0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29A77A0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insertpos(int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ele,int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pos)</w:t>
      </w:r>
    </w:p>
    <w:p w14:paraId="3AEC1CD4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F1AB37B" w14:textId="77777777" w:rsidR="00B87178" w:rsidRDefault="00B87178" w:rsidP="00B87178">
      <w:pPr>
        <w:ind w:left="468" w:right="7827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 ls=0;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ls=listsize();</w:t>
      </w:r>
    </w:p>
    <w:p w14:paraId="0E642D95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if(head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NULL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&amp;&amp;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(pos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&lt;=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0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||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pos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&gt;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1))</w:t>
      </w:r>
    </w:p>
    <w:p w14:paraId="343573F0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1AD8A9E" w14:textId="77777777" w:rsidR="00B87178" w:rsidRDefault="00B87178" w:rsidP="00B87178">
      <w:pPr>
        <w:ind w:left="468" w:right="354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printf("\nInvalid position to insert a node\n");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return;</w:t>
      </w:r>
    </w:p>
    <w:p w14:paraId="79AB8D5C" w14:textId="77777777" w:rsidR="00B87178" w:rsidRDefault="00B87178" w:rsidP="00B87178">
      <w:pPr>
        <w:spacing w:before="1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55B0AF2" w14:textId="77777777" w:rsidR="00B87178" w:rsidRDefault="00B87178" w:rsidP="00B87178">
      <w:pPr>
        <w:ind w:left="468" w:right="203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// if the list is not empty and the position is out of range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if(head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!=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NULL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&amp;&amp;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(pos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&lt;=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0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||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pos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&gt;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ls))</w:t>
      </w:r>
    </w:p>
    <w:p w14:paraId="50BFAE85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496FE87" w14:textId="77777777" w:rsidR="00B87178" w:rsidRDefault="00B87178" w:rsidP="00B87178">
      <w:pPr>
        <w:ind w:left="468" w:right="354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printf("\nInvalid position to insert a node\n");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return;</w:t>
      </w:r>
    </w:p>
    <w:p w14:paraId="0FAF758F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93DB3BB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node*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newnode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NULL;</w:t>
      </w:r>
    </w:p>
    <w:p w14:paraId="2F250366" w14:textId="77777777" w:rsidR="00B87178" w:rsidRDefault="00B87178" w:rsidP="00B87178">
      <w:pPr>
        <w:spacing w:before="2"/>
        <w:ind w:left="468" w:right="329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newnode=(struct node*)malloc(sizeof(struct node));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if(newnode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!=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NULL)</w:t>
      </w:r>
    </w:p>
    <w:p w14:paraId="3A001A33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0F9EE92" w14:textId="77777777" w:rsidR="00B87178" w:rsidRDefault="00B87178" w:rsidP="00B87178">
      <w:pPr>
        <w:ind w:left="468" w:right="644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newnode-&gt;data=ele;</w:t>
      </w:r>
      <w:r>
        <w:rPr>
          <w:rFonts w:ascii="Courier New"/>
          <w:b/>
          <w:spacing w:val="14"/>
          <w:sz w:val="21"/>
        </w:rPr>
        <w:t xml:space="preserve"> </w:t>
      </w: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node*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temp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head;</w:t>
      </w:r>
    </w:p>
    <w:p w14:paraId="7F421AEC" w14:textId="77777777" w:rsidR="00B87178" w:rsidRDefault="00B87178" w:rsidP="00B87178">
      <w:pPr>
        <w:ind w:left="468" w:right="5937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//getting the position-1 node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count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1;</w:t>
      </w:r>
    </w:p>
    <w:p w14:paraId="260FBF4E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while(count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&lt;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pos-1)</w:t>
      </w:r>
    </w:p>
    <w:p w14:paraId="452AD8A5" w14:textId="77777777" w:rsidR="00B87178" w:rsidRDefault="00B87178" w:rsidP="00B87178">
      <w:pPr>
        <w:spacing w:before="2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7C60C75" w14:textId="77777777" w:rsidR="00B87178" w:rsidRDefault="00B87178" w:rsidP="00B87178">
      <w:pPr>
        <w:ind w:left="468" w:right="707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 = temp -&gt; next;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count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+=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1;</w:t>
      </w:r>
    </w:p>
    <w:p w14:paraId="23D8A82B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9B82DEC" w14:textId="77777777" w:rsidR="00B87178" w:rsidRDefault="00B87178" w:rsidP="00B87178">
      <w:pPr>
        <w:ind w:left="468" w:right="2786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//if the position is 1 then insertion at the beginning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if(pos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1)</w:t>
      </w:r>
    </w:p>
    <w:p w14:paraId="39C68855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068F74E" w14:textId="77777777" w:rsidR="00B87178" w:rsidRDefault="00B87178" w:rsidP="00B87178">
      <w:pPr>
        <w:spacing w:line="242" w:lineRule="auto"/>
        <w:ind w:left="468" w:right="6945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newnode-&gt;next = head;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head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newnode;</w:t>
      </w:r>
    </w:p>
    <w:p w14:paraId="25E41752" w14:textId="77777777" w:rsidR="00B87178" w:rsidRDefault="00B87178" w:rsidP="00B87178">
      <w:pPr>
        <w:spacing w:line="235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A5F702B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7A5EF11E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27550163" w14:textId="77777777" w:rsidR="00B87178" w:rsidRDefault="00B87178" w:rsidP="00B87178">
      <w:pPr>
        <w:ind w:left="468" w:right="6195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newnode-&gt;next = temp-&gt;next;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temp-&gt;next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newnode;</w:t>
      </w:r>
    </w:p>
    <w:p w14:paraId="0323059D" w14:textId="77777777" w:rsidR="00B87178" w:rsidRDefault="00B87178" w:rsidP="00B87178">
      <w:pPr>
        <w:rPr>
          <w:rFonts w:ascii="Courier New"/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19B18EC" w14:textId="77777777" w:rsidR="00B87178" w:rsidRDefault="00B87178" w:rsidP="00B87178">
      <w:pPr>
        <w:spacing w:before="91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lastRenderedPageBreak/>
        <w:t>}</w:t>
      </w:r>
    </w:p>
    <w:p w14:paraId="6617FB1D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1096F29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1FA59C1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findnext(int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s)</w:t>
      </w:r>
    </w:p>
    <w:p w14:paraId="1C51FD22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068C7CA" w14:textId="77777777" w:rsidR="00B87178" w:rsidRDefault="00B87178" w:rsidP="00B87178">
      <w:pPr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*temp;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temp=head;</w:t>
      </w:r>
    </w:p>
    <w:p w14:paraId="1EC539F8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if(temp==NULL&amp;&amp;temp-&gt;next==NULL)</w:t>
      </w:r>
    </w:p>
    <w:p w14:paraId="0F4DB1AB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2A5A70B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printf("No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next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element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");</w:t>
      </w:r>
    </w:p>
    <w:p w14:paraId="18061422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C3F2C9A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5E9ED806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ED25458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while(temp-&gt;data!=s)</w:t>
      </w:r>
    </w:p>
    <w:p w14:paraId="35FA789B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4F19478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temp=temp-&gt;next;</w:t>
      </w:r>
    </w:p>
    <w:p w14:paraId="22D9A858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31C0F43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printf("\nNext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Element</w:t>
      </w:r>
      <w:r>
        <w:rPr>
          <w:rFonts w:ascii="Courier New"/>
          <w:b/>
          <w:spacing w:val="-6"/>
          <w:sz w:val="21"/>
        </w:rPr>
        <w:t xml:space="preserve"> </w:t>
      </w:r>
      <w:r>
        <w:rPr>
          <w:rFonts w:ascii="Courier New"/>
          <w:b/>
          <w:sz w:val="21"/>
        </w:rPr>
        <w:t>of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%d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%d\n",s,temp-&gt;next-&gt;data);</w:t>
      </w:r>
    </w:p>
    <w:p w14:paraId="36824845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F1B4B1E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51DA5C1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findprev(int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s)</w:t>
      </w:r>
    </w:p>
    <w:p w14:paraId="2D6C8726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78992D3" w14:textId="77777777" w:rsidR="00B87178" w:rsidRDefault="00B87178" w:rsidP="00B87178">
      <w:pPr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*temp;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if(temp==NULL)</w:t>
      </w:r>
    </w:p>
    <w:p w14:paraId="33D27036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2B278D01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printf("List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empty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");</w:t>
      </w:r>
    </w:p>
    <w:p w14:paraId="27591A7C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059C697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2F244388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D3F867C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while(temp-&gt;next-&gt;data!=s)</w:t>
      </w:r>
    </w:p>
    <w:p w14:paraId="291700DD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7288F280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temp=temp-&gt;next;</w:t>
      </w:r>
    </w:p>
    <w:p w14:paraId="0ACC1F00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3CDF846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previous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ele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of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%d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%d\n",s,temp-&gt;data);</w:t>
      </w:r>
    </w:p>
    <w:p w14:paraId="1FBA74E4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F23120A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0F77E0DA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find(int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s)</w:t>
      </w:r>
    </w:p>
    <w:p w14:paraId="04F9CF29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7E8D01B3" w14:textId="77777777" w:rsidR="00B87178" w:rsidRDefault="00B87178" w:rsidP="00B87178">
      <w:pPr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*temp;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if(head==NULL)</w:t>
      </w:r>
    </w:p>
    <w:p w14:paraId="02873DDF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95D41A5" w14:textId="77777777" w:rsidR="00B87178" w:rsidRDefault="00B87178" w:rsidP="00B87178">
      <w:pPr>
        <w:spacing w:before="2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List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empty");</w:t>
      </w:r>
    </w:p>
    <w:p w14:paraId="29AC222C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BA7CA8D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7F125185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7CCE5466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while(temp-&gt;data!=s</w:t>
      </w:r>
      <w:r>
        <w:rPr>
          <w:rFonts w:ascii="Courier New"/>
          <w:b/>
          <w:spacing w:val="-9"/>
          <w:sz w:val="21"/>
        </w:rPr>
        <w:t xml:space="preserve"> </w:t>
      </w:r>
      <w:r>
        <w:rPr>
          <w:rFonts w:ascii="Courier New"/>
          <w:b/>
          <w:sz w:val="21"/>
        </w:rPr>
        <w:t>&amp;&amp;</w:t>
      </w:r>
      <w:r>
        <w:rPr>
          <w:rFonts w:ascii="Courier New"/>
          <w:b/>
          <w:spacing w:val="-10"/>
          <w:sz w:val="21"/>
        </w:rPr>
        <w:t xml:space="preserve"> </w:t>
      </w:r>
      <w:r>
        <w:rPr>
          <w:rFonts w:ascii="Courier New"/>
          <w:b/>
          <w:sz w:val="21"/>
        </w:rPr>
        <w:t>temp-&gt;next!=NULL)</w:t>
      </w:r>
    </w:p>
    <w:p w14:paraId="1288BB47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22854DC3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temp=temp-&gt;next;</w:t>
      </w:r>
    </w:p>
    <w:p w14:paraId="6F0509CE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F56071E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if(temp!=NULL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&amp;&amp;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temp-&gt;data==s)</w:t>
      </w:r>
    </w:p>
    <w:p w14:paraId="125BD74D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85F70CC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Searching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ele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%d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present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addr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of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%p",temp-</w:t>
      </w:r>
    </w:p>
    <w:p w14:paraId="30773B6B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&gt;data,temp);</w:t>
      </w:r>
    </w:p>
    <w:p w14:paraId="692F54A1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7CE9FBF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2CD33482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D923C10" w14:textId="77777777" w:rsidR="00B87178" w:rsidRDefault="00B87178" w:rsidP="00B87178">
      <w:pPr>
        <w:rPr>
          <w:rFonts w:ascii="Courier New"/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E170DAD" w14:textId="77777777" w:rsidR="00B87178" w:rsidRDefault="00B87178" w:rsidP="00B87178">
      <w:pPr>
        <w:spacing w:before="91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lastRenderedPageBreak/>
        <w:t>printf("\n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Searching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elem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%d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not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present",s);</w:t>
      </w:r>
    </w:p>
    <w:p w14:paraId="457473D9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F8D290C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056C6357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A2BBA01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isempty()</w:t>
      </w:r>
    </w:p>
    <w:p w14:paraId="6A8B7115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27E1FBB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if(head==NULL)</w:t>
      </w:r>
    </w:p>
    <w:p w14:paraId="3B93E808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4393CFF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printf("\nList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empty\n");</w:t>
      </w:r>
    </w:p>
    <w:p w14:paraId="12E5D510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62B72CC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1BDFC77D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72F4D5E8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printf("\nList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not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empty\n");</w:t>
      </w:r>
    </w:p>
    <w:p w14:paraId="35BF1AC5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7F72CA35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71C460DE" w14:textId="77777777" w:rsidR="00B87178" w:rsidRDefault="00B87178" w:rsidP="00B87178">
      <w:pPr>
        <w:pStyle w:val="BodyText"/>
        <w:rPr>
          <w:rFonts w:ascii="Courier New"/>
          <w:b/>
          <w:sz w:val="21"/>
        </w:rPr>
      </w:pPr>
    </w:p>
    <w:p w14:paraId="15C50A2E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9"/>
          <w:sz w:val="21"/>
        </w:rPr>
        <w:t xml:space="preserve"> </w:t>
      </w:r>
      <w:r>
        <w:rPr>
          <w:rFonts w:ascii="Courier New"/>
          <w:b/>
          <w:sz w:val="21"/>
        </w:rPr>
        <w:t>deleteAtBeginning()</w:t>
      </w:r>
    </w:p>
    <w:p w14:paraId="43243EFB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0910CD5" w14:textId="77777777" w:rsidR="00B87178" w:rsidRDefault="00B87178" w:rsidP="00B87178">
      <w:pPr>
        <w:spacing w:before="2"/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</w:p>
    <w:p w14:paraId="37A62591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head=t-&gt;next;</w:t>
      </w:r>
    </w:p>
    <w:p w14:paraId="7BFBEB83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0A86F781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deleteAtEnd()</w:t>
      </w:r>
    </w:p>
    <w:p w14:paraId="76D1CD87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9C6A0B0" w14:textId="77777777" w:rsidR="00B87178" w:rsidRDefault="00B87178" w:rsidP="00B87178">
      <w:pPr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*temp;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if(head==NULL)</w:t>
      </w:r>
    </w:p>
    <w:p w14:paraId="040F6877" w14:textId="77777777" w:rsidR="00B87178" w:rsidRDefault="00B87178" w:rsidP="00B87178">
      <w:pPr>
        <w:spacing w:before="1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5E275F9E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List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empty");</w:t>
      </w:r>
    </w:p>
    <w:p w14:paraId="278C07B1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20FDC3B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75808F7C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00D6FE5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while(temp-&gt;next-&gt;next!=NULL)</w:t>
      </w:r>
    </w:p>
    <w:p w14:paraId="7E8A9B19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266D1867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temp=temp-&gt;next;</w:t>
      </w:r>
    </w:p>
    <w:p w14:paraId="424DE6E2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19F402C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temp-&gt;next=NULL;</w:t>
      </w:r>
    </w:p>
    <w:p w14:paraId="156DAA2F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B268A84" w14:textId="77777777" w:rsidR="00B87178" w:rsidRDefault="00B87178" w:rsidP="00B87178">
      <w:pPr>
        <w:pStyle w:val="BodyText"/>
        <w:spacing w:before="11"/>
        <w:rPr>
          <w:rFonts w:ascii="Courier New"/>
          <w:b/>
          <w:sz w:val="20"/>
        </w:rPr>
      </w:pPr>
    </w:p>
    <w:p w14:paraId="009CC1B3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8BF980B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display()</w:t>
      </w:r>
    </w:p>
    <w:p w14:paraId="09389154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5A2BEC63" w14:textId="77777777" w:rsidR="00B87178" w:rsidRDefault="00B87178" w:rsidP="00B87178">
      <w:pPr>
        <w:spacing w:line="242" w:lineRule="auto"/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while(t!=NULL)</w:t>
      </w:r>
    </w:p>
    <w:p w14:paraId="6218823E" w14:textId="77777777" w:rsidR="00B87178" w:rsidRDefault="00B87178" w:rsidP="00B87178">
      <w:pPr>
        <w:spacing w:line="233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14978CF" w14:textId="77777777" w:rsidR="00B87178" w:rsidRDefault="00B87178" w:rsidP="00B87178">
      <w:pPr>
        <w:ind w:left="468" w:right="6699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printf("%d\t",t-&gt;data);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t=t-&gt;next;</w:t>
      </w:r>
    </w:p>
    <w:p w14:paraId="5AAC99CE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A95504D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D3652FE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delete(int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ele)</w:t>
      </w:r>
    </w:p>
    <w:p w14:paraId="681ABCE0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4CCDF13" w14:textId="77777777" w:rsidR="00B87178" w:rsidRDefault="00B87178" w:rsidP="00B87178">
      <w:pPr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</w:p>
    <w:p w14:paraId="2296C5DA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if(t-&gt;data==ele)</w:t>
      </w:r>
    </w:p>
    <w:p w14:paraId="0D310FE5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2E3B738C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head=t-&gt;next;</w:t>
      </w:r>
    </w:p>
    <w:p w14:paraId="39CC93E8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78530125" w14:textId="77777777" w:rsidR="00B87178" w:rsidRDefault="00B87178" w:rsidP="00B87178">
      <w:pPr>
        <w:rPr>
          <w:rFonts w:ascii="Courier New"/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35FEECA" w14:textId="77777777" w:rsidR="00B87178" w:rsidRDefault="00B87178" w:rsidP="00B87178">
      <w:pPr>
        <w:spacing w:before="91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lastRenderedPageBreak/>
        <w:t>else</w:t>
      </w:r>
    </w:p>
    <w:p w14:paraId="32588916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98FD255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while(t-&gt;next-&gt;data!=ele)</w:t>
      </w:r>
    </w:p>
    <w:p w14:paraId="6D84C956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A2CECDE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t=t-&gt;next;</w:t>
      </w:r>
    </w:p>
    <w:p w14:paraId="4887C79B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C015FAD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t-&gt;next=t-&gt;next-&gt;next;</w:t>
      </w:r>
    </w:p>
    <w:p w14:paraId="7BC02591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56E34F3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FF1F8C3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main()</w:t>
      </w:r>
    </w:p>
    <w:p w14:paraId="40E12A4E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920C788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do</w:t>
      </w:r>
    </w:p>
    <w:p w14:paraId="1993740A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48D76FFC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6"/>
          <w:sz w:val="21"/>
        </w:rPr>
        <w:t xml:space="preserve"> </w:t>
      </w:r>
      <w:r>
        <w:rPr>
          <w:rFonts w:ascii="Courier New"/>
          <w:b/>
          <w:sz w:val="21"/>
        </w:rPr>
        <w:t>ch,a,pos;</w:t>
      </w:r>
    </w:p>
    <w:p w14:paraId="0BEFF3E9" w14:textId="77777777" w:rsidR="00B87178" w:rsidRDefault="00B87178" w:rsidP="00B87178">
      <w:pPr>
        <w:ind w:left="468" w:right="644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Choose any one operation that you would like to perform\n");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1.Insert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element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at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beginning");</w:t>
      </w:r>
    </w:p>
    <w:p w14:paraId="0F6CF190" w14:textId="77777777" w:rsidR="00B87178" w:rsidRDefault="00B87178" w:rsidP="00B87178">
      <w:pPr>
        <w:ind w:left="468" w:right="303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2.Insert the element at the end");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printf("\n 3. To insert at the specified position");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4.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To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view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list");</w:t>
      </w:r>
    </w:p>
    <w:p w14:paraId="617BD277" w14:textId="77777777" w:rsidR="00B87178" w:rsidRDefault="00B87178" w:rsidP="00B87178">
      <w:pPr>
        <w:spacing w:before="2"/>
        <w:ind w:left="468" w:right="421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5.To view list size");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printf("\n 6.To delete first element");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printf("\n 7.To delete last element");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printf("\n 8.To find next element");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9.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To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find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previous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element");</w:t>
      </w:r>
    </w:p>
    <w:p w14:paraId="6645FF10" w14:textId="77777777" w:rsidR="00B87178" w:rsidRDefault="00B87178" w:rsidP="00B87178">
      <w:pPr>
        <w:ind w:left="468" w:right="3669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10. To find search for an element");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11.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To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quit");</w:t>
      </w:r>
    </w:p>
    <w:p w14:paraId="2656EEDE" w14:textId="77777777" w:rsidR="00B87178" w:rsidRDefault="00B87178" w:rsidP="00B87178">
      <w:pPr>
        <w:spacing w:line="242" w:lineRule="auto"/>
        <w:ind w:left="468" w:right="543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Enter your choice\n");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scanf("%d",&amp;ch);</w:t>
      </w:r>
    </w:p>
    <w:p w14:paraId="70167D42" w14:textId="77777777" w:rsidR="00B87178" w:rsidRDefault="00B87178" w:rsidP="00B87178">
      <w:pPr>
        <w:spacing w:line="235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switch(ch)</w:t>
      </w:r>
    </w:p>
    <w:p w14:paraId="29D0392D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42E31EA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1:</w:t>
      </w:r>
    </w:p>
    <w:p w14:paraId="6B3DAB2F" w14:textId="77777777" w:rsidR="00B87178" w:rsidRDefault="00B87178" w:rsidP="00B87178">
      <w:pPr>
        <w:ind w:left="468" w:right="140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Insert an element to be inserted at the beginning\n");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scanf("%d",&amp;a);</w:t>
      </w:r>
    </w:p>
    <w:p w14:paraId="37DD075C" w14:textId="77777777" w:rsidR="00B87178" w:rsidRDefault="00B87178" w:rsidP="00B87178">
      <w:pPr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insertfront(a);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 w14:paraId="357033CE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2:</w:t>
      </w:r>
    </w:p>
    <w:p w14:paraId="2C804871" w14:textId="77777777" w:rsidR="00B87178" w:rsidRDefault="00B87178" w:rsidP="00B87178">
      <w:pPr>
        <w:ind w:left="468" w:right="2156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Insert an element to be inserted at the End\n");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scanf("%d",&amp;a);</w:t>
      </w:r>
    </w:p>
    <w:p w14:paraId="5067F263" w14:textId="77777777" w:rsidR="00B87178" w:rsidRDefault="00B87178" w:rsidP="00B87178">
      <w:pPr>
        <w:ind w:left="468" w:right="795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insertend(a);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 w14:paraId="3ECAA9EA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3:</w:t>
      </w:r>
    </w:p>
    <w:p w14:paraId="7FE549B3" w14:textId="77777777" w:rsidR="00B87178" w:rsidRDefault="00B87178" w:rsidP="00B87178">
      <w:pPr>
        <w:ind w:left="468" w:right="51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Insert an element and the position to insert in the list\n");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scanf("%d%d",&amp;a,&amp;pos);</w:t>
      </w:r>
    </w:p>
    <w:p w14:paraId="1A49541C" w14:textId="77777777" w:rsidR="00B87178" w:rsidRDefault="00B87178" w:rsidP="00B87178">
      <w:pPr>
        <w:ind w:left="468" w:right="7449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insertpos(a,pos);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 w14:paraId="0A2C8839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4:</w:t>
      </w:r>
    </w:p>
    <w:p w14:paraId="6972A236" w14:textId="77777777" w:rsidR="00B87178" w:rsidRDefault="00B87178" w:rsidP="00B87178">
      <w:pPr>
        <w:ind w:left="468" w:right="834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display();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5:</w:t>
      </w:r>
    </w:p>
    <w:p w14:paraId="6DC5D199" w14:textId="77777777" w:rsidR="00B87178" w:rsidRDefault="00B87178" w:rsidP="00B87178">
      <w:pPr>
        <w:ind w:left="468" w:right="8212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listsize();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  <w:r>
        <w:rPr>
          <w:rFonts w:ascii="Courier New"/>
          <w:b/>
          <w:spacing w:val="14"/>
          <w:sz w:val="21"/>
        </w:rPr>
        <w:t xml:space="preserve"> </w:t>
      </w: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6:</w:t>
      </w:r>
    </w:p>
    <w:p w14:paraId="5906CE92" w14:textId="77777777" w:rsidR="00B87178" w:rsidRDefault="00B87178" w:rsidP="00B87178">
      <w:pPr>
        <w:ind w:left="468" w:right="2534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Delete an element to be in the beginning\n");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deleteAtBeginning();</w:t>
      </w:r>
    </w:p>
    <w:p w14:paraId="752F97C5" w14:textId="77777777" w:rsidR="00B87178" w:rsidRDefault="00B87178" w:rsidP="00B87178">
      <w:pPr>
        <w:ind w:left="468" w:right="858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break;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13"/>
          <w:sz w:val="21"/>
        </w:rPr>
        <w:t xml:space="preserve"> </w:t>
      </w:r>
      <w:r>
        <w:rPr>
          <w:rFonts w:ascii="Courier New"/>
          <w:b/>
          <w:sz w:val="21"/>
        </w:rPr>
        <w:t>7:</w:t>
      </w:r>
    </w:p>
    <w:p w14:paraId="3DDE4D83" w14:textId="77777777" w:rsidR="00B87178" w:rsidRDefault="00B87178" w:rsidP="00B87178">
      <w:pPr>
        <w:ind w:left="468" w:right="329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Delete an element to be at the end\n");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deleteAtEnd();</w:t>
      </w:r>
    </w:p>
    <w:p w14:paraId="145078A1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break;</w:t>
      </w:r>
    </w:p>
    <w:p w14:paraId="6E306A63" w14:textId="77777777" w:rsidR="00B87178" w:rsidRDefault="00B87178" w:rsidP="00B87178">
      <w:pPr>
        <w:rPr>
          <w:rFonts w:ascii="Courier New"/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26E571E" w14:textId="77777777" w:rsidR="00B87178" w:rsidRDefault="00B87178" w:rsidP="00B87178">
      <w:pPr>
        <w:spacing w:before="91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lastRenderedPageBreak/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8:</w:t>
      </w:r>
    </w:p>
    <w:p w14:paraId="6E10FD2D" w14:textId="77777777" w:rsidR="00B87178" w:rsidRDefault="00B87178" w:rsidP="00B87178">
      <w:pPr>
        <w:spacing w:line="242" w:lineRule="auto"/>
        <w:ind w:left="468" w:right="77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enter the element to which you need to find next ele in the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list\n");;</w:t>
      </w:r>
    </w:p>
    <w:p w14:paraId="1CCD9B0A" w14:textId="77777777" w:rsidR="00B87178" w:rsidRDefault="00B87178" w:rsidP="00B87178">
      <w:pPr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scanf("%d",&amp;a);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findnext(a);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 w14:paraId="16C1937F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9:</w:t>
      </w:r>
    </w:p>
    <w:p w14:paraId="1B441FD8" w14:textId="77777777" w:rsidR="00B87178" w:rsidRDefault="00B87178" w:rsidP="00B87178">
      <w:pPr>
        <w:ind w:left="468" w:right="77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enter the element to which you need to find prev ele in the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list\n");</w:t>
      </w:r>
    </w:p>
    <w:p w14:paraId="1F86577F" w14:textId="77777777" w:rsidR="00B87178" w:rsidRDefault="00B87178" w:rsidP="00B87178">
      <w:pPr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scanf("%d",&amp;a);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findprev(a);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 w14:paraId="7FD7552F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10:</w:t>
      </w:r>
    </w:p>
    <w:p w14:paraId="02EBF92B" w14:textId="77777777" w:rsidR="00B87178" w:rsidRDefault="00B87178" w:rsidP="00B87178">
      <w:pPr>
        <w:ind w:left="468" w:right="2156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enter the element to find the address of it\n");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scanf("%d",&amp;a);</w:t>
      </w:r>
    </w:p>
    <w:p w14:paraId="31C29B4C" w14:textId="77777777" w:rsidR="00B87178" w:rsidRDefault="00B87178" w:rsidP="00B87178">
      <w:pPr>
        <w:ind w:left="468" w:right="858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find(a);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15"/>
          <w:sz w:val="21"/>
        </w:rPr>
        <w:t xml:space="preserve"> </w:t>
      </w:r>
      <w:r>
        <w:rPr>
          <w:rFonts w:ascii="Courier New"/>
          <w:b/>
          <w:sz w:val="21"/>
        </w:rPr>
        <w:t>11:</w:t>
      </w:r>
    </w:p>
    <w:p w14:paraId="11CC80B1" w14:textId="77777777" w:rsidR="00B87178" w:rsidRDefault="00B87178" w:rsidP="00B87178">
      <w:pPr>
        <w:ind w:left="468" w:right="758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printf("Ended");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exit(0);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default:</w:t>
      </w:r>
    </w:p>
    <w:p w14:paraId="6D71B4C1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printf("Invalid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option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chosen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so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process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quit");</w:t>
      </w:r>
    </w:p>
    <w:p w14:paraId="3E3041A1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C529E85" w14:textId="77777777" w:rsidR="00B87178" w:rsidRDefault="00B87178" w:rsidP="00B87178">
      <w:pPr>
        <w:ind w:left="468" w:right="833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}while(1);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return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0;</w:t>
      </w:r>
    </w:p>
    <w:p w14:paraId="689836C5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27A1755" w14:textId="77777777" w:rsidR="00B87178" w:rsidRDefault="00B87178" w:rsidP="00B87178">
      <w:pPr>
        <w:spacing w:line="237" w:lineRule="exact"/>
        <w:rPr>
          <w:rFonts w:ascii="Courier New"/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0DDE3B6" w14:textId="77777777" w:rsidR="00B87178" w:rsidRDefault="00B87178" w:rsidP="00B87178">
      <w:pPr>
        <w:spacing w:before="90"/>
        <w:ind w:left="221"/>
        <w:rPr>
          <w:rFonts w:ascii="Cambria"/>
          <w:b/>
        </w:rPr>
      </w:pPr>
      <w:r>
        <w:rPr>
          <w:rFonts w:ascii="Cambria"/>
          <w:b/>
        </w:rPr>
        <w:lastRenderedPageBreak/>
        <w:t>OUTPUT:</w:t>
      </w:r>
    </w:p>
    <w:p w14:paraId="2B7569B3" w14:textId="77777777" w:rsidR="00B87178" w:rsidRDefault="00B87178" w:rsidP="00B87178">
      <w:pPr>
        <w:pStyle w:val="BodyText"/>
        <w:spacing w:before="9"/>
        <w:rPr>
          <w:rFonts w:ascii="Cambria"/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 wp14:anchorId="7108277E" wp14:editId="60E00601">
            <wp:simplePos x="0" y="0"/>
            <wp:positionH relativeFrom="page">
              <wp:posOffset>825500</wp:posOffset>
            </wp:positionH>
            <wp:positionV relativeFrom="paragraph">
              <wp:posOffset>164465</wp:posOffset>
            </wp:positionV>
            <wp:extent cx="4030980" cy="7733030"/>
            <wp:effectExtent l="0" t="0" r="0" b="0"/>
            <wp:wrapTopAndBottom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1121" cy="7733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64D4CA" w14:textId="77777777" w:rsidR="00B87178" w:rsidRDefault="00B87178" w:rsidP="00B87178">
      <w:pPr>
        <w:rPr>
          <w:rFonts w:ascii="Cambria"/>
          <w:sz w:val="18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01441E48" w14:textId="77777777" w:rsidR="00B87178" w:rsidRDefault="00B87178" w:rsidP="00B87178">
      <w:pPr>
        <w:pStyle w:val="BodyText"/>
        <w:spacing w:before="9"/>
        <w:rPr>
          <w:rFonts w:ascii="Cambria"/>
          <w:b/>
          <w:sz w:val="7"/>
        </w:rPr>
      </w:pPr>
    </w:p>
    <w:p w14:paraId="2D4A5BEA" w14:textId="77777777" w:rsidR="00B87178" w:rsidRDefault="00B87178" w:rsidP="00B87178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  <w:lang w:val="en-IN" w:eastAsia="en-IN"/>
        </w:rPr>
        <w:drawing>
          <wp:inline distT="0" distB="0" distL="0" distR="0" wp14:anchorId="0D5350AC" wp14:editId="504A9712">
            <wp:extent cx="3583305" cy="7597140"/>
            <wp:effectExtent l="0" t="0" r="0" b="0"/>
            <wp:docPr id="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.pn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3657" cy="759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4FCD9" w14:textId="77777777" w:rsidR="00B87178" w:rsidRDefault="00B87178" w:rsidP="00B87178">
      <w:pPr>
        <w:rPr>
          <w:rFonts w:ascii="Cambria"/>
          <w:sz w:val="20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254D1D4" w14:textId="77777777" w:rsidR="00B87178" w:rsidRDefault="00B87178" w:rsidP="00B87178">
      <w:pPr>
        <w:pStyle w:val="BodyText"/>
        <w:spacing w:before="9"/>
        <w:rPr>
          <w:rFonts w:ascii="Cambria"/>
          <w:b/>
          <w:sz w:val="7"/>
        </w:rPr>
      </w:pPr>
    </w:p>
    <w:p w14:paraId="3B02B507" w14:textId="77777777" w:rsidR="00B87178" w:rsidRDefault="00B87178" w:rsidP="00B87178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  <w:lang w:val="en-IN" w:eastAsia="en-IN"/>
        </w:rPr>
        <w:drawing>
          <wp:inline distT="0" distB="0" distL="0" distR="0" wp14:anchorId="58927D68" wp14:editId="06E1DFE4">
            <wp:extent cx="2977515" cy="7128510"/>
            <wp:effectExtent l="0" t="0" r="0" b="0"/>
            <wp:docPr id="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7589" cy="712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AB47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5FA2A58C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7DB5D548" w14:textId="77777777" w:rsidR="00B87178" w:rsidRDefault="00B87178" w:rsidP="00B87178">
      <w:pPr>
        <w:pStyle w:val="BodyText"/>
        <w:spacing w:before="2"/>
        <w:rPr>
          <w:rFonts w:ascii="Cambria"/>
          <w:b/>
          <w:sz w:val="23"/>
        </w:rPr>
      </w:pPr>
    </w:p>
    <w:p w14:paraId="43C41ACD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Thus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5544F6D3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1BDDA03" w14:textId="77777777" w:rsidR="00B87178" w:rsidRDefault="00B87178" w:rsidP="00B87178">
      <w:pPr>
        <w:pStyle w:val="BodyText"/>
        <w:spacing w:before="8"/>
        <w:rPr>
          <w:rFonts w:ascii="Cambria"/>
          <w:b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53E4A7E8" w14:textId="77777777" w:rsidTr="002000EE">
        <w:trPr>
          <w:trHeight w:val="348"/>
        </w:trPr>
        <w:tc>
          <w:tcPr>
            <w:tcW w:w="1704" w:type="dxa"/>
          </w:tcPr>
          <w:p w14:paraId="7B618B5D" w14:textId="77777777" w:rsidR="00B87178" w:rsidRDefault="00B87178" w:rsidP="002000EE">
            <w:pPr>
              <w:pStyle w:val="TableParagraph"/>
              <w:spacing w:before="91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02</w:t>
            </w:r>
          </w:p>
        </w:tc>
        <w:tc>
          <w:tcPr>
            <w:tcW w:w="5529" w:type="dxa"/>
          </w:tcPr>
          <w:p w14:paraId="682C6CAA" w14:textId="77777777" w:rsidR="00B87178" w:rsidRDefault="00B87178" w:rsidP="002000EE">
            <w:pPr>
              <w:pStyle w:val="TableParagraph"/>
              <w:spacing w:before="2"/>
              <w:ind w:left="857"/>
              <w:rPr>
                <w:b/>
              </w:rPr>
            </w:pPr>
            <w:r>
              <w:rPr>
                <w:b/>
              </w:rPr>
              <w:t>Implementation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Doubly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Linked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List</w:t>
            </w:r>
          </w:p>
        </w:tc>
        <w:tc>
          <w:tcPr>
            <w:tcW w:w="2348" w:type="dxa"/>
          </w:tcPr>
          <w:p w14:paraId="0B519598" w14:textId="77777777" w:rsidR="00B87178" w:rsidRDefault="00B87178" w:rsidP="002000EE">
            <w:pPr>
              <w:pStyle w:val="TableParagraph"/>
              <w:spacing w:before="91" w:line="237" w:lineRule="exact"/>
              <w:ind w:left="107"/>
              <w:rPr>
                <w:b/>
              </w:rPr>
            </w:pPr>
            <w:r>
              <w:rPr>
                <w:b/>
              </w:rPr>
              <w:t>Date:07/03/2024</w:t>
            </w:r>
          </w:p>
        </w:tc>
      </w:tr>
    </w:tbl>
    <w:p w14:paraId="060A5842" w14:textId="77777777" w:rsidR="00B87178" w:rsidRDefault="00B87178" w:rsidP="00B87178">
      <w:pPr>
        <w:pStyle w:val="BodyText"/>
        <w:spacing w:before="1"/>
        <w:rPr>
          <w:rFonts w:ascii="Cambria"/>
          <w:b/>
          <w:sz w:val="21"/>
        </w:rPr>
      </w:pPr>
    </w:p>
    <w:p w14:paraId="55E8A1CF" w14:textId="77777777" w:rsidR="00B87178" w:rsidRDefault="00B87178" w:rsidP="00B87178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operations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Doubly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List.</w:t>
      </w:r>
    </w:p>
    <w:p w14:paraId="58946720" w14:textId="77777777" w:rsidR="00B87178" w:rsidRDefault="00B87178" w:rsidP="00B87178">
      <w:pPr>
        <w:pStyle w:val="ListParagraph"/>
        <w:numPr>
          <w:ilvl w:val="0"/>
          <w:numId w:val="5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Insertion</w:t>
      </w:r>
    </w:p>
    <w:p w14:paraId="50452A2A" w14:textId="77777777" w:rsidR="00B87178" w:rsidRDefault="00B87178" w:rsidP="00B87178">
      <w:pPr>
        <w:pStyle w:val="ListParagraph"/>
        <w:numPr>
          <w:ilvl w:val="0"/>
          <w:numId w:val="5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Deletion</w:t>
      </w:r>
    </w:p>
    <w:p w14:paraId="086F6A8C" w14:textId="77777777" w:rsidR="00B87178" w:rsidRDefault="00B87178" w:rsidP="00B87178">
      <w:pPr>
        <w:pStyle w:val="ListParagraph"/>
        <w:numPr>
          <w:ilvl w:val="0"/>
          <w:numId w:val="5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Search</w:t>
      </w:r>
    </w:p>
    <w:p w14:paraId="355735CE" w14:textId="77777777" w:rsidR="00B87178" w:rsidRDefault="00B87178" w:rsidP="00B87178">
      <w:pPr>
        <w:pStyle w:val="ListParagraph"/>
        <w:numPr>
          <w:ilvl w:val="0"/>
          <w:numId w:val="5"/>
        </w:numPr>
        <w:tabs>
          <w:tab w:val="left" w:pos="1188"/>
          <w:tab w:val="left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Display</w:t>
      </w:r>
    </w:p>
    <w:p w14:paraId="6DB7FB79" w14:textId="77777777" w:rsidR="00B87178" w:rsidRDefault="00B87178" w:rsidP="00B87178">
      <w:pPr>
        <w:pStyle w:val="BodyText"/>
        <w:rPr>
          <w:rFonts w:ascii="Cambria"/>
          <w:b/>
          <w:sz w:val="33"/>
        </w:rPr>
      </w:pPr>
    </w:p>
    <w:p w14:paraId="4637306A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4E493C3B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6A988896" w14:textId="77777777" w:rsidR="00B87178" w:rsidRDefault="00B87178" w:rsidP="00B87178">
      <w:pPr>
        <w:pStyle w:val="ListParagraph"/>
        <w:numPr>
          <w:ilvl w:val="0"/>
          <w:numId w:val="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Start</w:t>
      </w:r>
    </w:p>
    <w:p w14:paraId="78BCC492" w14:textId="77777777" w:rsidR="00B87178" w:rsidRDefault="00B87178" w:rsidP="00B87178">
      <w:pPr>
        <w:pStyle w:val="ListParagraph"/>
        <w:numPr>
          <w:ilvl w:val="0"/>
          <w:numId w:val="6"/>
        </w:numPr>
        <w:tabs>
          <w:tab w:val="left" w:pos="503"/>
        </w:tabs>
        <w:spacing w:before="1"/>
        <w:ind w:left="221" w:right="453" w:firstLine="0"/>
        <w:rPr>
          <w:sz w:val="24"/>
        </w:rPr>
      </w:pPr>
      <w:r>
        <w:rPr>
          <w:sz w:val="24"/>
        </w:rPr>
        <w:t>Define a Node structure with data, a pointer to the previous Node, and a pointer to the</w:t>
      </w:r>
      <w:r>
        <w:rPr>
          <w:spacing w:val="-64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7CCE0C52" w14:textId="77777777" w:rsidR="00B87178" w:rsidRDefault="00B87178" w:rsidP="00B87178">
      <w:pPr>
        <w:pStyle w:val="ListParagraph"/>
        <w:numPr>
          <w:ilvl w:val="0"/>
          <w:numId w:val="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head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tail</w:t>
      </w:r>
      <w:r>
        <w:rPr>
          <w:spacing w:val="-2"/>
          <w:sz w:val="24"/>
        </w:rPr>
        <w:t xml:space="preserve"> </w:t>
      </w:r>
      <w:r>
        <w:rPr>
          <w:sz w:val="24"/>
        </w:rPr>
        <w:t>pointers</w:t>
      </w:r>
      <w:r>
        <w:rPr>
          <w:spacing w:val="-2"/>
          <w:sz w:val="24"/>
        </w:rPr>
        <w:t xml:space="preserve"> </w:t>
      </w:r>
      <w:r>
        <w:rPr>
          <w:sz w:val="24"/>
        </w:rPr>
        <w:t>to NULL.</w:t>
      </w:r>
    </w:p>
    <w:p w14:paraId="07BBAC97" w14:textId="77777777" w:rsidR="00B87178" w:rsidRDefault="00B87178" w:rsidP="00B87178">
      <w:pPr>
        <w:pStyle w:val="ListParagraph"/>
        <w:numPr>
          <w:ilvl w:val="0"/>
          <w:numId w:val="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 w14:paraId="45D8C7A4" w14:textId="77777777" w:rsidR="00B87178" w:rsidRDefault="00B87178" w:rsidP="00B87178">
      <w:pPr>
        <w:ind w:left="221"/>
        <w:rPr>
          <w:sz w:val="24"/>
        </w:rPr>
      </w:pPr>
      <w:r>
        <w:rPr>
          <w:sz w:val="24"/>
        </w:rPr>
        <w:t>a.</w:t>
      </w:r>
      <w:r>
        <w:rPr>
          <w:spacing w:val="-2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end:</w:t>
      </w:r>
    </w:p>
    <w:p w14:paraId="286FAD8E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14:paraId="5F61E54B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spacing w:line="275" w:lineRule="exact"/>
        <w:ind w:left="367"/>
        <w:rPr>
          <w:sz w:val="24"/>
        </w:rPr>
      </w:pPr>
      <w:r>
        <w:rPr>
          <w:sz w:val="24"/>
        </w:rPr>
        <w:t>Update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tail</w:t>
      </w:r>
      <w:r>
        <w:rPr>
          <w:spacing w:val="-3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accordingly.</w:t>
      </w:r>
    </w:p>
    <w:p w14:paraId="49A65DBD" w14:textId="77777777" w:rsidR="00B87178" w:rsidRDefault="00B87178" w:rsidP="00B87178">
      <w:pPr>
        <w:pStyle w:val="ListParagraph"/>
        <w:numPr>
          <w:ilvl w:val="0"/>
          <w:numId w:val="6"/>
        </w:numPr>
        <w:tabs>
          <w:tab w:val="left" w:pos="503"/>
        </w:tabs>
        <w:spacing w:line="275" w:lineRule="exact"/>
        <w:ind w:hanging="282"/>
        <w:rPr>
          <w:sz w:val="24"/>
        </w:rPr>
      </w:pPr>
      <w:r>
        <w:rPr>
          <w:sz w:val="24"/>
        </w:rPr>
        <w:t>Delete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end:</w:t>
      </w:r>
    </w:p>
    <w:p w14:paraId="0E67004B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tail</w:t>
      </w:r>
      <w:r>
        <w:rPr>
          <w:spacing w:val="-2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or previous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2082EE8D" w14:textId="77777777" w:rsidR="00B87178" w:rsidRDefault="00B87178" w:rsidP="00B87178">
      <w:pPr>
        <w:pStyle w:val="ListParagraph"/>
        <w:numPr>
          <w:ilvl w:val="0"/>
          <w:numId w:val="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Search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value:</w:t>
      </w:r>
    </w:p>
    <w:p w14:paraId="5A065EA1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right="833" w:firstLine="0"/>
        <w:rPr>
          <w:sz w:val="24"/>
        </w:rPr>
      </w:pPr>
      <w:r>
        <w:rPr>
          <w:sz w:val="24"/>
        </w:rPr>
        <w:t>Traverse the list forward or backward and compare each Node's data with the given</w:t>
      </w:r>
      <w:r>
        <w:rPr>
          <w:spacing w:val="-64"/>
          <w:sz w:val="24"/>
        </w:rPr>
        <w:t xml:space="preserve"> </w:t>
      </w:r>
      <w:r>
        <w:rPr>
          <w:sz w:val="24"/>
        </w:rPr>
        <w:t>value.</w:t>
      </w:r>
    </w:p>
    <w:p w14:paraId="4169244C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Return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found,</w:t>
      </w:r>
      <w:r>
        <w:rPr>
          <w:spacing w:val="-3"/>
          <w:sz w:val="24"/>
        </w:rPr>
        <w:t xml:space="preserve"> </w:t>
      </w:r>
      <w:r>
        <w:rPr>
          <w:sz w:val="24"/>
        </w:rPr>
        <w:t>otherwise</w:t>
      </w:r>
      <w:r>
        <w:rPr>
          <w:spacing w:val="-1"/>
          <w:sz w:val="24"/>
        </w:rPr>
        <w:t xml:space="preserve"> </w:t>
      </w:r>
      <w:r>
        <w:rPr>
          <w:sz w:val="24"/>
        </w:rPr>
        <w:t>return</w:t>
      </w:r>
      <w:r>
        <w:rPr>
          <w:spacing w:val="-4"/>
          <w:sz w:val="24"/>
        </w:rPr>
        <w:t xml:space="preserve"> </w:t>
      </w:r>
      <w:r>
        <w:rPr>
          <w:sz w:val="24"/>
        </w:rPr>
        <w:t>NULL.</w:t>
      </w:r>
    </w:p>
    <w:p w14:paraId="79A26154" w14:textId="77777777" w:rsidR="00B87178" w:rsidRDefault="00B87178" w:rsidP="00B87178">
      <w:pPr>
        <w:pStyle w:val="ListParagraph"/>
        <w:numPr>
          <w:ilvl w:val="0"/>
          <w:numId w:val="6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inserting,</w:t>
      </w:r>
      <w:r>
        <w:rPr>
          <w:spacing w:val="-2"/>
          <w:sz w:val="24"/>
        </w:rPr>
        <w:t xml:space="preserve"> </w:t>
      </w:r>
      <w:r>
        <w:rPr>
          <w:sz w:val="24"/>
        </w:rPr>
        <w:t>deleting,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searching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elements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 w14:paraId="657CDF08" w14:textId="77777777" w:rsidR="00B87178" w:rsidRDefault="00B87178" w:rsidP="00B87178">
      <w:pPr>
        <w:pStyle w:val="ListParagraph"/>
        <w:numPr>
          <w:ilvl w:val="0"/>
          <w:numId w:val="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02851824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6FBD593" w14:textId="77777777" w:rsidR="00B87178" w:rsidRDefault="00B87178" w:rsidP="00B87178">
      <w:pPr>
        <w:spacing w:before="90"/>
        <w:ind w:left="221"/>
        <w:rPr>
          <w:rFonts w:ascii="Cambria"/>
          <w:b/>
        </w:rPr>
      </w:pPr>
      <w:r>
        <w:rPr>
          <w:rFonts w:ascii="Cambria"/>
          <w:b/>
        </w:rPr>
        <w:lastRenderedPageBreak/>
        <w:t>PROGRAM:</w:t>
      </w:r>
    </w:p>
    <w:p w14:paraId="463D4098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36E3F00B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617CB441" w14:textId="77777777" w:rsidR="00B87178" w:rsidRDefault="00B87178" w:rsidP="00B87178">
      <w:pPr>
        <w:spacing w:before="165"/>
        <w:ind w:left="221" w:right="7323"/>
        <w:rPr>
          <w:rFonts w:ascii="Cambria"/>
          <w:b/>
        </w:rPr>
      </w:pPr>
      <w:r>
        <w:rPr>
          <w:rFonts w:ascii="Cambria"/>
          <w:b/>
        </w:rPr>
        <w:t>#include &lt;stdio.h&gt;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#include</w:t>
      </w:r>
      <w:r>
        <w:rPr>
          <w:rFonts w:ascii="Cambria"/>
          <w:b/>
          <w:spacing w:val="-10"/>
        </w:rPr>
        <w:t xml:space="preserve"> </w:t>
      </w:r>
      <w:r>
        <w:rPr>
          <w:rFonts w:ascii="Cambria"/>
          <w:b/>
        </w:rPr>
        <w:t>&lt;stdlib.h&gt;</w:t>
      </w:r>
    </w:p>
    <w:p w14:paraId="081C0ECA" w14:textId="77777777" w:rsidR="00B87178" w:rsidRDefault="00B87178" w:rsidP="00B87178">
      <w:pPr>
        <w:pStyle w:val="BodyText"/>
        <w:spacing w:before="2"/>
        <w:rPr>
          <w:rFonts w:ascii="Cambria"/>
          <w:b/>
        </w:rPr>
      </w:pPr>
    </w:p>
    <w:p w14:paraId="37700172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struct node</w:t>
      </w:r>
    </w:p>
    <w:p w14:paraId="5EF456BE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5EB0992E" w14:textId="77777777" w:rsidR="00B87178" w:rsidRDefault="00B87178" w:rsidP="00B87178">
      <w:pPr>
        <w:spacing w:before="1"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data;</w:t>
      </w:r>
    </w:p>
    <w:p w14:paraId="37F1519A" w14:textId="77777777" w:rsidR="00B87178" w:rsidRDefault="00B87178" w:rsidP="00B87178">
      <w:pPr>
        <w:ind w:left="413" w:right="7323"/>
        <w:rPr>
          <w:rFonts w:ascii="Cambria"/>
          <w:b/>
        </w:rPr>
      </w:pPr>
      <w:r>
        <w:rPr>
          <w:rFonts w:ascii="Cambria"/>
          <w:b/>
        </w:rPr>
        <w:t>struct node *next;</w:t>
      </w:r>
      <w:r>
        <w:rPr>
          <w:rFonts w:ascii="Cambria"/>
          <w:b/>
          <w:spacing w:val="-45"/>
        </w:rPr>
        <w:t xml:space="preserve"> </w:t>
      </w:r>
      <w:r>
        <w:rPr>
          <w:rFonts w:ascii="Cambria"/>
          <w:b/>
        </w:rPr>
        <w:t>struct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*prev;</w:t>
      </w:r>
    </w:p>
    <w:p w14:paraId="3FD45D42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};</w:t>
      </w:r>
    </w:p>
    <w:p w14:paraId="510A7E6C" w14:textId="77777777" w:rsidR="00B87178" w:rsidRDefault="00B87178" w:rsidP="00B87178">
      <w:pPr>
        <w:pStyle w:val="BodyText"/>
        <w:spacing w:before="5"/>
        <w:rPr>
          <w:rFonts w:ascii="Cambria"/>
          <w:b/>
          <w:sz w:val="13"/>
        </w:rPr>
      </w:pPr>
    </w:p>
    <w:p w14:paraId="1AA0E016" w14:textId="77777777" w:rsidR="00B87178" w:rsidRDefault="00B87178" w:rsidP="00B87178">
      <w:pPr>
        <w:spacing w:before="101"/>
        <w:ind w:left="221" w:right="7071"/>
        <w:rPr>
          <w:rFonts w:ascii="Cambria"/>
          <w:b/>
        </w:rPr>
      </w:pPr>
      <w:r>
        <w:rPr>
          <w:rFonts w:ascii="Cambria"/>
          <w:b/>
        </w:rPr>
        <w:t>struct node *newnode;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struct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*head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NULL;</w:t>
      </w:r>
    </w:p>
    <w:p w14:paraId="28C16038" w14:textId="77777777" w:rsidR="00B87178" w:rsidRDefault="00B87178" w:rsidP="00B87178">
      <w:pPr>
        <w:pStyle w:val="BodyText"/>
        <w:spacing w:before="10"/>
        <w:rPr>
          <w:rFonts w:ascii="Cambria"/>
          <w:b/>
          <w:sz w:val="21"/>
        </w:rPr>
      </w:pPr>
    </w:p>
    <w:p w14:paraId="1D950EFA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insertfront(int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ele)</w:t>
      </w:r>
    </w:p>
    <w:p w14:paraId="7A6C3CFF" w14:textId="77777777" w:rsidR="00B87178" w:rsidRDefault="00B87178" w:rsidP="00B87178">
      <w:pPr>
        <w:spacing w:before="1"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256CFAF9" w14:textId="77777777" w:rsidR="00B87178" w:rsidRDefault="00B87178" w:rsidP="00B87178">
      <w:pPr>
        <w:spacing w:before="1"/>
        <w:ind w:left="413" w:right="4168"/>
        <w:rPr>
          <w:rFonts w:ascii="Cambria"/>
          <w:b/>
        </w:rPr>
      </w:pPr>
      <w:r>
        <w:rPr>
          <w:rFonts w:ascii="Cambria"/>
          <w:b/>
        </w:rPr>
        <w:t>newnode = (struct node *)malloc(sizeof(struct node));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60E4F181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4A11D3E7" w14:textId="77777777" w:rsidR="00B87178" w:rsidRDefault="00B87178" w:rsidP="00B87178">
      <w:pPr>
        <w:spacing w:before="1"/>
        <w:ind w:left="607" w:right="7028"/>
        <w:rPr>
          <w:rFonts w:ascii="Cambria"/>
          <w:b/>
        </w:rPr>
      </w:pPr>
      <w:r>
        <w:rPr>
          <w:rFonts w:ascii="Cambria"/>
          <w:b/>
        </w:rPr>
        <w:t>newnode-&gt;data = ele;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newnode-&gt;next = NULL;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newnode-&gt;prev = NULL;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newnode;</w:t>
      </w:r>
    </w:p>
    <w:p w14:paraId="28FB304B" w14:textId="77777777" w:rsidR="00B87178" w:rsidRDefault="00B87178" w:rsidP="00B87178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47786BE3" w14:textId="77777777" w:rsidR="00B87178" w:rsidRDefault="00B87178" w:rsidP="00B87178">
      <w:pPr>
        <w:spacing w:before="2"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71CFB79B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48C3B4D6" w14:textId="77777777" w:rsidR="00B87178" w:rsidRDefault="00B87178" w:rsidP="00B87178">
      <w:pPr>
        <w:spacing w:before="1"/>
        <w:ind w:left="607" w:right="7072"/>
        <w:rPr>
          <w:rFonts w:ascii="Cambria"/>
          <w:b/>
        </w:rPr>
      </w:pPr>
      <w:r>
        <w:rPr>
          <w:rFonts w:ascii="Cambria"/>
          <w:b/>
        </w:rPr>
        <w:t>newnode-&gt;data = ele;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newnode-&gt;next = head;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head-&gt;prev = newnode;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newnode;</w:t>
      </w:r>
    </w:p>
    <w:p w14:paraId="16FD5594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0FC8CE75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5A5211E" w14:textId="77777777" w:rsidR="00B87178" w:rsidRDefault="00B87178" w:rsidP="00B87178">
      <w:pPr>
        <w:pStyle w:val="BodyText"/>
        <w:spacing w:before="5"/>
        <w:rPr>
          <w:rFonts w:ascii="Cambria"/>
          <w:b/>
          <w:sz w:val="13"/>
        </w:rPr>
      </w:pPr>
    </w:p>
    <w:p w14:paraId="4AF441BB" w14:textId="77777777" w:rsidR="00B87178" w:rsidRDefault="00B87178" w:rsidP="00B87178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insertend(int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ele)</w:t>
      </w:r>
    </w:p>
    <w:p w14:paraId="178A87DD" w14:textId="77777777" w:rsidR="00B87178" w:rsidRDefault="00B87178" w:rsidP="00B87178">
      <w:pPr>
        <w:spacing w:before="1"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388AF676" w14:textId="77777777" w:rsidR="00B87178" w:rsidRDefault="00B87178" w:rsidP="00B87178">
      <w:pPr>
        <w:spacing w:before="1"/>
        <w:ind w:left="413" w:right="4171"/>
        <w:rPr>
          <w:rFonts w:ascii="Cambria"/>
          <w:b/>
        </w:rPr>
      </w:pPr>
      <w:r>
        <w:rPr>
          <w:rFonts w:ascii="Cambria"/>
          <w:b/>
        </w:rPr>
        <w:t>newnode = (struct node *)malloc(sizeof(struct node));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newnode-&gt;data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ele;</w:t>
      </w:r>
    </w:p>
    <w:p w14:paraId="461DEA27" w14:textId="77777777" w:rsidR="00B87178" w:rsidRDefault="00B87178" w:rsidP="00B87178">
      <w:pPr>
        <w:spacing w:before="1"/>
        <w:ind w:left="413" w:right="7236"/>
        <w:rPr>
          <w:rFonts w:ascii="Cambria"/>
          <w:b/>
        </w:rPr>
      </w:pPr>
      <w:r>
        <w:rPr>
          <w:rFonts w:ascii="Cambria"/>
          <w:b/>
        </w:rPr>
        <w:t>newnode-&gt;next = NULL;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!=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NULL)</w:t>
      </w:r>
    </w:p>
    <w:p w14:paraId="04ACB97B" w14:textId="77777777" w:rsidR="00B87178" w:rsidRDefault="00B87178" w:rsidP="00B87178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715458F4" w14:textId="77777777" w:rsidR="00B87178" w:rsidRDefault="00B87178" w:rsidP="00B87178">
      <w:pPr>
        <w:spacing w:before="1"/>
        <w:ind w:left="607" w:right="8010"/>
        <w:rPr>
          <w:rFonts w:ascii="Cambria"/>
          <w:b/>
        </w:rPr>
      </w:pPr>
      <w:r>
        <w:rPr>
          <w:rFonts w:ascii="Cambria"/>
          <w:b/>
        </w:rPr>
        <w:t>struct node *t;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4BE58E76" w14:textId="77777777" w:rsidR="00B87178" w:rsidRDefault="00B87178" w:rsidP="00B87178">
      <w:pPr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(t-&gt;next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40972E97" w14:textId="77777777" w:rsidR="00B87178" w:rsidRDefault="00B87178" w:rsidP="00B87178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02E33C03" w14:textId="77777777" w:rsidR="00B87178" w:rsidRDefault="00B87178" w:rsidP="00B87178">
      <w:pPr>
        <w:spacing w:before="1"/>
        <w:ind w:left="799"/>
        <w:rPr>
          <w:rFonts w:ascii="Cambria"/>
          <w:b/>
        </w:rPr>
      </w:pPr>
      <w:r>
        <w:rPr>
          <w:rFonts w:ascii="Cambria"/>
          <w:b/>
        </w:rPr>
        <w:t>t 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t-&gt;next;</w:t>
      </w:r>
    </w:p>
    <w:p w14:paraId="6281FACE" w14:textId="77777777" w:rsidR="00B87178" w:rsidRDefault="00B87178" w:rsidP="00B87178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2F7FA820" w14:textId="77777777" w:rsidR="00B87178" w:rsidRDefault="00B87178" w:rsidP="00B87178">
      <w:pPr>
        <w:spacing w:before="1"/>
        <w:ind w:left="607" w:right="7487"/>
        <w:rPr>
          <w:rFonts w:ascii="Cambria"/>
          <w:b/>
        </w:rPr>
      </w:pPr>
      <w:r>
        <w:rPr>
          <w:rFonts w:ascii="Cambria"/>
          <w:b/>
        </w:rPr>
        <w:t>newnode-&gt;prev = 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t-&gt;next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newnode;</w:t>
      </w:r>
    </w:p>
    <w:p w14:paraId="4F61A4B2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6FF82F08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F31351A" w14:textId="77777777" w:rsidR="00B87178" w:rsidRDefault="00B87178" w:rsidP="00B87178">
      <w:pPr>
        <w:spacing w:before="90"/>
        <w:ind w:left="103" w:right="9230"/>
        <w:jc w:val="center"/>
        <w:rPr>
          <w:rFonts w:ascii="Cambria"/>
          <w:b/>
        </w:rPr>
      </w:pPr>
      <w:r>
        <w:rPr>
          <w:rFonts w:ascii="Cambria"/>
          <w:b/>
        </w:rPr>
        <w:lastRenderedPageBreak/>
        <w:t>else</w:t>
      </w:r>
    </w:p>
    <w:p w14:paraId="3DCEEF33" w14:textId="77777777" w:rsidR="00B87178" w:rsidRDefault="00B87178" w:rsidP="00B87178">
      <w:pPr>
        <w:spacing w:before="2" w:line="256" w:lineRule="exact"/>
        <w:ind w:right="9155"/>
        <w:jc w:val="center"/>
        <w:rPr>
          <w:rFonts w:ascii="Cambria"/>
          <w:b/>
        </w:rPr>
      </w:pPr>
      <w:r>
        <w:rPr>
          <w:rFonts w:ascii="Cambria"/>
          <w:b/>
        </w:rPr>
        <w:t>{</w:t>
      </w:r>
    </w:p>
    <w:p w14:paraId="46BB5FAD" w14:textId="77777777" w:rsidR="00B87178" w:rsidRDefault="00B87178" w:rsidP="00B87178">
      <w:pPr>
        <w:spacing w:before="1"/>
        <w:ind w:left="607" w:right="7021"/>
        <w:rPr>
          <w:rFonts w:ascii="Cambria"/>
          <w:b/>
        </w:rPr>
      </w:pPr>
      <w:r>
        <w:rPr>
          <w:rFonts w:ascii="Cambria"/>
          <w:b/>
        </w:rPr>
        <w:t>newnode-&gt;prev = NULL;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newnode;</w:t>
      </w:r>
    </w:p>
    <w:p w14:paraId="1D525C1F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7BA4D6CB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7DD11929" w14:textId="77777777" w:rsidR="00B87178" w:rsidRDefault="00B87178" w:rsidP="00B87178">
      <w:pPr>
        <w:pStyle w:val="BodyText"/>
        <w:spacing w:before="5"/>
        <w:rPr>
          <w:rFonts w:ascii="Cambria"/>
          <w:b/>
          <w:sz w:val="13"/>
        </w:rPr>
      </w:pPr>
    </w:p>
    <w:p w14:paraId="59BF3DFE" w14:textId="77777777" w:rsidR="00B87178" w:rsidRDefault="00B87178" w:rsidP="00B87178">
      <w:pPr>
        <w:spacing w:before="10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listsize()</w:t>
      </w:r>
    </w:p>
    <w:p w14:paraId="18BA1C1B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36D501B0" w14:textId="77777777" w:rsidR="00B87178" w:rsidRDefault="00B87178" w:rsidP="00B87178">
      <w:pPr>
        <w:spacing w:before="1"/>
        <w:ind w:left="413" w:right="8208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3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3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2"/>
        </w:rPr>
        <w:t xml:space="preserve"> </w:t>
      </w:r>
      <w:r>
        <w:rPr>
          <w:rFonts w:ascii="Cambria"/>
          <w:b/>
        </w:rPr>
        <w:t>0;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struct node *t;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24AE9A86" w14:textId="77777777" w:rsidR="00B87178" w:rsidRDefault="00B87178" w:rsidP="00B87178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(t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596ADB7F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737388A6" w14:textId="77777777" w:rsidR="00B87178" w:rsidRDefault="00B87178" w:rsidP="00B87178">
      <w:pPr>
        <w:spacing w:before="2"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c++;</w:t>
      </w:r>
    </w:p>
    <w:p w14:paraId="324E4FA0" w14:textId="77777777" w:rsidR="00B87178" w:rsidRDefault="00B87178" w:rsidP="00B87178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t 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t-&gt;next;</w:t>
      </w:r>
    </w:p>
    <w:p w14:paraId="015188C4" w14:textId="77777777" w:rsidR="00B87178" w:rsidRDefault="00B87178" w:rsidP="00B87178">
      <w:pPr>
        <w:spacing w:before="1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2FF8804D" w14:textId="77777777" w:rsidR="00B87178" w:rsidRDefault="00B87178" w:rsidP="00B87178">
      <w:pPr>
        <w:spacing w:before="1"/>
        <w:ind w:left="413" w:right="5401"/>
        <w:rPr>
          <w:rFonts w:ascii="Cambria"/>
          <w:b/>
        </w:rPr>
      </w:pPr>
      <w:r>
        <w:rPr>
          <w:rFonts w:ascii="Cambria"/>
          <w:b/>
        </w:rPr>
        <w:t>printf("\n The size of the list is %d:\n", c);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c;</w:t>
      </w:r>
    </w:p>
    <w:p w14:paraId="6B5ECD2F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EF266CB" w14:textId="77777777" w:rsidR="00B87178" w:rsidRDefault="00B87178" w:rsidP="00B87178">
      <w:pPr>
        <w:pStyle w:val="BodyText"/>
        <w:spacing w:before="5"/>
        <w:rPr>
          <w:rFonts w:ascii="Cambria"/>
          <w:b/>
          <w:sz w:val="13"/>
        </w:rPr>
      </w:pPr>
    </w:p>
    <w:p w14:paraId="245E4C65" w14:textId="77777777" w:rsidR="00B87178" w:rsidRDefault="00B87178" w:rsidP="00B87178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insertpos(int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ele,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pos)</w:t>
      </w:r>
    </w:p>
    <w:p w14:paraId="50A57F94" w14:textId="77777777" w:rsidR="00B87178" w:rsidRDefault="00B87178" w:rsidP="00B87178">
      <w:pPr>
        <w:spacing w:before="1"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781C3624" w14:textId="77777777" w:rsidR="00B87178" w:rsidRDefault="00B87178" w:rsidP="00B87178">
      <w:pPr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ls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0;</w:t>
      </w:r>
    </w:p>
    <w:p w14:paraId="6D55FA10" w14:textId="77777777" w:rsidR="00B87178" w:rsidRDefault="00B87178" w:rsidP="00B87178">
      <w:pPr>
        <w:spacing w:before="1"/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ls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listsize();</w:t>
      </w:r>
    </w:p>
    <w:p w14:paraId="166722BD" w14:textId="77777777" w:rsidR="00B87178" w:rsidRDefault="00B87178" w:rsidP="00B87178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0DAC67EF" w14:textId="77777777" w:rsidR="00B87178" w:rsidRDefault="00B87178" w:rsidP="00B87178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2A1BE2F0" w14:textId="77777777" w:rsidR="00B87178" w:rsidRDefault="00B87178" w:rsidP="00B87178">
      <w:pPr>
        <w:spacing w:before="1"/>
        <w:ind w:left="607" w:right="4730"/>
        <w:rPr>
          <w:rFonts w:ascii="Cambria"/>
          <w:b/>
        </w:rPr>
      </w:pPr>
      <w:r>
        <w:rPr>
          <w:rFonts w:ascii="Cambria"/>
          <w:b/>
        </w:rPr>
        <w:t>printf("\nInvalid position to insert a node\n");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return;</w:t>
      </w:r>
    </w:p>
    <w:p w14:paraId="0ADDE3FD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7D80095E" w14:textId="77777777" w:rsidR="00B87178" w:rsidRDefault="00B87178" w:rsidP="00B87178">
      <w:pPr>
        <w:spacing w:before="1"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 &amp;&amp;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(pos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&lt;= 0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||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pos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&gt;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ls))</w:t>
      </w:r>
    </w:p>
    <w:p w14:paraId="33F45EA6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40DFD7C1" w14:textId="77777777" w:rsidR="00B87178" w:rsidRDefault="00B87178" w:rsidP="00B87178">
      <w:pPr>
        <w:spacing w:before="2"/>
        <w:ind w:left="607" w:right="4730"/>
        <w:rPr>
          <w:rFonts w:ascii="Cambria"/>
          <w:b/>
        </w:rPr>
      </w:pPr>
      <w:r>
        <w:rPr>
          <w:rFonts w:ascii="Cambria"/>
          <w:b/>
        </w:rPr>
        <w:t>printf("\nInvalid position to insert a node\n");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return;</w:t>
      </w:r>
    </w:p>
    <w:p w14:paraId="6664CB99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43E3872C" w14:textId="77777777" w:rsidR="00B87178" w:rsidRDefault="00B87178" w:rsidP="00B87178">
      <w:pPr>
        <w:pStyle w:val="BodyText"/>
        <w:spacing w:before="4"/>
        <w:rPr>
          <w:rFonts w:ascii="Cambria"/>
          <w:b/>
          <w:sz w:val="13"/>
        </w:rPr>
      </w:pPr>
    </w:p>
    <w:p w14:paraId="0AC56D9E" w14:textId="77777777" w:rsidR="00B87178" w:rsidRDefault="00B87178" w:rsidP="00B87178">
      <w:pPr>
        <w:spacing w:before="101"/>
        <w:ind w:left="413"/>
        <w:rPr>
          <w:rFonts w:ascii="Cambria"/>
          <w:b/>
        </w:rPr>
      </w:pPr>
      <w:r>
        <w:rPr>
          <w:rFonts w:ascii="Cambria"/>
          <w:b/>
        </w:rPr>
        <w:t>newnode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(struct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*)malloc(sizeof(struct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node));</w:t>
      </w:r>
    </w:p>
    <w:p w14:paraId="530AF694" w14:textId="77777777" w:rsidR="00B87178" w:rsidRDefault="00B87178" w:rsidP="00B87178">
      <w:pPr>
        <w:pStyle w:val="BodyText"/>
        <w:rPr>
          <w:rFonts w:ascii="Cambria"/>
          <w:b/>
        </w:rPr>
      </w:pPr>
    </w:p>
    <w:p w14:paraId="66A25DBC" w14:textId="77777777" w:rsidR="00B87178" w:rsidRDefault="00B87178" w:rsidP="00B87178">
      <w:pPr>
        <w:spacing w:before="1" w:line="258" w:lineRule="exact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(newnode 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7DF2EA8E" w14:textId="77777777" w:rsidR="00B87178" w:rsidRDefault="00B87178" w:rsidP="00B87178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6B1D540D" w14:textId="77777777" w:rsidR="00B87178" w:rsidRDefault="00B87178" w:rsidP="00B87178">
      <w:pPr>
        <w:ind w:left="607" w:right="7279"/>
        <w:rPr>
          <w:rFonts w:ascii="Cambria"/>
          <w:b/>
        </w:rPr>
      </w:pPr>
      <w:r>
        <w:rPr>
          <w:rFonts w:ascii="Cambria"/>
          <w:b/>
        </w:rPr>
        <w:t>newnode-&gt;data = ele;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5F2E6A56" w14:textId="77777777" w:rsidR="00B87178" w:rsidRDefault="00B87178" w:rsidP="00B87178">
      <w:pPr>
        <w:ind w:left="607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count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1;</w:t>
      </w:r>
    </w:p>
    <w:p w14:paraId="12B24993" w14:textId="77777777" w:rsidR="00B87178" w:rsidRDefault="00B87178" w:rsidP="00B87178">
      <w:pPr>
        <w:spacing w:before="2"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(count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&lt;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pos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-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1)</w:t>
      </w:r>
    </w:p>
    <w:p w14:paraId="5CBD4832" w14:textId="77777777" w:rsidR="00B87178" w:rsidRDefault="00B87178" w:rsidP="00B87178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64877E0E" w14:textId="77777777" w:rsidR="00B87178" w:rsidRDefault="00B87178" w:rsidP="00B87178">
      <w:pPr>
        <w:spacing w:before="1"/>
        <w:ind w:left="799" w:right="7273"/>
        <w:rPr>
          <w:rFonts w:ascii="Cambria"/>
          <w:b/>
        </w:rPr>
      </w:pPr>
      <w:r>
        <w:rPr>
          <w:rFonts w:ascii="Cambria"/>
          <w:b/>
        </w:rPr>
        <w:t>temp = temp-&gt;next;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count++;</w:t>
      </w:r>
    </w:p>
    <w:p w14:paraId="3CFBBB66" w14:textId="77777777" w:rsidR="00B87178" w:rsidRDefault="00B87178" w:rsidP="00B87178">
      <w:pPr>
        <w:spacing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20510981" w14:textId="77777777" w:rsidR="00B87178" w:rsidRDefault="00B87178" w:rsidP="00B87178">
      <w:pPr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(pos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1)</w:t>
      </w:r>
    </w:p>
    <w:p w14:paraId="5FE65E59" w14:textId="77777777" w:rsidR="00B87178" w:rsidRDefault="00B87178" w:rsidP="00B87178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23BE56EC" w14:textId="77777777" w:rsidR="00B87178" w:rsidRDefault="00B87178" w:rsidP="00B87178">
      <w:pPr>
        <w:spacing w:before="1"/>
        <w:ind w:left="799" w:right="6876"/>
        <w:jc w:val="both"/>
        <w:rPr>
          <w:rFonts w:ascii="Cambria"/>
          <w:b/>
        </w:rPr>
      </w:pPr>
      <w:r>
        <w:rPr>
          <w:rFonts w:ascii="Cambria"/>
          <w:b/>
        </w:rPr>
        <w:t>newnode-&gt;next = head;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head-&gt;prev = newnode;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newnode;</w:t>
      </w:r>
    </w:p>
    <w:p w14:paraId="5819665D" w14:textId="77777777" w:rsidR="00B87178" w:rsidRDefault="00B87178" w:rsidP="00B87178">
      <w:pPr>
        <w:spacing w:before="2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6178D453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3766C7C" w14:textId="77777777" w:rsidR="00B87178" w:rsidRDefault="00B87178" w:rsidP="00B87178">
      <w:pPr>
        <w:spacing w:before="90"/>
        <w:jc w:val="right"/>
        <w:rPr>
          <w:rFonts w:ascii="Cambria"/>
          <w:b/>
        </w:rPr>
      </w:pPr>
      <w:r>
        <w:rPr>
          <w:rFonts w:ascii="Cambria"/>
          <w:b/>
        </w:rPr>
        <w:lastRenderedPageBreak/>
        <w:t>else</w:t>
      </w:r>
    </w:p>
    <w:p w14:paraId="212CC650" w14:textId="77777777" w:rsidR="00B87178" w:rsidRDefault="00B87178" w:rsidP="00B87178">
      <w:pPr>
        <w:spacing w:before="2"/>
        <w:ind w:right="23"/>
        <w:jc w:val="right"/>
        <w:rPr>
          <w:rFonts w:ascii="Cambria"/>
          <w:b/>
        </w:rPr>
      </w:pPr>
      <w:r>
        <w:rPr>
          <w:rFonts w:ascii="Cambria"/>
          <w:b/>
        </w:rPr>
        <w:t>{</w:t>
      </w:r>
    </w:p>
    <w:p w14:paraId="4DC0A8E1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731B93F4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0407FE24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41AD605A" w14:textId="77777777" w:rsidR="00B87178" w:rsidRDefault="00B87178" w:rsidP="00B87178">
      <w:pPr>
        <w:pStyle w:val="BodyText"/>
        <w:rPr>
          <w:rFonts w:ascii="Cambria"/>
          <w:b/>
          <w:sz w:val="32"/>
        </w:rPr>
      </w:pPr>
    </w:p>
    <w:p w14:paraId="33563C28" w14:textId="77777777" w:rsidR="00B87178" w:rsidRDefault="00B87178" w:rsidP="00B87178">
      <w:pPr>
        <w:spacing w:before="1" w:line="256" w:lineRule="exact"/>
        <w:ind w:right="23"/>
        <w:jc w:val="right"/>
        <w:rPr>
          <w:rFonts w:ascii="Cambria"/>
          <w:b/>
        </w:rPr>
      </w:pPr>
      <w:r>
        <w:rPr>
          <w:rFonts w:ascii="Cambria"/>
          <w:b/>
        </w:rPr>
        <w:t>}</w:t>
      </w:r>
    </w:p>
    <w:p w14:paraId="0E4E8DBF" w14:textId="77777777" w:rsidR="00B87178" w:rsidRDefault="00B87178" w:rsidP="00B87178">
      <w:pPr>
        <w:pStyle w:val="BodyText"/>
        <w:rPr>
          <w:rFonts w:ascii="Cambria"/>
          <w:b/>
          <w:sz w:val="26"/>
        </w:rPr>
      </w:pPr>
      <w:r>
        <w:br w:type="column"/>
      </w:r>
    </w:p>
    <w:p w14:paraId="76A0893D" w14:textId="77777777" w:rsidR="00B87178" w:rsidRDefault="00B87178" w:rsidP="00B87178">
      <w:pPr>
        <w:pStyle w:val="BodyText"/>
        <w:spacing w:before="9"/>
        <w:rPr>
          <w:rFonts w:ascii="Cambria"/>
          <w:b/>
          <w:sz w:val="25"/>
        </w:rPr>
      </w:pPr>
    </w:p>
    <w:p w14:paraId="07BDD37D" w14:textId="77777777" w:rsidR="00B87178" w:rsidRDefault="00B87178" w:rsidP="00B87178">
      <w:pPr>
        <w:ind w:left="39" w:right="6215"/>
        <w:rPr>
          <w:rFonts w:ascii="Cambria"/>
          <w:b/>
        </w:rPr>
      </w:pPr>
      <w:r>
        <w:rPr>
          <w:rFonts w:ascii="Cambria"/>
          <w:b/>
        </w:rPr>
        <w:t>newnode-&gt;next = temp-&gt;next;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(temp-&gt;next !=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NULL)</w:t>
      </w:r>
    </w:p>
    <w:p w14:paraId="18670C4C" w14:textId="77777777" w:rsidR="00B87178" w:rsidRDefault="00B87178" w:rsidP="00B87178">
      <w:pPr>
        <w:ind w:left="39" w:right="6004" w:firstLine="194"/>
        <w:rPr>
          <w:rFonts w:ascii="Cambria"/>
          <w:b/>
        </w:rPr>
      </w:pPr>
      <w:r>
        <w:rPr>
          <w:rFonts w:ascii="Cambria"/>
          <w:b/>
        </w:rPr>
        <w:t>temp-&gt;next-&gt;prev = newnode;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temp-&gt;next = newnode;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newnode-&gt;prev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temp;</w:t>
      </w:r>
    </w:p>
    <w:p w14:paraId="444F87B1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num="2" w:space="720" w:equalWidth="0">
            <w:col w:w="721" w:space="40"/>
            <w:col w:w="9319"/>
          </w:cols>
        </w:sectPr>
      </w:pPr>
    </w:p>
    <w:p w14:paraId="3A15611A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613AE714" w14:textId="77777777" w:rsidR="00B87178" w:rsidRDefault="00B87178" w:rsidP="00B87178">
      <w:pPr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BBFD2CB" w14:textId="77777777" w:rsidR="00B87178" w:rsidRDefault="00B87178" w:rsidP="00B87178">
      <w:pPr>
        <w:pStyle w:val="BodyText"/>
        <w:spacing w:before="2"/>
        <w:rPr>
          <w:rFonts w:ascii="Cambria"/>
          <w:b/>
          <w:sz w:val="13"/>
        </w:rPr>
      </w:pPr>
    </w:p>
    <w:p w14:paraId="79067821" w14:textId="77777777" w:rsidR="00B87178" w:rsidRDefault="00B87178" w:rsidP="00B87178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find(int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</w:t>
      </w:r>
    </w:p>
    <w:p w14:paraId="083B87A6" w14:textId="77777777" w:rsidR="00B87178" w:rsidRDefault="00B87178" w:rsidP="00B87178">
      <w:pPr>
        <w:spacing w:before="1"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6ECF8FF1" w14:textId="77777777" w:rsidR="00B87178" w:rsidRDefault="00B87178" w:rsidP="00B87178">
      <w:pPr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int c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1;</w:t>
      </w:r>
    </w:p>
    <w:p w14:paraId="2BD209F0" w14:textId="77777777" w:rsidR="00B87178" w:rsidRDefault="00B87178" w:rsidP="00B87178">
      <w:pPr>
        <w:spacing w:before="2"/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33D3F98E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66198D5B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7D50D4EA" w14:textId="77777777" w:rsidR="00B87178" w:rsidRDefault="00B87178" w:rsidP="00B87178">
      <w:pPr>
        <w:spacing w:before="1"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printf("\n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empty");</w:t>
      </w:r>
    </w:p>
    <w:p w14:paraId="210514B0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5AF76B31" w14:textId="77777777" w:rsidR="00B87178" w:rsidRDefault="00B87178" w:rsidP="00B87178">
      <w:pPr>
        <w:spacing w:before="2"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60D82D09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6044A43C" w14:textId="77777777" w:rsidR="00B87178" w:rsidRDefault="00B87178" w:rsidP="00B87178">
      <w:pPr>
        <w:spacing w:before="1"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(temp-&gt;data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&amp;&amp;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temp-&gt;next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NULL)</w:t>
      </w:r>
    </w:p>
    <w:p w14:paraId="445D7633" w14:textId="77777777" w:rsidR="00B87178" w:rsidRDefault="00B87178" w:rsidP="00B87178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508C6BA7" w14:textId="77777777" w:rsidR="00B87178" w:rsidRDefault="00B87178" w:rsidP="00B87178">
      <w:pPr>
        <w:spacing w:before="1"/>
        <w:ind w:left="799" w:right="7273"/>
        <w:rPr>
          <w:rFonts w:ascii="Cambria"/>
          <w:b/>
        </w:rPr>
      </w:pPr>
      <w:r>
        <w:rPr>
          <w:rFonts w:ascii="Cambria"/>
          <w:b/>
        </w:rPr>
        <w:t>temp = temp-&gt;next;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c++;</w:t>
      </w:r>
    </w:p>
    <w:p w14:paraId="360AB970" w14:textId="77777777" w:rsidR="00B87178" w:rsidRDefault="00B87178" w:rsidP="00B87178">
      <w:pPr>
        <w:spacing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5478DA5F" w14:textId="77777777" w:rsidR="00B87178" w:rsidRDefault="00B87178" w:rsidP="00B87178">
      <w:pPr>
        <w:spacing w:before="2"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NULL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&amp;&amp;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temp-&gt;data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</w:t>
      </w:r>
    </w:p>
    <w:p w14:paraId="3B5E62CD" w14:textId="77777777" w:rsidR="00B87178" w:rsidRDefault="00B87178" w:rsidP="00B87178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2F0128B7" w14:textId="77777777" w:rsidR="00B87178" w:rsidRDefault="00B87178" w:rsidP="00B87178">
      <w:pPr>
        <w:spacing w:before="1"/>
        <w:ind w:left="221" w:right="562" w:firstLine="578"/>
        <w:rPr>
          <w:rFonts w:ascii="Cambria"/>
          <w:b/>
        </w:rPr>
      </w:pPr>
      <w:r>
        <w:rPr>
          <w:rFonts w:ascii="Cambria"/>
          <w:b/>
        </w:rPr>
        <w:t>printf("\n Searching ele %d is present in the addr of %p in the pos%d", temp-&gt;data,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temp,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c);</w:t>
      </w:r>
    </w:p>
    <w:p w14:paraId="5A83D0F1" w14:textId="77777777" w:rsidR="00B87178" w:rsidRDefault="00B87178" w:rsidP="00B87178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0DF38CF0" w14:textId="77777777" w:rsidR="00B87178" w:rsidRDefault="00B87178" w:rsidP="00B87178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53728F6E" w14:textId="77777777" w:rsidR="00B87178" w:rsidRDefault="00B87178" w:rsidP="00B87178">
      <w:pPr>
        <w:spacing w:before="2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6CF54A4C" w14:textId="77777777" w:rsidR="00B87178" w:rsidRDefault="00B87178" w:rsidP="00B87178">
      <w:pPr>
        <w:ind w:left="799"/>
        <w:rPr>
          <w:rFonts w:ascii="Cambria"/>
          <w:b/>
        </w:rPr>
      </w:pPr>
      <w:r>
        <w:rPr>
          <w:rFonts w:ascii="Cambria"/>
          <w:b/>
        </w:rPr>
        <w:t>printf("\n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Searching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%d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not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present",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s);</w:t>
      </w:r>
    </w:p>
    <w:p w14:paraId="19302F90" w14:textId="77777777" w:rsidR="00B87178" w:rsidRDefault="00B87178" w:rsidP="00B87178">
      <w:pPr>
        <w:spacing w:before="2"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689D54CB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76CAD366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5E1CE039" w14:textId="77777777" w:rsidR="00B87178" w:rsidRDefault="00B87178" w:rsidP="00B87178">
      <w:pPr>
        <w:pStyle w:val="BodyText"/>
        <w:spacing w:before="5"/>
        <w:rPr>
          <w:rFonts w:ascii="Cambria"/>
          <w:b/>
          <w:sz w:val="13"/>
        </w:rPr>
      </w:pPr>
    </w:p>
    <w:p w14:paraId="14D2C167" w14:textId="77777777" w:rsidR="00B87178" w:rsidRDefault="00B87178" w:rsidP="00B87178">
      <w:pPr>
        <w:spacing w:before="101" w:line="258" w:lineRule="exact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findnext(int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</w:t>
      </w:r>
    </w:p>
    <w:p w14:paraId="745245F6" w14:textId="77777777" w:rsidR="00B87178" w:rsidRDefault="00B87178" w:rsidP="00B87178">
      <w:pPr>
        <w:spacing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1352DB64" w14:textId="77777777" w:rsidR="00B87178" w:rsidRDefault="00B87178" w:rsidP="00B87178">
      <w:pPr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6CB749E4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||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temp-&gt;next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NULL)</w:t>
      </w:r>
    </w:p>
    <w:p w14:paraId="4E9AA35E" w14:textId="77777777" w:rsidR="00B87178" w:rsidRDefault="00B87178" w:rsidP="00B87178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1D7A2A96" w14:textId="77777777" w:rsidR="00B87178" w:rsidRDefault="00B87178" w:rsidP="00B87178">
      <w:pPr>
        <w:ind w:left="607"/>
        <w:rPr>
          <w:rFonts w:ascii="Cambria"/>
          <w:b/>
        </w:rPr>
      </w:pPr>
      <w:r>
        <w:rPr>
          <w:rFonts w:ascii="Cambria"/>
          <w:b/>
        </w:rPr>
        <w:t>printf("No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next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");</w:t>
      </w:r>
    </w:p>
    <w:p w14:paraId="72C0835F" w14:textId="77777777" w:rsidR="00B87178" w:rsidRDefault="00B87178" w:rsidP="00B87178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5E7CCD45" w14:textId="77777777" w:rsidR="00B87178" w:rsidRDefault="00B87178" w:rsidP="00B87178">
      <w:pPr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74DBB059" w14:textId="77777777" w:rsidR="00B87178" w:rsidRDefault="00B87178" w:rsidP="00B87178">
      <w:pPr>
        <w:spacing w:before="1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2B092FD5" w14:textId="77777777" w:rsidR="00B87178" w:rsidRDefault="00B87178" w:rsidP="00B87178">
      <w:pPr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(temp-&gt;data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s)</w:t>
      </w:r>
    </w:p>
    <w:p w14:paraId="1A7CCEA1" w14:textId="77777777" w:rsidR="00B87178" w:rsidRDefault="00B87178" w:rsidP="00B87178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410FBE92" w14:textId="77777777" w:rsidR="00B87178" w:rsidRDefault="00B87178" w:rsidP="00B87178">
      <w:pPr>
        <w:spacing w:before="1"/>
        <w:ind w:left="799"/>
        <w:rPr>
          <w:rFonts w:ascii="Cambria"/>
          <w:b/>
        </w:rPr>
      </w:pPr>
      <w:r>
        <w:rPr>
          <w:rFonts w:ascii="Cambria"/>
          <w:b/>
        </w:rPr>
        <w:t>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temp-&gt;next;</w:t>
      </w:r>
    </w:p>
    <w:p w14:paraId="140EB6D7" w14:textId="77777777" w:rsidR="00B87178" w:rsidRDefault="00B87178" w:rsidP="00B87178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13891ABE" w14:textId="77777777" w:rsidR="00B87178" w:rsidRDefault="00B87178" w:rsidP="00B87178">
      <w:pPr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printf("\nNext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%d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%d\n",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temp-&gt;next-&gt;data);</w:t>
      </w:r>
    </w:p>
    <w:p w14:paraId="0DD3AD30" w14:textId="77777777" w:rsidR="00B87178" w:rsidRDefault="00B87178" w:rsidP="00B87178">
      <w:pPr>
        <w:rPr>
          <w:rFonts w:ascii="Cambria"/>
        </w:rPr>
        <w:sectPr w:rsidR="00B87178" w:rsidSect="00B87178">
          <w:type w:val="continuous"/>
          <w:pgSz w:w="11920" w:h="16860"/>
          <w:pgMar w:top="1600" w:right="760" w:bottom="280" w:left="1080" w:header="720" w:footer="720" w:gutter="0"/>
          <w:cols w:space="720"/>
        </w:sectPr>
      </w:pPr>
    </w:p>
    <w:p w14:paraId="0CA7CCD4" w14:textId="77777777" w:rsidR="00B87178" w:rsidRDefault="00B87178" w:rsidP="00B87178">
      <w:pPr>
        <w:spacing w:before="90"/>
        <w:ind w:left="317"/>
        <w:rPr>
          <w:rFonts w:ascii="Cambria"/>
          <w:b/>
        </w:rPr>
      </w:pPr>
      <w:r>
        <w:rPr>
          <w:rFonts w:ascii="Cambria"/>
          <w:b/>
        </w:rPr>
        <w:lastRenderedPageBreak/>
        <w:t>}</w:t>
      </w:r>
    </w:p>
    <w:p w14:paraId="1C6991F2" w14:textId="77777777" w:rsidR="00B87178" w:rsidRDefault="00B87178" w:rsidP="00B87178">
      <w:pPr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1910BBD8" w14:textId="77777777" w:rsidR="00B87178" w:rsidRDefault="00B87178" w:rsidP="00B87178">
      <w:pPr>
        <w:pStyle w:val="BodyText"/>
        <w:spacing w:before="5"/>
        <w:rPr>
          <w:rFonts w:ascii="Cambria"/>
          <w:b/>
          <w:sz w:val="13"/>
        </w:rPr>
      </w:pPr>
    </w:p>
    <w:p w14:paraId="32031986" w14:textId="77777777" w:rsidR="00B87178" w:rsidRDefault="00B87178" w:rsidP="00B87178">
      <w:pPr>
        <w:spacing w:before="10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findprev(int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</w:t>
      </w:r>
    </w:p>
    <w:p w14:paraId="3BF6EB2B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0AA8A106" w14:textId="77777777" w:rsidR="00B87178" w:rsidRDefault="00B87178" w:rsidP="00B87178">
      <w:pPr>
        <w:spacing w:before="1"/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023612D7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6F7D634C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3857465C" w14:textId="77777777" w:rsidR="00B87178" w:rsidRDefault="00B87178" w:rsidP="00B87178">
      <w:pPr>
        <w:spacing w:before="2"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printf("List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empty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");</w:t>
      </w:r>
    </w:p>
    <w:p w14:paraId="0733099F" w14:textId="77777777" w:rsidR="00B87178" w:rsidRDefault="00B87178" w:rsidP="00B87178">
      <w:pPr>
        <w:spacing w:line="255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4C04D634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709A60A1" w14:textId="77777777" w:rsidR="00B87178" w:rsidRDefault="00B87178" w:rsidP="00B87178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6D79F539" w14:textId="77777777" w:rsidR="00B87178" w:rsidRDefault="00B87178" w:rsidP="00B87178">
      <w:pPr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(temp-&gt;data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s)</w:t>
      </w:r>
    </w:p>
    <w:p w14:paraId="7AC18BE8" w14:textId="77777777" w:rsidR="00B87178" w:rsidRDefault="00B87178" w:rsidP="00B87178">
      <w:pPr>
        <w:spacing w:before="2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6E213B64" w14:textId="77777777" w:rsidR="00B87178" w:rsidRDefault="00B87178" w:rsidP="00B87178">
      <w:pPr>
        <w:spacing w:before="1"/>
        <w:ind w:left="799"/>
        <w:rPr>
          <w:rFonts w:ascii="Cambria"/>
          <w:b/>
        </w:rPr>
      </w:pPr>
      <w:r>
        <w:rPr>
          <w:rFonts w:ascii="Cambria"/>
          <w:b/>
        </w:rPr>
        <w:t>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temp-&gt;next;</w:t>
      </w:r>
    </w:p>
    <w:p w14:paraId="0BF04BC4" w14:textId="77777777" w:rsidR="00B87178" w:rsidRDefault="00B87178" w:rsidP="00B87178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1C9748FD" w14:textId="77777777" w:rsidR="00B87178" w:rsidRDefault="00B87178" w:rsidP="00B87178">
      <w:pPr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printf("\n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previous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ele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of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%d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%d\n",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temp-&gt;prev-&gt;data);</w:t>
      </w:r>
    </w:p>
    <w:p w14:paraId="72D7E0E2" w14:textId="77777777" w:rsidR="00B87178" w:rsidRDefault="00B87178" w:rsidP="00B87178">
      <w:pPr>
        <w:spacing w:before="1"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5EDB292C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18C76C8E" w14:textId="77777777" w:rsidR="00B87178" w:rsidRDefault="00B87178" w:rsidP="00B87178">
      <w:pPr>
        <w:pStyle w:val="BodyText"/>
        <w:spacing w:before="5"/>
        <w:rPr>
          <w:rFonts w:ascii="Cambria"/>
          <w:b/>
          <w:sz w:val="13"/>
        </w:rPr>
      </w:pPr>
    </w:p>
    <w:p w14:paraId="359C48D2" w14:textId="77777777" w:rsidR="00B87178" w:rsidRDefault="00B87178" w:rsidP="00B87178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deleteAtBeginning()</w:t>
      </w:r>
    </w:p>
    <w:p w14:paraId="47A273D5" w14:textId="77777777" w:rsidR="00B87178" w:rsidRDefault="00B87178" w:rsidP="00B87178">
      <w:pPr>
        <w:spacing w:before="1"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3E42A086" w14:textId="77777777" w:rsidR="00B87178" w:rsidRDefault="00B87178" w:rsidP="00B87178">
      <w:pPr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1D150EF9" w14:textId="77777777" w:rsidR="00B87178" w:rsidRDefault="00B87178" w:rsidP="00B87178">
      <w:pPr>
        <w:spacing w:before="1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4BEC1536" w14:textId="77777777" w:rsidR="00B87178" w:rsidRDefault="00B87178" w:rsidP="00B87178">
      <w:pPr>
        <w:spacing w:before="1"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printf("List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empty");</w:t>
      </w:r>
    </w:p>
    <w:p w14:paraId="3AF69FA5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22574D6B" w14:textId="77777777" w:rsidR="00B87178" w:rsidRDefault="00B87178" w:rsidP="00B87178">
      <w:pPr>
        <w:spacing w:before="2"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0A41B87F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164FA393" w14:textId="77777777" w:rsidR="00B87178" w:rsidRDefault="00B87178" w:rsidP="00B87178">
      <w:pPr>
        <w:spacing w:before="1"/>
        <w:ind w:left="607" w:right="7286"/>
        <w:rPr>
          <w:rFonts w:ascii="Cambria"/>
          <w:b/>
        </w:rPr>
      </w:pPr>
      <w:r>
        <w:rPr>
          <w:rFonts w:ascii="Cambria"/>
          <w:b/>
        </w:rPr>
        <w:t>struct node *t = head;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head-&gt;next;</w:t>
      </w:r>
    </w:p>
    <w:p w14:paraId="0843042A" w14:textId="77777777" w:rsidR="00B87178" w:rsidRDefault="00B87178" w:rsidP="00B87178">
      <w:pPr>
        <w:ind w:left="799" w:right="7269" w:hanging="192"/>
        <w:rPr>
          <w:rFonts w:ascii="Cambria"/>
          <w:b/>
        </w:rPr>
      </w:pPr>
      <w:r>
        <w:rPr>
          <w:rFonts w:ascii="Cambria"/>
          <w:b/>
        </w:rPr>
        <w:t>if (head != NULL)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head-&gt;prev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NULL;</w:t>
      </w:r>
    </w:p>
    <w:p w14:paraId="0E0376DC" w14:textId="77777777" w:rsidR="00B87178" w:rsidRDefault="00B87178" w:rsidP="00B87178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free(t);</w:t>
      </w:r>
    </w:p>
    <w:p w14:paraId="35F380DB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59A32E78" w14:textId="77777777" w:rsidR="00B87178" w:rsidRDefault="00B87178" w:rsidP="00B87178">
      <w:pPr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643A946C" w14:textId="77777777" w:rsidR="00B87178" w:rsidRDefault="00B87178" w:rsidP="00B87178">
      <w:pPr>
        <w:pStyle w:val="BodyText"/>
        <w:spacing w:before="4"/>
        <w:rPr>
          <w:rFonts w:ascii="Cambria"/>
          <w:b/>
          <w:sz w:val="13"/>
        </w:rPr>
      </w:pPr>
    </w:p>
    <w:p w14:paraId="365CE37A" w14:textId="77777777" w:rsidR="00B87178" w:rsidRDefault="00B87178" w:rsidP="00B87178">
      <w:pPr>
        <w:spacing w:before="10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deleteAtEnd()</w:t>
      </w:r>
    </w:p>
    <w:p w14:paraId="248F9CE8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3483451A" w14:textId="77777777" w:rsidR="00B87178" w:rsidRDefault="00B87178" w:rsidP="00B87178">
      <w:pPr>
        <w:spacing w:before="2" w:line="258" w:lineRule="exact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2AFEC19A" w14:textId="77777777" w:rsidR="00B87178" w:rsidRDefault="00B87178" w:rsidP="00B87178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0A55EB8B" w14:textId="77777777" w:rsidR="00B87178" w:rsidRDefault="00B87178" w:rsidP="00B87178">
      <w:pPr>
        <w:ind w:left="607"/>
        <w:rPr>
          <w:rFonts w:ascii="Cambria"/>
          <w:b/>
        </w:rPr>
      </w:pPr>
      <w:r>
        <w:rPr>
          <w:rFonts w:ascii="Cambria"/>
          <w:b/>
        </w:rPr>
        <w:t>printf("\n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empty");</w:t>
      </w:r>
    </w:p>
    <w:p w14:paraId="1D39E89F" w14:textId="77777777" w:rsidR="00B87178" w:rsidRDefault="00B87178" w:rsidP="00B87178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519DED48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32A4D4F9" w14:textId="77777777" w:rsidR="00B87178" w:rsidRDefault="00B87178" w:rsidP="00B87178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788B2AEC" w14:textId="77777777" w:rsidR="00B87178" w:rsidRDefault="00B87178" w:rsidP="00B87178">
      <w:pPr>
        <w:ind w:left="607" w:right="6448"/>
        <w:rPr>
          <w:rFonts w:ascii="Cambria"/>
          <w:b/>
        </w:rPr>
      </w:pPr>
      <w:r>
        <w:rPr>
          <w:rFonts w:ascii="Cambria"/>
          <w:b/>
        </w:rPr>
        <w:t>struct node *temp = head;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while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(temp-&gt;next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NULL)</w:t>
      </w:r>
    </w:p>
    <w:p w14:paraId="0DFA911B" w14:textId="77777777" w:rsidR="00B87178" w:rsidRDefault="00B87178" w:rsidP="00B87178">
      <w:pPr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609D658A" w14:textId="77777777" w:rsidR="00B87178" w:rsidRDefault="00B87178" w:rsidP="00B87178">
      <w:pPr>
        <w:spacing w:before="1" w:line="257" w:lineRule="exact"/>
        <w:ind w:left="799"/>
        <w:rPr>
          <w:rFonts w:ascii="Cambria"/>
          <w:b/>
        </w:rPr>
      </w:pPr>
      <w:r>
        <w:rPr>
          <w:rFonts w:ascii="Cambria"/>
          <w:b/>
        </w:rPr>
        <w:t>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temp-&gt;next;</w:t>
      </w:r>
    </w:p>
    <w:p w14:paraId="114D49D5" w14:textId="77777777" w:rsidR="00B87178" w:rsidRDefault="00B87178" w:rsidP="00B87178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5D163D07" w14:textId="77777777" w:rsidR="00B87178" w:rsidRDefault="00B87178" w:rsidP="00B87178">
      <w:pPr>
        <w:spacing w:before="1"/>
        <w:ind w:left="799" w:right="6592" w:hanging="192"/>
        <w:rPr>
          <w:rFonts w:ascii="Cambria"/>
          <w:b/>
        </w:rPr>
      </w:pPr>
      <w:r>
        <w:rPr>
          <w:rFonts w:ascii="Cambria"/>
          <w:b/>
        </w:rPr>
        <w:t>if (temp-&gt;prev != NULL)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temp-&gt;prev-&gt;next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NULL;</w:t>
      </w:r>
    </w:p>
    <w:p w14:paraId="39302EC7" w14:textId="77777777" w:rsidR="00B87178" w:rsidRDefault="00B87178" w:rsidP="00B87178">
      <w:pPr>
        <w:ind w:left="607"/>
        <w:rPr>
          <w:rFonts w:ascii="Cambria"/>
          <w:b/>
        </w:rPr>
      </w:pPr>
      <w:r>
        <w:rPr>
          <w:rFonts w:ascii="Cambria"/>
          <w:b/>
        </w:rPr>
        <w:t>free(temp);</w:t>
      </w:r>
    </w:p>
    <w:p w14:paraId="087F5E17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9494B02" w14:textId="77777777" w:rsidR="00B87178" w:rsidRDefault="00B87178" w:rsidP="00B87178">
      <w:pPr>
        <w:spacing w:before="90"/>
        <w:ind w:left="269"/>
        <w:rPr>
          <w:rFonts w:ascii="Cambria"/>
          <w:b/>
        </w:rPr>
      </w:pPr>
      <w:r>
        <w:rPr>
          <w:rFonts w:ascii="Cambria"/>
          <w:b/>
        </w:rPr>
        <w:lastRenderedPageBreak/>
        <w:t>}</w:t>
      </w:r>
    </w:p>
    <w:p w14:paraId="2BCF5D7A" w14:textId="77777777" w:rsidR="00B87178" w:rsidRDefault="00B87178" w:rsidP="00B87178">
      <w:pPr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4D41CB50" w14:textId="77777777" w:rsidR="00B87178" w:rsidRDefault="00B87178" w:rsidP="00B87178">
      <w:pPr>
        <w:pStyle w:val="BodyText"/>
        <w:rPr>
          <w:rFonts w:ascii="Cambria"/>
          <w:b/>
        </w:rPr>
      </w:pPr>
    </w:p>
    <w:p w14:paraId="7021AC87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delete(int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ele)</w:t>
      </w:r>
    </w:p>
    <w:p w14:paraId="56E4A988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1D48B53A" w14:textId="77777777" w:rsidR="00B87178" w:rsidRDefault="00B87178" w:rsidP="00B87178">
      <w:pPr>
        <w:spacing w:before="2"/>
        <w:ind w:left="413" w:right="7480"/>
        <w:rPr>
          <w:rFonts w:ascii="Cambria"/>
          <w:b/>
        </w:rPr>
      </w:pPr>
      <w:r>
        <w:rPr>
          <w:rFonts w:ascii="Cambria"/>
          <w:b/>
        </w:rPr>
        <w:t>struct node *t = head;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(t-&gt;data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ele)</w:t>
      </w:r>
    </w:p>
    <w:p w14:paraId="095D3E5A" w14:textId="77777777" w:rsidR="00B87178" w:rsidRDefault="00B87178" w:rsidP="00B87178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592DB2B9" w14:textId="77777777" w:rsidR="00B87178" w:rsidRDefault="00B87178" w:rsidP="00B87178">
      <w:pPr>
        <w:ind w:left="607"/>
        <w:rPr>
          <w:rFonts w:ascii="Cambria"/>
          <w:b/>
        </w:rPr>
      </w:pP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t-&gt;next;</w:t>
      </w:r>
    </w:p>
    <w:p w14:paraId="492E4D9B" w14:textId="77777777" w:rsidR="00B87178" w:rsidRDefault="00B87178" w:rsidP="00B87178">
      <w:pPr>
        <w:spacing w:before="2"/>
        <w:ind w:left="799" w:right="7269" w:hanging="192"/>
        <w:rPr>
          <w:rFonts w:ascii="Cambria"/>
          <w:b/>
        </w:rPr>
      </w:pPr>
      <w:r>
        <w:rPr>
          <w:rFonts w:ascii="Cambria"/>
          <w:b/>
        </w:rPr>
        <w:t>if (head != NULL)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head-&gt;prev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NULL;</w:t>
      </w:r>
    </w:p>
    <w:p w14:paraId="10640A74" w14:textId="77777777" w:rsidR="00B87178" w:rsidRDefault="00B87178" w:rsidP="00B87178">
      <w:pPr>
        <w:spacing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free(t);</w:t>
      </w:r>
    </w:p>
    <w:p w14:paraId="68F1C121" w14:textId="77777777" w:rsidR="00B87178" w:rsidRDefault="00B87178" w:rsidP="00B87178">
      <w:pPr>
        <w:spacing w:before="1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1D8B09A6" w14:textId="77777777" w:rsidR="00B87178" w:rsidRDefault="00B87178" w:rsidP="00B87178">
      <w:pPr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79FDE60A" w14:textId="77777777" w:rsidR="00B87178" w:rsidRDefault="00B87178" w:rsidP="00B87178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1C6F0B71" w14:textId="77777777" w:rsidR="00B87178" w:rsidRDefault="00B87178" w:rsidP="00B87178">
      <w:pPr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(t-&gt;data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ele)</w:t>
      </w:r>
    </w:p>
    <w:p w14:paraId="6B16A0A0" w14:textId="77777777" w:rsidR="00B87178" w:rsidRDefault="00B87178" w:rsidP="00B87178">
      <w:pPr>
        <w:spacing w:before="2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5E1D0B44" w14:textId="77777777" w:rsidR="00B87178" w:rsidRDefault="00B87178" w:rsidP="00B87178">
      <w:pPr>
        <w:spacing w:before="1"/>
        <w:ind w:left="799"/>
        <w:rPr>
          <w:rFonts w:ascii="Cambria"/>
          <w:b/>
        </w:rPr>
      </w:pPr>
      <w:r>
        <w:rPr>
          <w:rFonts w:ascii="Cambria"/>
          <w:b/>
        </w:rPr>
        <w:t>t 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t-&gt;next;</w:t>
      </w:r>
    </w:p>
    <w:p w14:paraId="1B461456" w14:textId="77777777" w:rsidR="00B87178" w:rsidRDefault="00B87178" w:rsidP="00B87178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6A86D88B" w14:textId="77777777" w:rsidR="00B87178" w:rsidRDefault="00B87178" w:rsidP="00B87178">
      <w:pPr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(t-&gt;next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522E3A44" w14:textId="77777777" w:rsidR="00B87178" w:rsidRDefault="00B87178" w:rsidP="00B87178">
      <w:pPr>
        <w:spacing w:before="1"/>
        <w:ind w:left="607" w:right="6824" w:firstLine="192"/>
        <w:rPr>
          <w:rFonts w:ascii="Cambria"/>
          <w:b/>
        </w:rPr>
      </w:pPr>
      <w:r>
        <w:rPr>
          <w:rFonts w:ascii="Cambria"/>
          <w:b/>
        </w:rPr>
        <w:t>t-&gt;next-&gt;prev = t-&gt;prev;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t-&gt;prev-&gt;next = t-&gt;next;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free(t);</w:t>
      </w:r>
    </w:p>
    <w:p w14:paraId="527E2083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4BB22B50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0D348138" w14:textId="77777777" w:rsidR="00B87178" w:rsidRDefault="00B87178" w:rsidP="00B87178">
      <w:pPr>
        <w:pStyle w:val="BodyText"/>
        <w:spacing w:before="2"/>
        <w:rPr>
          <w:rFonts w:ascii="Cambria"/>
          <w:b/>
          <w:sz w:val="13"/>
        </w:rPr>
      </w:pPr>
    </w:p>
    <w:p w14:paraId="324DFD10" w14:textId="77777777" w:rsidR="00B87178" w:rsidRDefault="00B87178" w:rsidP="00B87178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display()</w:t>
      </w:r>
    </w:p>
    <w:p w14:paraId="74F21FBB" w14:textId="77777777" w:rsidR="00B87178" w:rsidRDefault="00B87178" w:rsidP="00B87178">
      <w:pPr>
        <w:spacing w:before="2"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07B84FBC" w14:textId="77777777" w:rsidR="00B87178" w:rsidRDefault="00B87178" w:rsidP="00B87178">
      <w:pPr>
        <w:spacing w:before="1"/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44D78A15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(temp !=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NULL)</w:t>
      </w:r>
    </w:p>
    <w:p w14:paraId="1BD9169B" w14:textId="77777777" w:rsidR="00B87178" w:rsidRDefault="00B87178" w:rsidP="00B87178">
      <w:pPr>
        <w:spacing w:before="1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7244FD04" w14:textId="77777777" w:rsidR="00B87178" w:rsidRDefault="00B87178" w:rsidP="00B87178">
      <w:pPr>
        <w:spacing w:before="1"/>
        <w:ind w:left="607" w:right="6539"/>
        <w:rPr>
          <w:rFonts w:ascii="Cambria"/>
          <w:b/>
        </w:rPr>
      </w:pPr>
      <w:r>
        <w:rPr>
          <w:rFonts w:ascii="Cambria"/>
          <w:b/>
        </w:rPr>
        <w:t>printf("%d--&gt;", temp-&gt;data);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temp-&gt;next;</w:t>
      </w:r>
    </w:p>
    <w:p w14:paraId="5BAB71F2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5B3F358B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2F5ED2A" w14:textId="77777777" w:rsidR="00B87178" w:rsidRDefault="00B87178" w:rsidP="00B87178">
      <w:pPr>
        <w:pStyle w:val="BodyText"/>
        <w:spacing w:before="5"/>
        <w:rPr>
          <w:rFonts w:ascii="Cambria"/>
          <w:b/>
          <w:sz w:val="13"/>
        </w:rPr>
      </w:pPr>
    </w:p>
    <w:p w14:paraId="4F982BAA" w14:textId="77777777" w:rsidR="00B87178" w:rsidRDefault="00B87178" w:rsidP="00B87178">
      <w:pPr>
        <w:spacing w:before="10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main()</w:t>
      </w:r>
    </w:p>
    <w:p w14:paraId="1BCFF692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14330267" w14:textId="77777777" w:rsidR="00B87178" w:rsidRDefault="00B87178" w:rsidP="00B87178">
      <w:pPr>
        <w:spacing w:before="1"/>
        <w:ind w:left="413" w:right="8037"/>
        <w:jc w:val="both"/>
        <w:rPr>
          <w:rFonts w:ascii="Cambria"/>
          <w:b/>
        </w:rPr>
      </w:pPr>
      <w:r>
        <w:rPr>
          <w:rFonts w:ascii="Cambria"/>
          <w:b/>
        </w:rPr>
        <w:t>insertfront(10);</w:t>
      </w:r>
      <w:r>
        <w:rPr>
          <w:rFonts w:ascii="Cambria"/>
          <w:b/>
          <w:spacing w:val="-47"/>
        </w:rPr>
        <w:t xml:space="preserve"> </w:t>
      </w:r>
      <w:r>
        <w:rPr>
          <w:rFonts w:ascii="Cambria"/>
          <w:b/>
        </w:rPr>
        <w:t>insertfront(20);</w:t>
      </w:r>
      <w:r>
        <w:rPr>
          <w:rFonts w:ascii="Cambria"/>
          <w:b/>
          <w:spacing w:val="-47"/>
        </w:rPr>
        <w:t xml:space="preserve"> </w:t>
      </w:r>
      <w:r>
        <w:rPr>
          <w:rFonts w:ascii="Cambria"/>
          <w:b/>
        </w:rPr>
        <w:t>insertfront(30);</w:t>
      </w:r>
      <w:r>
        <w:rPr>
          <w:rFonts w:ascii="Cambria"/>
          <w:b/>
          <w:spacing w:val="-47"/>
        </w:rPr>
        <w:t xml:space="preserve"> </w:t>
      </w:r>
      <w:r>
        <w:rPr>
          <w:rFonts w:ascii="Cambria"/>
          <w:b/>
        </w:rPr>
        <w:t>display();</w:t>
      </w:r>
    </w:p>
    <w:p w14:paraId="03EFE836" w14:textId="77777777" w:rsidR="00B87178" w:rsidRDefault="00B87178" w:rsidP="00B87178">
      <w:pPr>
        <w:ind w:left="413" w:right="5527"/>
        <w:rPr>
          <w:rFonts w:ascii="Cambria"/>
          <w:b/>
        </w:rPr>
      </w:pPr>
      <w:r>
        <w:rPr>
          <w:rFonts w:ascii="Cambria"/>
          <w:b/>
        </w:rPr>
        <w:t>printf("\n Inserted ele 40 at the end\n");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insertend(40);</w:t>
      </w:r>
    </w:p>
    <w:p w14:paraId="25AC1B56" w14:textId="77777777" w:rsidR="00B87178" w:rsidRDefault="00B87178" w:rsidP="00B87178">
      <w:pPr>
        <w:ind w:left="413" w:right="7956"/>
        <w:rPr>
          <w:rFonts w:ascii="Cambria"/>
          <w:b/>
        </w:rPr>
      </w:pPr>
      <w:r>
        <w:rPr>
          <w:rFonts w:ascii="Cambria"/>
          <w:b/>
        </w:rPr>
        <w:t>display();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insertpos(25, 3);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display();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find(25);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findnext(25);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findprev(25);</w:t>
      </w:r>
    </w:p>
    <w:p w14:paraId="56A1832A" w14:textId="77777777" w:rsidR="00B87178" w:rsidRDefault="00B87178" w:rsidP="00B87178">
      <w:pPr>
        <w:ind w:left="413" w:right="4771"/>
        <w:rPr>
          <w:rFonts w:ascii="Cambria"/>
          <w:b/>
        </w:rPr>
      </w:pPr>
      <w:r>
        <w:rPr>
          <w:rFonts w:ascii="Cambria"/>
          <w:b/>
        </w:rPr>
        <w:t>printf("\n element deleted in the beginning\n");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deleteAtBeginning();</w:t>
      </w:r>
    </w:p>
    <w:p w14:paraId="0D31C2B2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display();</w:t>
      </w:r>
    </w:p>
    <w:p w14:paraId="4906D15F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59B17E2" w14:textId="77777777" w:rsidR="00B87178" w:rsidRDefault="00B87178" w:rsidP="00B87178">
      <w:pPr>
        <w:spacing w:before="90"/>
        <w:ind w:left="317"/>
        <w:rPr>
          <w:rFonts w:ascii="Cambria"/>
          <w:b/>
        </w:rPr>
      </w:pPr>
      <w:r>
        <w:rPr>
          <w:rFonts w:ascii="Cambria"/>
          <w:b/>
        </w:rPr>
        <w:lastRenderedPageBreak/>
        <w:t>deleteAtEnd();</w:t>
      </w:r>
    </w:p>
    <w:p w14:paraId="49F001EE" w14:textId="77777777" w:rsidR="00B87178" w:rsidRDefault="00B87178" w:rsidP="00B87178">
      <w:pPr>
        <w:spacing w:before="2"/>
        <w:ind w:left="413" w:right="5396"/>
        <w:rPr>
          <w:rFonts w:ascii="Cambria"/>
          <w:b/>
        </w:rPr>
      </w:pPr>
      <w:r>
        <w:rPr>
          <w:rFonts w:ascii="Cambria"/>
          <w:b/>
        </w:rPr>
        <w:t>printf("\n Element deleted at the end\n");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display();</w:t>
      </w:r>
    </w:p>
    <w:p w14:paraId="1786F695" w14:textId="77777777" w:rsidR="00B87178" w:rsidRDefault="00B87178" w:rsidP="00B87178">
      <w:pPr>
        <w:ind w:left="413" w:right="5520"/>
        <w:rPr>
          <w:rFonts w:ascii="Cambria"/>
          <w:b/>
        </w:rPr>
      </w:pPr>
      <w:r>
        <w:rPr>
          <w:rFonts w:ascii="Cambria"/>
          <w:b/>
        </w:rPr>
        <w:t>printf("\n After deleting element 25\n");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delete(25);</w:t>
      </w:r>
    </w:p>
    <w:p w14:paraId="2FAE73EB" w14:textId="77777777" w:rsidR="00B87178" w:rsidRDefault="00B87178" w:rsidP="00B87178">
      <w:pPr>
        <w:ind w:left="413" w:right="8670"/>
        <w:rPr>
          <w:rFonts w:ascii="Cambria"/>
          <w:b/>
        </w:rPr>
      </w:pPr>
      <w:r>
        <w:rPr>
          <w:rFonts w:ascii="Cambria"/>
          <w:b/>
        </w:rPr>
        <w:t>display();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 0;</w:t>
      </w:r>
    </w:p>
    <w:p w14:paraId="52A1C447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2F3C3B1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7CA7265A" w14:textId="77777777" w:rsidR="00B87178" w:rsidRDefault="00B87178" w:rsidP="00B87178">
      <w:pPr>
        <w:pStyle w:val="BodyText"/>
        <w:spacing w:before="10"/>
        <w:rPr>
          <w:rFonts w:ascii="Cambria"/>
          <w:b/>
          <w:sz w:val="23"/>
        </w:rPr>
      </w:pPr>
    </w:p>
    <w:p w14:paraId="33774EB8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OUTPUT:</w:t>
      </w:r>
    </w:p>
    <w:p w14:paraId="0313C4C9" w14:textId="77777777" w:rsidR="00B87178" w:rsidRDefault="00B87178" w:rsidP="00B87178">
      <w:pPr>
        <w:pStyle w:val="BodyText"/>
        <w:spacing w:before="8"/>
        <w:rPr>
          <w:rFonts w:ascii="Cambria"/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 wp14:anchorId="2256F0E4" wp14:editId="7C64241B">
            <wp:simplePos x="0" y="0"/>
            <wp:positionH relativeFrom="page">
              <wp:posOffset>825500</wp:posOffset>
            </wp:positionH>
            <wp:positionV relativeFrom="paragraph">
              <wp:posOffset>163830</wp:posOffset>
            </wp:positionV>
            <wp:extent cx="5515610" cy="2341245"/>
            <wp:effectExtent l="0" t="0" r="0" b="0"/>
            <wp:wrapTopAndBottom/>
            <wp:docPr id="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pn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rcRect b="6326"/>
                    <a:stretch>
                      <a:fillRect/>
                    </a:stretch>
                  </pic:blipFill>
                  <pic:spPr>
                    <a:xfrm>
                      <a:off x="0" y="0"/>
                      <a:ext cx="551582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7101A0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2583038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5C3E9DB2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6934AF32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253202D5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0AA36DEA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3ABC56E4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665E3B19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480E18DB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5FDC5D2D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23EF7C76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35869109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0676DBC4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8D9AB59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718F3132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D5F5064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6C9BBE4E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2DE09619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BEAF5F5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FEA6650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7E63C847" w14:textId="77777777" w:rsidR="00B87178" w:rsidRDefault="00B87178" w:rsidP="00B87178">
      <w:pPr>
        <w:pStyle w:val="BodyText"/>
        <w:spacing w:before="8"/>
        <w:rPr>
          <w:rFonts w:ascii="Cambria"/>
          <w:b/>
          <w:sz w:val="27"/>
        </w:rPr>
      </w:pPr>
    </w:p>
    <w:p w14:paraId="550734FE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1088CF04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B7A7EA7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5559C155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F5AACAC" w14:textId="77777777" w:rsidR="00B87178" w:rsidRDefault="00B87178" w:rsidP="00B87178">
      <w:pPr>
        <w:pStyle w:val="BodyText"/>
        <w:spacing w:before="9"/>
        <w:rPr>
          <w:rFonts w:ascii="Cambria"/>
          <w:b/>
          <w:sz w:val="11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2BA0FB62" w14:textId="77777777" w:rsidTr="002000EE">
        <w:trPr>
          <w:trHeight w:val="347"/>
        </w:trPr>
        <w:tc>
          <w:tcPr>
            <w:tcW w:w="1704" w:type="dxa"/>
          </w:tcPr>
          <w:p w14:paraId="049F37AD" w14:textId="77777777" w:rsidR="00B87178" w:rsidRDefault="00B87178" w:rsidP="002000EE">
            <w:pPr>
              <w:pStyle w:val="TableParagraph"/>
              <w:spacing w:before="90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No.:03</w:t>
            </w:r>
          </w:p>
        </w:tc>
        <w:tc>
          <w:tcPr>
            <w:tcW w:w="5529" w:type="dxa"/>
          </w:tcPr>
          <w:p w14:paraId="6B279E9E" w14:textId="77777777" w:rsidR="00B87178" w:rsidRDefault="00B87178" w:rsidP="002000EE">
            <w:pPr>
              <w:pStyle w:val="TableParagraph"/>
              <w:spacing w:before="2"/>
              <w:ind w:left="1373"/>
              <w:rPr>
                <w:b/>
                <w:sz w:val="24"/>
              </w:rPr>
            </w:pPr>
            <w:r>
              <w:rPr>
                <w:b/>
                <w:sz w:val="24"/>
              </w:rPr>
              <w:t>Polynomial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Manipulation</w:t>
            </w:r>
          </w:p>
        </w:tc>
        <w:tc>
          <w:tcPr>
            <w:tcW w:w="2348" w:type="dxa"/>
          </w:tcPr>
          <w:p w14:paraId="69FD0B22" w14:textId="77777777" w:rsidR="00B87178" w:rsidRDefault="00B87178" w:rsidP="002000EE">
            <w:pPr>
              <w:pStyle w:val="TableParagraph"/>
              <w:spacing w:before="90" w:line="237" w:lineRule="exact"/>
              <w:ind w:left="107"/>
              <w:rPr>
                <w:b/>
              </w:rPr>
            </w:pPr>
            <w:r>
              <w:rPr>
                <w:b/>
              </w:rPr>
              <w:t>Date:21/03/2024</w:t>
            </w:r>
          </w:p>
        </w:tc>
      </w:tr>
    </w:tbl>
    <w:p w14:paraId="59D8A4E2" w14:textId="77777777" w:rsidR="00B87178" w:rsidRDefault="00B87178" w:rsidP="00B87178">
      <w:pPr>
        <w:pStyle w:val="BodyText"/>
        <w:rPr>
          <w:rFonts w:ascii="Cambria"/>
          <w:b/>
          <w:sz w:val="21"/>
        </w:rPr>
      </w:pPr>
    </w:p>
    <w:p w14:paraId="673A5A79" w14:textId="77777777" w:rsidR="00B87178" w:rsidRDefault="00B87178" w:rsidP="00B87178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operations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Singly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List.</w:t>
      </w:r>
    </w:p>
    <w:p w14:paraId="44ADD522" w14:textId="77777777" w:rsidR="00B87178" w:rsidRDefault="00B87178" w:rsidP="00B87178">
      <w:pPr>
        <w:pStyle w:val="ListParagraph"/>
        <w:numPr>
          <w:ilvl w:val="1"/>
          <w:numId w:val="6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Polynomial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Addition</w:t>
      </w:r>
    </w:p>
    <w:p w14:paraId="5BD658E2" w14:textId="77777777" w:rsidR="00B87178" w:rsidRDefault="00B87178" w:rsidP="00B87178">
      <w:pPr>
        <w:pStyle w:val="ListParagraph"/>
        <w:numPr>
          <w:ilvl w:val="1"/>
          <w:numId w:val="6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Polynomial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Subtraction</w:t>
      </w:r>
    </w:p>
    <w:p w14:paraId="491CC6A5" w14:textId="77777777" w:rsidR="00B87178" w:rsidRDefault="00B87178" w:rsidP="00B87178">
      <w:pPr>
        <w:pStyle w:val="ListParagraph"/>
        <w:numPr>
          <w:ilvl w:val="1"/>
          <w:numId w:val="6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Polynomial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Multiplication</w:t>
      </w:r>
    </w:p>
    <w:p w14:paraId="6FFD7B09" w14:textId="77777777" w:rsidR="00B87178" w:rsidRDefault="00B87178" w:rsidP="00B87178">
      <w:pPr>
        <w:pStyle w:val="BodyText"/>
        <w:rPr>
          <w:rFonts w:ascii="Cambria"/>
          <w:b/>
          <w:sz w:val="33"/>
        </w:rPr>
      </w:pPr>
    </w:p>
    <w:p w14:paraId="6A65F2F7" w14:textId="77777777" w:rsidR="00B87178" w:rsidRDefault="00B87178" w:rsidP="00B87178">
      <w:pPr>
        <w:spacing w:before="1"/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6426E0BE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4288D242" w14:textId="77777777" w:rsidR="00B87178" w:rsidRDefault="00B87178" w:rsidP="00B87178">
      <w:pPr>
        <w:pStyle w:val="ListParagraph"/>
        <w:numPr>
          <w:ilvl w:val="0"/>
          <w:numId w:val="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Start</w:t>
      </w:r>
    </w:p>
    <w:p w14:paraId="15F703C6" w14:textId="77777777" w:rsidR="00B87178" w:rsidRDefault="00B87178" w:rsidP="00B87178">
      <w:pPr>
        <w:pStyle w:val="ListParagraph"/>
        <w:numPr>
          <w:ilvl w:val="0"/>
          <w:numId w:val="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structure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polynomial</w:t>
      </w:r>
      <w:r>
        <w:rPr>
          <w:spacing w:val="-2"/>
          <w:sz w:val="24"/>
        </w:rPr>
        <w:t xml:space="preserve"> </w:t>
      </w:r>
      <w:r>
        <w:rPr>
          <w:sz w:val="24"/>
        </w:rPr>
        <w:t>term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exponents.</w:t>
      </w:r>
    </w:p>
    <w:p w14:paraId="40587595" w14:textId="77777777" w:rsidR="00B87178" w:rsidRDefault="00B87178" w:rsidP="00B87178">
      <w:pPr>
        <w:pStyle w:val="ListParagraph"/>
        <w:numPr>
          <w:ilvl w:val="0"/>
          <w:numId w:val="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 w14:paraId="1CA3A6E1" w14:textId="77777777" w:rsidR="00B87178" w:rsidRDefault="00B87178" w:rsidP="00B87178">
      <w:pPr>
        <w:ind w:left="221"/>
        <w:rPr>
          <w:sz w:val="24"/>
        </w:rPr>
      </w:pPr>
      <w:r>
        <w:rPr>
          <w:sz w:val="24"/>
        </w:rPr>
        <w:t>a.</w:t>
      </w:r>
      <w:r>
        <w:rPr>
          <w:spacing w:val="-3"/>
          <w:sz w:val="24"/>
        </w:rPr>
        <w:t xml:space="preserve"> </w:t>
      </w:r>
      <w:r>
        <w:rPr>
          <w:sz w:val="24"/>
        </w:rPr>
        <w:t>Polynomial</w:t>
      </w:r>
      <w:r>
        <w:rPr>
          <w:spacing w:val="-2"/>
          <w:sz w:val="24"/>
        </w:rPr>
        <w:t xml:space="preserve"> </w:t>
      </w:r>
      <w:r>
        <w:rPr>
          <w:sz w:val="24"/>
        </w:rPr>
        <w:t>addition:</w:t>
      </w:r>
    </w:p>
    <w:p w14:paraId="4D45BFBB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Initialize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-2"/>
          <w:sz w:val="24"/>
        </w:rPr>
        <w:t xml:space="preserve"> </w:t>
      </w:r>
      <w:r>
        <w:rPr>
          <w:sz w:val="24"/>
        </w:rPr>
        <w:t>polynomial.</w:t>
      </w:r>
    </w:p>
    <w:p w14:paraId="07D95968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Traverse</w:t>
      </w:r>
      <w:r>
        <w:rPr>
          <w:spacing w:val="-4"/>
          <w:sz w:val="24"/>
        </w:rPr>
        <w:t xml:space="preserve"> </w:t>
      </w: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z w:val="24"/>
        </w:rPr>
        <w:t>polynomials</w:t>
      </w:r>
      <w:r>
        <w:rPr>
          <w:spacing w:val="-4"/>
          <w:sz w:val="24"/>
        </w:rPr>
        <w:t xml:space="preserve"> </w:t>
      </w:r>
      <w:r>
        <w:rPr>
          <w:sz w:val="24"/>
        </w:rPr>
        <w:t>simultaneously.</w:t>
      </w:r>
    </w:p>
    <w:p w14:paraId="3847908C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terms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exponent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result.</w:t>
      </w:r>
    </w:p>
    <w:p w14:paraId="2C811351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remaining</w:t>
      </w:r>
      <w:r>
        <w:rPr>
          <w:spacing w:val="-3"/>
          <w:sz w:val="24"/>
        </w:rPr>
        <w:t xml:space="preserve"> </w:t>
      </w:r>
      <w:r>
        <w:rPr>
          <w:sz w:val="24"/>
        </w:rPr>
        <w:t>terms</w:t>
      </w:r>
      <w:r>
        <w:rPr>
          <w:spacing w:val="-3"/>
          <w:sz w:val="24"/>
        </w:rPr>
        <w:t xml:space="preserve"> </w:t>
      </w:r>
      <w:r>
        <w:rPr>
          <w:sz w:val="24"/>
        </w:rPr>
        <w:t>from both</w:t>
      </w:r>
      <w:r>
        <w:rPr>
          <w:spacing w:val="-3"/>
          <w:sz w:val="24"/>
        </w:rPr>
        <w:t xml:space="preserve"> </w:t>
      </w:r>
      <w:r>
        <w:rPr>
          <w:sz w:val="24"/>
        </w:rPr>
        <w:t>polynomials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result.</w:t>
      </w:r>
    </w:p>
    <w:p w14:paraId="6ECED6B3" w14:textId="77777777" w:rsidR="00B87178" w:rsidRDefault="00B87178" w:rsidP="00B87178">
      <w:pPr>
        <w:pStyle w:val="ListParagraph"/>
        <w:numPr>
          <w:ilvl w:val="0"/>
          <w:numId w:val="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Polynomial</w:t>
      </w:r>
      <w:r>
        <w:rPr>
          <w:spacing w:val="-3"/>
          <w:sz w:val="24"/>
        </w:rPr>
        <w:t xml:space="preserve"> </w:t>
      </w:r>
      <w:r>
        <w:rPr>
          <w:sz w:val="24"/>
        </w:rPr>
        <w:t>subtraction:</w:t>
      </w:r>
    </w:p>
    <w:p w14:paraId="100F8DC9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Initialize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-2"/>
          <w:sz w:val="24"/>
        </w:rPr>
        <w:t xml:space="preserve"> </w:t>
      </w:r>
      <w:r>
        <w:rPr>
          <w:sz w:val="24"/>
        </w:rPr>
        <w:t>polynomial.</w:t>
      </w:r>
    </w:p>
    <w:p w14:paraId="3FBF1C21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Traverse</w:t>
      </w:r>
      <w:r>
        <w:rPr>
          <w:spacing w:val="-4"/>
          <w:sz w:val="24"/>
        </w:rPr>
        <w:t xml:space="preserve"> </w:t>
      </w: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z w:val="24"/>
        </w:rPr>
        <w:t>polynomials</w:t>
      </w:r>
      <w:r>
        <w:rPr>
          <w:spacing w:val="-4"/>
          <w:sz w:val="24"/>
        </w:rPr>
        <w:t xml:space="preserve"> </w:t>
      </w:r>
      <w:r>
        <w:rPr>
          <w:sz w:val="24"/>
        </w:rPr>
        <w:t>simultaneously.</w:t>
      </w:r>
    </w:p>
    <w:p w14:paraId="21A6FC1A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Subtract</w:t>
      </w:r>
      <w:r>
        <w:rPr>
          <w:spacing w:val="-4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6"/>
          <w:sz w:val="24"/>
        </w:rPr>
        <w:t xml:space="preserve"> </w:t>
      </w:r>
      <w:r>
        <w:rPr>
          <w:sz w:val="24"/>
        </w:rPr>
        <w:t>of terms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exponent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result.</w:t>
      </w:r>
    </w:p>
    <w:p w14:paraId="1E222A51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remaining</w:t>
      </w:r>
      <w:r>
        <w:rPr>
          <w:spacing w:val="-3"/>
          <w:sz w:val="24"/>
        </w:rPr>
        <w:t xml:space="preserve"> </w:t>
      </w:r>
      <w:r>
        <w:rPr>
          <w:sz w:val="24"/>
        </w:rPr>
        <w:t>terms</w:t>
      </w:r>
      <w:r>
        <w:rPr>
          <w:spacing w:val="-3"/>
          <w:sz w:val="24"/>
        </w:rPr>
        <w:t xml:space="preserve"> </w:t>
      </w:r>
      <w:r>
        <w:rPr>
          <w:sz w:val="24"/>
        </w:rPr>
        <w:t>from both</w:t>
      </w:r>
      <w:r>
        <w:rPr>
          <w:spacing w:val="-3"/>
          <w:sz w:val="24"/>
        </w:rPr>
        <w:t xml:space="preserve"> </w:t>
      </w:r>
      <w:r>
        <w:rPr>
          <w:sz w:val="24"/>
        </w:rPr>
        <w:t>polynomials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result.</w:t>
      </w:r>
    </w:p>
    <w:p w14:paraId="1FBE3A19" w14:textId="77777777" w:rsidR="00B87178" w:rsidRDefault="00B87178" w:rsidP="00B87178">
      <w:pPr>
        <w:pStyle w:val="ListParagraph"/>
        <w:numPr>
          <w:ilvl w:val="0"/>
          <w:numId w:val="7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sz w:val="24"/>
        </w:rPr>
        <w:t>Polynomial</w:t>
      </w:r>
      <w:r>
        <w:rPr>
          <w:spacing w:val="-4"/>
          <w:sz w:val="24"/>
        </w:rPr>
        <w:t xml:space="preserve"> </w:t>
      </w:r>
      <w:r>
        <w:rPr>
          <w:sz w:val="24"/>
        </w:rPr>
        <w:t>multiplication:</w:t>
      </w:r>
    </w:p>
    <w:p w14:paraId="5FC78E4C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-1"/>
          <w:sz w:val="24"/>
        </w:rPr>
        <w:t xml:space="preserve"> </w:t>
      </w:r>
      <w:r>
        <w:rPr>
          <w:sz w:val="24"/>
        </w:rPr>
        <w:t>polynomial.</w:t>
      </w:r>
    </w:p>
    <w:p w14:paraId="05AAE2D0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Multiply</w:t>
      </w:r>
      <w:r>
        <w:rPr>
          <w:spacing w:val="-5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term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first</w:t>
      </w:r>
      <w:r>
        <w:rPr>
          <w:spacing w:val="-4"/>
          <w:sz w:val="24"/>
        </w:rPr>
        <w:t xml:space="preserve"> </w:t>
      </w:r>
      <w:r>
        <w:rPr>
          <w:sz w:val="24"/>
        </w:rPr>
        <w:t>polynomial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term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second</w:t>
      </w:r>
      <w:r>
        <w:rPr>
          <w:spacing w:val="-4"/>
          <w:sz w:val="24"/>
        </w:rPr>
        <w:t xml:space="preserve"> </w:t>
      </w:r>
      <w:r>
        <w:rPr>
          <w:sz w:val="24"/>
        </w:rPr>
        <w:t>polynomial.</w:t>
      </w:r>
    </w:p>
    <w:p w14:paraId="07CBF9F1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terms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exponent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result.</w:t>
      </w:r>
    </w:p>
    <w:p w14:paraId="374044C1" w14:textId="77777777" w:rsidR="00B87178" w:rsidRDefault="00B87178" w:rsidP="00B87178">
      <w:pPr>
        <w:pStyle w:val="ListParagraph"/>
        <w:numPr>
          <w:ilvl w:val="0"/>
          <w:numId w:val="7"/>
        </w:numPr>
        <w:tabs>
          <w:tab w:val="left" w:pos="503"/>
        </w:tabs>
        <w:ind w:left="221" w:right="599" w:firstLine="0"/>
        <w:rPr>
          <w:sz w:val="24"/>
        </w:rPr>
      </w:pPr>
      <w:r>
        <w:rPr>
          <w:sz w:val="24"/>
        </w:rPr>
        <w:t>Test the operations by performing addition, subtraction, and multiplication on sample</w:t>
      </w:r>
      <w:r>
        <w:rPr>
          <w:spacing w:val="-64"/>
          <w:sz w:val="24"/>
        </w:rPr>
        <w:t xml:space="preserve"> </w:t>
      </w:r>
      <w:r>
        <w:rPr>
          <w:sz w:val="24"/>
        </w:rPr>
        <w:t>polynomials.</w:t>
      </w:r>
    </w:p>
    <w:p w14:paraId="379A6E6A" w14:textId="77777777" w:rsidR="00B87178" w:rsidRDefault="00B87178" w:rsidP="00B87178">
      <w:pPr>
        <w:pStyle w:val="ListParagraph"/>
        <w:numPr>
          <w:ilvl w:val="0"/>
          <w:numId w:val="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3A8AAB3B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4D7BE49" w14:textId="77777777" w:rsidR="00B87178" w:rsidRDefault="00B87178" w:rsidP="00B87178">
      <w:pPr>
        <w:pStyle w:val="BodyText"/>
        <w:rPr>
          <w:sz w:val="20"/>
        </w:rPr>
      </w:pPr>
    </w:p>
    <w:p w14:paraId="13ABFE25" w14:textId="77777777" w:rsidR="00B87178" w:rsidRDefault="00B87178" w:rsidP="00B87178">
      <w:pPr>
        <w:pStyle w:val="BodyText"/>
        <w:rPr>
          <w:sz w:val="20"/>
        </w:rPr>
      </w:pPr>
    </w:p>
    <w:p w14:paraId="48417C3A" w14:textId="77777777" w:rsidR="00B87178" w:rsidRDefault="00B87178" w:rsidP="00B87178">
      <w:pPr>
        <w:pStyle w:val="BodyText"/>
        <w:spacing w:before="6"/>
        <w:rPr>
          <w:sz w:val="26"/>
        </w:rPr>
      </w:pPr>
    </w:p>
    <w:p w14:paraId="13478C0C" w14:textId="77777777" w:rsidR="00B87178" w:rsidRDefault="00B87178" w:rsidP="00B87178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PROGRAM:</w:t>
      </w:r>
    </w:p>
    <w:p w14:paraId="3AD46D12" w14:textId="77777777" w:rsidR="00B87178" w:rsidRDefault="00B87178" w:rsidP="00B87178">
      <w:pPr>
        <w:pStyle w:val="BodyText"/>
        <w:spacing w:before="5"/>
        <w:rPr>
          <w:rFonts w:ascii="Cambria"/>
          <w:b/>
          <w:sz w:val="20"/>
        </w:rPr>
      </w:pPr>
    </w:p>
    <w:p w14:paraId="026914AC" w14:textId="77777777" w:rsidR="00B87178" w:rsidRDefault="00B87178" w:rsidP="00B87178">
      <w:pPr>
        <w:pStyle w:val="BodyText"/>
        <w:spacing w:line="504" w:lineRule="auto"/>
        <w:ind w:left="221" w:right="8010"/>
        <w:jc w:val="both"/>
      </w:pPr>
      <w:r>
        <w:t>#include &lt;stdio.h&gt;</w:t>
      </w:r>
      <w:r>
        <w:rPr>
          <w:spacing w:val="1"/>
        </w:rPr>
        <w:t xml:space="preserve"> </w:t>
      </w:r>
      <w:r>
        <w:t>#include &lt;stdlib.h&gt;</w:t>
      </w:r>
      <w:r>
        <w:rPr>
          <w:spacing w:val="-59"/>
        </w:rPr>
        <w:t xml:space="preserve"> </w:t>
      </w:r>
      <w:r>
        <w:t>struct</w:t>
      </w:r>
      <w:r>
        <w:rPr>
          <w:spacing w:val="1"/>
        </w:rPr>
        <w:t xml:space="preserve"> </w:t>
      </w:r>
      <w:r>
        <w:t>node</w:t>
      </w:r>
    </w:p>
    <w:p w14:paraId="144AC8C1" w14:textId="77777777" w:rsidR="00B87178" w:rsidRDefault="00B87178" w:rsidP="00B87178">
      <w:pPr>
        <w:pStyle w:val="BodyText"/>
        <w:ind w:left="221"/>
      </w:pPr>
      <w:r>
        <w:t>{</w:t>
      </w:r>
    </w:p>
    <w:p w14:paraId="1404456C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02E7F849" w14:textId="77777777" w:rsidR="00B87178" w:rsidRDefault="00B87178" w:rsidP="00B87178">
      <w:pPr>
        <w:pStyle w:val="BodyText"/>
        <w:spacing w:line="504" w:lineRule="auto"/>
        <w:ind w:left="221" w:right="9007"/>
      </w:pPr>
      <w:r>
        <w:t>int coeff;</w:t>
      </w:r>
      <w:r>
        <w:rPr>
          <w:spacing w:val="-59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pow;</w:t>
      </w:r>
    </w:p>
    <w:p w14:paraId="182CB6E7" w14:textId="77777777" w:rsidR="00B87178" w:rsidRDefault="00B87178" w:rsidP="00B87178">
      <w:pPr>
        <w:pStyle w:val="BodyText"/>
        <w:spacing w:before="1"/>
        <w:ind w:left="221"/>
      </w:pPr>
      <w:r>
        <w:t>struct</w:t>
      </w:r>
      <w:r>
        <w:rPr>
          <w:spacing w:val="1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*Next;</w:t>
      </w:r>
    </w:p>
    <w:p w14:paraId="0671801C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4B4C6187" w14:textId="77777777" w:rsidR="00B87178" w:rsidRDefault="00B87178" w:rsidP="00B87178">
      <w:pPr>
        <w:pStyle w:val="BodyText"/>
        <w:ind w:left="221"/>
      </w:pPr>
      <w:r>
        <w:t>};</w:t>
      </w:r>
    </w:p>
    <w:p w14:paraId="4C464A17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3F952A39" w14:textId="77777777" w:rsidR="00B87178" w:rsidRDefault="00B87178" w:rsidP="00B87178">
      <w:pPr>
        <w:pStyle w:val="BodyText"/>
        <w:spacing w:line="504" w:lineRule="auto"/>
        <w:ind w:left="221" w:right="6463" w:firstLine="62"/>
      </w:pPr>
      <w:r>
        <w:t>struct node *Poly1,*Poly2,*Result;</w:t>
      </w:r>
      <w:r>
        <w:rPr>
          <w:spacing w:val="-59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Create(struct</w:t>
      </w:r>
      <w:r>
        <w:rPr>
          <w:spacing w:val="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*List);</w:t>
      </w:r>
    </w:p>
    <w:p w14:paraId="5881ACB0" w14:textId="77777777" w:rsidR="00B87178" w:rsidRDefault="00B87178" w:rsidP="00B87178">
      <w:pPr>
        <w:pStyle w:val="BodyText"/>
        <w:spacing w:line="251" w:lineRule="exact"/>
        <w:ind w:left="221"/>
      </w:pPr>
      <w:r>
        <w:t>void</w:t>
      </w:r>
      <w:r>
        <w:rPr>
          <w:spacing w:val="-2"/>
        </w:rPr>
        <w:t xml:space="preserve"> </w:t>
      </w:r>
      <w:r>
        <w:t>Display(struct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*List);</w:t>
      </w:r>
    </w:p>
    <w:p w14:paraId="01CACFEE" w14:textId="77777777" w:rsidR="00B87178" w:rsidRDefault="00B87178" w:rsidP="00B87178">
      <w:pPr>
        <w:pStyle w:val="BodyText"/>
        <w:spacing w:before="4"/>
        <w:rPr>
          <w:sz w:val="24"/>
        </w:rPr>
      </w:pPr>
    </w:p>
    <w:p w14:paraId="5C9797D4" w14:textId="77777777" w:rsidR="00B87178" w:rsidRDefault="00B87178" w:rsidP="00B87178">
      <w:pPr>
        <w:pStyle w:val="BodyText"/>
        <w:spacing w:before="1" w:line="504" w:lineRule="auto"/>
        <w:ind w:left="221" w:right="2819"/>
      </w:pPr>
      <w:r>
        <w:t>void Addition(struct node *Poly1,struct node *Poly2,struct node *Result);</w:t>
      </w:r>
      <w:r>
        <w:rPr>
          <w:spacing w:val="-59"/>
        </w:rPr>
        <w:t xml:space="preserve"> </w:t>
      </w:r>
      <w:r>
        <w:t>int main()</w:t>
      </w:r>
    </w:p>
    <w:p w14:paraId="3EA88CF7" w14:textId="77777777" w:rsidR="00B87178" w:rsidRDefault="00B87178" w:rsidP="00B87178">
      <w:pPr>
        <w:pStyle w:val="BodyText"/>
        <w:spacing w:line="251" w:lineRule="exact"/>
        <w:ind w:left="221"/>
      </w:pPr>
      <w:r>
        <w:t>{</w:t>
      </w:r>
    </w:p>
    <w:p w14:paraId="6334AE41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770DDB3C" w14:textId="77777777" w:rsidR="00B87178" w:rsidRDefault="00B87178" w:rsidP="00B87178">
      <w:pPr>
        <w:pStyle w:val="BodyText"/>
        <w:spacing w:line="504" w:lineRule="auto"/>
        <w:ind w:left="221" w:right="5123"/>
        <w:jc w:val="both"/>
      </w:pPr>
      <w:r>
        <w:t>Poly1=(struct node*)malloc(sizeof(struct node));</w:t>
      </w:r>
      <w:r>
        <w:rPr>
          <w:spacing w:val="1"/>
        </w:rPr>
        <w:t xml:space="preserve"> </w:t>
      </w:r>
      <w:r>
        <w:t>Poly2=(struct node*)malloc(sizeof(struct node));</w:t>
      </w:r>
      <w:r>
        <w:rPr>
          <w:spacing w:val="1"/>
        </w:rPr>
        <w:t xml:space="preserve"> </w:t>
      </w:r>
      <w:r>
        <w:t>Result=(struct</w:t>
      </w:r>
      <w:r>
        <w:rPr>
          <w:spacing w:val="-8"/>
        </w:rPr>
        <w:t xml:space="preserve"> </w:t>
      </w:r>
      <w:r>
        <w:t>node*)malloc(sizeof(struct</w:t>
      </w:r>
      <w:r>
        <w:rPr>
          <w:spacing w:val="-7"/>
        </w:rPr>
        <w:t xml:space="preserve"> </w:t>
      </w:r>
      <w:r>
        <w:t>node));</w:t>
      </w:r>
    </w:p>
    <w:p w14:paraId="69A09504" w14:textId="77777777" w:rsidR="00B87178" w:rsidRDefault="00B87178" w:rsidP="00B87178">
      <w:pPr>
        <w:pStyle w:val="BodyText"/>
        <w:rPr>
          <w:sz w:val="24"/>
        </w:rPr>
      </w:pPr>
    </w:p>
    <w:p w14:paraId="50819CFC" w14:textId="77777777" w:rsidR="00B87178" w:rsidRDefault="00B87178" w:rsidP="00B87178">
      <w:pPr>
        <w:pStyle w:val="BodyText"/>
        <w:spacing w:before="2"/>
      </w:pPr>
    </w:p>
    <w:p w14:paraId="177043EB" w14:textId="77777777" w:rsidR="00B87178" w:rsidRDefault="00B87178" w:rsidP="00B87178">
      <w:pPr>
        <w:pStyle w:val="BodyText"/>
        <w:spacing w:line="504" w:lineRule="auto"/>
        <w:ind w:left="221" w:right="7768"/>
      </w:pPr>
      <w:r>
        <w:t>Poly1-&gt;Next = NULL;</w:t>
      </w:r>
      <w:r>
        <w:rPr>
          <w:spacing w:val="-59"/>
        </w:rPr>
        <w:t xml:space="preserve"> </w:t>
      </w:r>
      <w:r>
        <w:t>Poly2-&gt;Next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NULL;</w:t>
      </w:r>
    </w:p>
    <w:p w14:paraId="48EA5614" w14:textId="77777777" w:rsidR="00B87178" w:rsidRDefault="00B87178" w:rsidP="00B87178">
      <w:pPr>
        <w:pStyle w:val="BodyText"/>
        <w:spacing w:before="1" w:line="504" w:lineRule="auto"/>
        <w:ind w:left="221" w:right="5244"/>
      </w:pPr>
      <w:r>
        <w:t>printf("Enter the values for first polynomial :\n");</w:t>
      </w:r>
      <w:r>
        <w:rPr>
          <w:spacing w:val="-59"/>
        </w:rPr>
        <w:t xml:space="preserve"> </w:t>
      </w:r>
      <w:r>
        <w:t>Create(Poly1);</w:t>
      </w:r>
    </w:p>
    <w:p w14:paraId="60F51096" w14:textId="77777777" w:rsidR="00B87178" w:rsidRDefault="00B87178" w:rsidP="00B87178">
      <w:pPr>
        <w:pStyle w:val="BodyText"/>
        <w:spacing w:line="504" w:lineRule="auto"/>
        <w:ind w:left="221" w:right="6185"/>
      </w:pPr>
      <w:r>
        <w:t>printf("The polynomial equation is : ");</w:t>
      </w:r>
      <w:r>
        <w:rPr>
          <w:spacing w:val="-59"/>
        </w:rPr>
        <w:t xml:space="preserve"> </w:t>
      </w:r>
      <w:r>
        <w:t>Display(Poly1);</w:t>
      </w:r>
    </w:p>
    <w:p w14:paraId="348A23BC" w14:textId="77777777" w:rsidR="00B87178" w:rsidRDefault="00B87178" w:rsidP="00B87178">
      <w:pPr>
        <w:pStyle w:val="BodyText"/>
        <w:spacing w:line="252" w:lineRule="exact"/>
        <w:ind w:left="221"/>
      </w:pPr>
      <w:r>
        <w:t>printf("\nEnter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polynomial</w:t>
      </w:r>
      <w:r>
        <w:rPr>
          <w:spacing w:val="-2"/>
        </w:rPr>
        <w:t xml:space="preserve"> </w:t>
      </w:r>
      <w:r>
        <w:t>:\n");</w:t>
      </w:r>
    </w:p>
    <w:p w14:paraId="3289A396" w14:textId="77777777" w:rsidR="00B87178" w:rsidRDefault="00B87178" w:rsidP="00B87178">
      <w:pPr>
        <w:spacing w:line="252" w:lineRule="exact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555857C" w14:textId="77777777" w:rsidR="00B87178" w:rsidRDefault="00B87178" w:rsidP="00B87178">
      <w:pPr>
        <w:pStyle w:val="BodyText"/>
        <w:rPr>
          <w:sz w:val="20"/>
        </w:rPr>
      </w:pPr>
    </w:p>
    <w:p w14:paraId="1CEED7A4" w14:textId="77777777" w:rsidR="00B87178" w:rsidRDefault="00B87178" w:rsidP="00B87178">
      <w:pPr>
        <w:pStyle w:val="BodyText"/>
        <w:spacing w:before="1"/>
        <w:rPr>
          <w:sz w:val="26"/>
        </w:rPr>
      </w:pPr>
    </w:p>
    <w:p w14:paraId="11D37025" w14:textId="77777777" w:rsidR="00B87178" w:rsidRDefault="00B87178" w:rsidP="00B87178">
      <w:pPr>
        <w:pStyle w:val="BodyText"/>
        <w:spacing w:before="94"/>
        <w:ind w:left="221"/>
      </w:pPr>
      <w:r>
        <w:t>Create(Poly2);</w:t>
      </w:r>
    </w:p>
    <w:p w14:paraId="7781EC71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4E58A34F" w14:textId="77777777" w:rsidR="00B87178" w:rsidRDefault="00B87178" w:rsidP="00B87178">
      <w:pPr>
        <w:pStyle w:val="BodyText"/>
        <w:spacing w:line="504" w:lineRule="auto"/>
        <w:ind w:left="221" w:right="6185"/>
      </w:pPr>
      <w:r>
        <w:t>printf("The polynomial equation is : ");</w:t>
      </w:r>
      <w:r>
        <w:rPr>
          <w:spacing w:val="-59"/>
        </w:rPr>
        <w:t xml:space="preserve"> </w:t>
      </w:r>
      <w:r>
        <w:t>Display(Poly2);</w:t>
      </w:r>
    </w:p>
    <w:p w14:paraId="397DFC12" w14:textId="77777777" w:rsidR="00B87178" w:rsidRDefault="00B87178" w:rsidP="00B87178">
      <w:pPr>
        <w:pStyle w:val="BodyText"/>
        <w:spacing w:line="251" w:lineRule="exact"/>
        <w:ind w:left="221"/>
      </w:pPr>
      <w:r>
        <w:t>Addition(Poly1,</w:t>
      </w:r>
      <w:r>
        <w:rPr>
          <w:spacing w:val="-3"/>
        </w:rPr>
        <w:t xml:space="preserve"> </w:t>
      </w:r>
      <w:r>
        <w:t>Poly2,</w:t>
      </w:r>
      <w:r>
        <w:rPr>
          <w:spacing w:val="-2"/>
        </w:rPr>
        <w:t xml:space="preserve"> </w:t>
      </w:r>
      <w:r>
        <w:t>Result);</w:t>
      </w:r>
    </w:p>
    <w:p w14:paraId="313C075F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66F39044" w14:textId="77777777" w:rsidR="00B87178" w:rsidRDefault="00B87178" w:rsidP="00B87178">
      <w:pPr>
        <w:pStyle w:val="BodyText"/>
        <w:spacing w:line="506" w:lineRule="auto"/>
        <w:ind w:left="221" w:right="4571"/>
      </w:pPr>
      <w:r>
        <w:t>printf("\nThe polynomial equation addition result is : ");</w:t>
      </w:r>
      <w:r>
        <w:rPr>
          <w:spacing w:val="-59"/>
        </w:rPr>
        <w:t xml:space="preserve"> </w:t>
      </w:r>
      <w:r>
        <w:t>Display(Result);</w:t>
      </w:r>
    </w:p>
    <w:p w14:paraId="28F268DB" w14:textId="77777777" w:rsidR="00B87178" w:rsidRDefault="00B87178" w:rsidP="00B87178">
      <w:pPr>
        <w:pStyle w:val="BodyText"/>
        <w:spacing w:line="249" w:lineRule="exact"/>
        <w:ind w:left="221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76AD5F77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74344420" w14:textId="77777777" w:rsidR="00B87178" w:rsidRDefault="00B87178" w:rsidP="00B87178">
      <w:pPr>
        <w:pStyle w:val="BodyText"/>
        <w:ind w:left="221"/>
      </w:pPr>
      <w:r>
        <w:t>}</w:t>
      </w:r>
    </w:p>
    <w:p w14:paraId="14266F0C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217ED6BC" w14:textId="77777777" w:rsidR="00B87178" w:rsidRDefault="00B87178" w:rsidP="00B87178">
      <w:pPr>
        <w:pStyle w:val="BodyText"/>
        <w:ind w:left="221"/>
      </w:pPr>
      <w:r>
        <w:t>void</w:t>
      </w:r>
      <w:r>
        <w:rPr>
          <w:spacing w:val="-2"/>
        </w:rPr>
        <w:t xml:space="preserve"> </w:t>
      </w:r>
      <w:r>
        <w:t>Create(struct</w:t>
      </w:r>
      <w:r>
        <w:rPr>
          <w:spacing w:val="1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*List)</w:t>
      </w:r>
    </w:p>
    <w:p w14:paraId="1A00A6B1" w14:textId="77777777" w:rsidR="00B87178" w:rsidRDefault="00B87178" w:rsidP="00B87178">
      <w:pPr>
        <w:pStyle w:val="BodyText"/>
        <w:spacing w:before="3"/>
        <w:rPr>
          <w:sz w:val="24"/>
        </w:rPr>
      </w:pPr>
    </w:p>
    <w:p w14:paraId="26079737" w14:textId="77777777" w:rsidR="00B87178" w:rsidRDefault="00B87178" w:rsidP="00B87178">
      <w:pPr>
        <w:pStyle w:val="BodyText"/>
        <w:spacing w:before="1"/>
        <w:ind w:left="221"/>
      </w:pPr>
      <w:r>
        <w:t>{</w:t>
      </w:r>
    </w:p>
    <w:p w14:paraId="0C40D454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2E1E4899" w14:textId="77777777" w:rsidR="00B87178" w:rsidRDefault="00B87178" w:rsidP="00B87178">
      <w:pPr>
        <w:pStyle w:val="BodyText"/>
        <w:ind w:left="221"/>
      </w:pPr>
      <w:r>
        <w:t>int choice;</w:t>
      </w:r>
    </w:p>
    <w:p w14:paraId="5AD3E441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0DE8872E" w14:textId="77777777" w:rsidR="00B87178" w:rsidRDefault="00B87178" w:rsidP="00B87178">
      <w:pPr>
        <w:pStyle w:val="BodyText"/>
        <w:spacing w:before="1" w:line="504" w:lineRule="auto"/>
        <w:ind w:left="221" w:right="6586"/>
      </w:pPr>
      <w:r>
        <w:t>struct node *Position, *NewNode;</w:t>
      </w:r>
      <w:r>
        <w:rPr>
          <w:spacing w:val="-59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List;</w:t>
      </w:r>
    </w:p>
    <w:p w14:paraId="2C96A2F7" w14:textId="77777777" w:rsidR="00B87178" w:rsidRDefault="00B87178" w:rsidP="00B87178">
      <w:pPr>
        <w:pStyle w:val="BodyText"/>
        <w:spacing w:line="252" w:lineRule="exact"/>
        <w:ind w:left="221"/>
      </w:pPr>
      <w:r>
        <w:t>do</w:t>
      </w:r>
    </w:p>
    <w:p w14:paraId="29F69A80" w14:textId="77777777" w:rsidR="00B87178" w:rsidRDefault="00B87178" w:rsidP="00B87178">
      <w:pPr>
        <w:pStyle w:val="BodyText"/>
        <w:spacing w:before="3"/>
        <w:rPr>
          <w:sz w:val="24"/>
        </w:rPr>
      </w:pPr>
    </w:p>
    <w:p w14:paraId="7491DFE3" w14:textId="77777777" w:rsidR="00B87178" w:rsidRDefault="00B87178" w:rsidP="00B87178">
      <w:pPr>
        <w:pStyle w:val="BodyText"/>
        <w:ind w:left="221"/>
      </w:pPr>
      <w:r>
        <w:t>{</w:t>
      </w:r>
    </w:p>
    <w:p w14:paraId="1B46FAEF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0D1552DB" w14:textId="77777777" w:rsidR="00B87178" w:rsidRDefault="00B87178" w:rsidP="00B87178">
      <w:pPr>
        <w:pStyle w:val="BodyText"/>
        <w:spacing w:line="504" w:lineRule="auto"/>
        <w:ind w:left="221" w:right="5969"/>
      </w:pPr>
      <w:r>
        <w:t>NewNode = malloc(sizeof(struct node));</w:t>
      </w:r>
      <w:r>
        <w:rPr>
          <w:spacing w:val="-59"/>
        </w:rPr>
        <w:t xml:space="preserve"> </w:t>
      </w:r>
      <w:r>
        <w:t>printf("Enter the coefficient : ");</w:t>
      </w:r>
      <w:r>
        <w:rPr>
          <w:spacing w:val="1"/>
        </w:rPr>
        <w:t xml:space="preserve"> </w:t>
      </w:r>
      <w:r>
        <w:t>scanf("%d", &amp;NewNode-&gt;coeff);</w:t>
      </w:r>
      <w:r>
        <w:rPr>
          <w:spacing w:val="1"/>
        </w:rPr>
        <w:t xml:space="preserve"> </w:t>
      </w:r>
      <w:r>
        <w:t>printf("Enter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");</w:t>
      </w:r>
    </w:p>
    <w:p w14:paraId="06185F99" w14:textId="77777777" w:rsidR="00B87178" w:rsidRDefault="00B87178" w:rsidP="00B87178">
      <w:pPr>
        <w:pStyle w:val="BodyText"/>
        <w:spacing w:line="504" w:lineRule="auto"/>
        <w:ind w:left="221" w:right="6800"/>
      </w:pPr>
      <w:r>
        <w:t>scanf("%d", &amp;NewNode-&gt;pow);</w:t>
      </w:r>
      <w:r>
        <w:rPr>
          <w:spacing w:val="-59"/>
        </w:rPr>
        <w:t xml:space="preserve"> </w:t>
      </w:r>
      <w:r>
        <w:t>NewNode-&gt;Next = NULL;</w:t>
      </w:r>
      <w:r>
        <w:rPr>
          <w:spacing w:val="1"/>
        </w:rPr>
        <w:t xml:space="preserve"> </w:t>
      </w:r>
      <w:r>
        <w:t>Position-&gt;Next = NewNode;</w:t>
      </w:r>
      <w:r>
        <w:rPr>
          <w:spacing w:val="1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NewNode;</w:t>
      </w:r>
      <w:r>
        <w:rPr>
          <w:spacing w:val="1"/>
        </w:rPr>
        <w:t xml:space="preserve"> </w:t>
      </w:r>
      <w:r>
        <w:t>printf("Enter 1 to continue : ");</w:t>
      </w:r>
      <w:r>
        <w:rPr>
          <w:spacing w:val="1"/>
        </w:rPr>
        <w:t xml:space="preserve"> </w:t>
      </w:r>
      <w:r>
        <w:t>scanf("%d",</w:t>
      </w:r>
      <w:r>
        <w:rPr>
          <w:spacing w:val="-2"/>
        </w:rPr>
        <w:t xml:space="preserve"> </w:t>
      </w:r>
      <w:r>
        <w:t>&amp;choice);</w:t>
      </w:r>
    </w:p>
    <w:p w14:paraId="7018215C" w14:textId="77777777" w:rsidR="00B87178" w:rsidRDefault="00B87178" w:rsidP="00B87178">
      <w:pPr>
        <w:pStyle w:val="BodyText"/>
        <w:spacing w:line="251" w:lineRule="exact"/>
        <w:ind w:left="221"/>
      </w:pPr>
      <w:r>
        <w:t>}</w:t>
      </w:r>
      <w:r>
        <w:rPr>
          <w:spacing w:val="-1"/>
        </w:rPr>
        <w:t xml:space="preserve"> </w:t>
      </w:r>
      <w:r>
        <w:t>while(choice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1);</w:t>
      </w:r>
    </w:p>
    <w:p w14:paraId="68C4A9C6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5BB20BBC" w14:textId="77777777" w:rsidR="00B87178" w:rsidRDefault="00B87178" w:rsidP="00B87178">
      <w:pPr>
        <w:pStyle w:val="BodyText"/>
        <w:ind w:left="221"/>
      </w:pPr>
      <w:r>
        <w:t>}</w:t>
      </w:r>
    </w:p>
    <w:p w14:paraId="58792055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9DA5271" w14:textId="77777777" w:rsidR="00B87178" w:rsidRDefault="00B87178" w:rsidP="00B87178">
      <w:pPr>
        <w:pStyle w:val="BodyText"/>
        <w:rPr>
          <w:sz w:val="20"/>
        </w:rPr>
      </w:pPr>
    </w:p>
    <w:p w14:paraId="079992AB" w14:textId="77777777" w:rsidR="00B87178" w:rsidRDefault="00B87178" w:rsidP="00B87178">
      <w:pPr>
        <w:pStyle w:val="BodyText"/>
        <w:spacing w:before="1"/>
        <w:rPr>
          <w:sz w:val="26"/>
        </w:rPr>
      </w:pPr>
    </w:p>
    <w:p w14:paraId="299C66E4" w14:textId="77777777" w:rsidR="00B87178" w:rsidRDefault="00B87178" w:rsidP="00B87178">
      <w:pPr>
        <w:pStyle w:val="BodyText"/>
        <w:spacing w:before="94"/>
        <w:ind w:left="221"/>
      </w:pPr>
      <w:r>
        <w:t>void</w:t>
      </w:r>
      <w:r>
        <w:rPr>
          <w:spacing w:val="-1"/>
        </w:rPr>
        <w:t xml:space="preserve"> </w:t>
      </w:r>
      <w:r>
        <w:t>Display(struct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*List)</w:t>
      </w:r>
    </w:p>
    <w:p w14:paraId="7023F837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2EF64972" w14:textId="77777777" w:rsidR="00B87178" w:rsidRDefault="00B87178" w:rsidP="00B87178">
      <w:pPr>
        <w:pStyle w:val="BodyText"/>
        <w:ind w:left="221"/>
      </w:pPr>
      <w:r>
        <w:t>{</w:t>
      </w:r>
    </w:p>
    <w:p w14:paraId="396C70CF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1030793D" w14:textId="77777777" w:rsidR="00B87178" w:rsidRDefault="00B87178" w:rsidP="00B87178">
      <w:pPr>
        <w:pStyle w:val="BodyText"/>
        <w:spacing w:line="504" w:lineRule="auto"/>
        <w:ind w:left="221" w:right="7323"/>
      </w:pPr>
      <w:r>
        <w:t>struct node *Position;</w:t>
      </w:r>
      <w:r>
        <w:rPr>
          <w:spacing w:val="1"/>
        </w:rPr>
        <w:t xml:space="preserve"> </w:t>
      </w:r>
      <w:r>
        <w:t>Position = List-&gt;Next;</w:t>
      </w:r>
      <w:r>
        <w:rPr>
          <w:spacing w:val="1"/>
        </w:rPr>
        <w:t xml:space="preserve"> </w:t>
      </w:r>
      <w:r>
        <w:t>while(Position</w:t>
      </w:r>
      <w:r>
        <w:rPr>
          <w:spacing w:val="-6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NULL)</w:t>
      </w:r>
    </w:p>
    <w:p w14:paraId="2EA7C9F1" w14:textId="77777777" w:rsidR="00B87178" w:rsidRDefault="00B87178" w:rsidP="00B87178">
      <w:pPr>
        <w:pStyle w:val="BodyText"/>
        <w:ind w:left="221"/>
      </w:pPr>
      <w:r>
        <w:t>{</w:t>
      </w:r>
    </w:p>
    <w:p w14:paraId="75FADF8A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345EABCB" w14:textId="77777777" w:rsidR="00B87178" w:rsidRDefault="00B87178" w:rsidP="00B87178">
      <w:pPr>
        <w:pStyle w:val="BodyText"/>
        <w:spacing w:line="504" w:lineRule="auto"/>
        <w:ind w:left="221" w:right="5043"/>
      </w:pPr>
      <w:r>
        <w:t>printf("%dx^%d", Position-&gt;coeff, Position-&gt;pow);</w:t>
      </w:r>
      <w:r>
        <w:rPr>
          <w:spacing w:val="-59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Position-&gt;Next;</w:t>
      </w:r>
    </w:p>
    <w:p w14:paraId="2EF14B8F" w14:textId="77777777" w:rsidR="00B87178" w:rsidRDefault="00B87178" w:rsidP="00B87178">
      <w:pPr>
        <w:pStyle w:val="BodyText"/>
        <w:spacing w:line="251" w:lineRule="exact"/>
        <w:ind w:left="221"/>
      </w:pPr>
      <w:r>
        <w:t>if(Position</w:t>
      </w:r>
      <w:r>
        <w:rPr>
          <w:spacing w:val="-4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NULL</w:t>
      </w:r>
      <w:r>
        <w:rPr>
          <w:spacing w:val="-1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Position-&gt;coeff</w:t>
      </w:r>
      <w:r>
        <w:rPr>
          <w:spacing w:val="-2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0)</w:t>
      </w:r>
    </w:p>
    <w:p w14:paraId="79EC8B5B" w14:textId="77777777" w:rsidR="00B87178" w:rsidRDefault="00B87178" w:rsidP="00B87178">
      <w:pPr>
        <w:pStyle w:val="BodyText"/>
        <w:spacing w:before="3"/>
        <w:rPr>
          <w:sz w:val="24"/>
        </w:rPr>
      </w:pPr>
    </w:p>
    <w:p w14:paraId="02AB1D2B" w14:textId="77777777" w:rsidR="00B87178" w:rsidRDefault="00B87178" w:rsidP="00B87178">
      <w:pPr>
        <w:pStyle w:val="BodyText"/>
        <w:spacing w:before="1"/>
        <w:ind w:left="221"/>
      </w:pPr>
      <w:r>
        <w:t>{</w:t>
      </w:r>
    </w:p>
    <w:p w14:paraId="798ABEE1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5AC9A9C9" w14:textId="77777777" w:rsidR="00B87178" w:rsidRDefault="00B87178" w:rsidP="00B87178">
      <w:pPr>
        <w:pStyle w:val="BodyText"/>
        <w:ind w:left="221"/>
      </w:pPr>
      <w:r>
        <w:t>printf("+");</w:t>
      </w:r>
    </w:p>
    <w:p w14:paraId="05837218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1EBCAFAE" w14:textId="77777777" w:rsidR="00B87178" w:rsidRDefault="00B87178" w:rsidP="00B87178">
      <w:pPr>
        <w:pStyle w:val="BodyText"/>
        <w:ind w:left="221"/>
      </w:pPr>
      <w:r>
        <w:t>}</w:t>
      </w:r>
    </w:p>
    <w:p w14:paraId="47AC5916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39E287A5" w14:textId="77777777" w:rsidR="00B87178" w:rsidRDefault="00B87178" w:rsidP="00B87178">
      <w:pPr>
        <w:pStyle w:val="BodyText"/>
        <w:ind w:left="221"/>
      </w:pPr>
      <w:r>
        <w:t>}</w:t>
      </w:r>
    </w:p>
    <w:p w14:paraId="427A98F0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7449FA6A" w14:textId="77777777" w:rsidR="00B87178" w:rsidRDefault="00B87178" w:rsidP="00B87178">
      <w:pPr>
        <w:pStyle w:val="BodyText"/>
        <w:ind w:left="221"/>
      </w:pPr>
      <w:r>
        <w:t>}</w:t>
      </w:r>
    </w:p>
    <w:p w14:paraId="55189C6F" w14:textId="77777777" w:rsidR="00B87178" w:rsidRDefault="00B87178" w:rsidP="00B87178">
      <w:pPr>
        <w:pStyle w:val="BodyText"/>
        <w:spacing w:before="3"/>
        <w:rPr>
          <w:sz w:val="24"/>
        </w:rPr>
      </w:pPr>
    </w:p>
    <w:p w14:paraId="2C3625C4" w14:textId="77777777" w:rsidR="00B87178" w:rsidRDefault="00B87178" w:rsidP="00B87178">
      <w:pPr>
        <w:pStyle w:val="BodyText"/>
        <w:spacing w:before="1"/>
        <w:ind w:left="221"/>
      </w:pPr>
      <w:r>
        <w:t>void</w:t>
      </w:r>
      <w:r>
        <w:rPr>
          <w:spacing w:val="-2"/>
        </w:rPr>
        <w:t xml:space="preserve"> </w:t>
      </w:r>
      <w:r>
        <w:t>Addition(struct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*Poly1, 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*Poly2, 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*Result)</w:t>
      </w:r>
    </w:p>
    <w:p w14:paraId="3453A912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0889DB5A" w14:textId="77777777" w:rsidR="00B87178" w:rsidRDefault="00B87178" w:rsidP="00B87178">
      <w:pPr>
        <w:pStyle w:val="BodyText"/>
        <w:ind w:left="221"/>
      </w:pPr>
      <w:r>
        <w:t>{</w:t>
      </w:r>
    </w:p>
    <w:p w14:paraId="2BB0CDEF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38D9132E" w14:textId="77777777" w:rsidR="00B87178" w:rsidRDefault="00B87178" w:rsidP="00B87178">
      <w:pPr>
        <w:pStyle w:val="BodyText"/>
        <w:spacing w:before="1" w:line="504" w:lineRule="auto"/>
        <w:ind w:left="221" w:right="7586"/>
      </w:pPr>
      <w:r>
        <w:t>struct node *Position;</w:t>
      </w:r>
      <w:r>
        <w:rPr>
          <w:spacing w:val="1"/>
        </w:rPr>
        <w:t xml:space="preserve"> </w:t>
      </w:r>
      <w:r>
        <w:t>struct node *NewNode;</w:t>
      </w:r>
      <w:r>
        <w:rPr>
          <w:spacing w:val="-59"/>
        </w:rPr>
        <w:t xml:space="preserve"> </w:t>
      </w:r>
      <w:r>
        <w:t>Poly1 = Poly1-&gt;Next;</w:t>
      </w:r>
      <w:r>
        <w:rPr>
          <w:spacing w:val="1"/>
        </w:rPr>
        <w:t xml:space="preserve"> </w:t>
      </w:r>
      <w:r>
        <w:t>Poly2 = Poly2-&gt;Next;</w:t>
      </w:r>
      <w:r>
        <w:rPr>
          <w:spacing w:val="1"/>
        </w:rPr>
        <w:t xml:space="preserve"> </w:t>
      </w:r>
      <w:r>
        <w:t>Result-&gt;Next = NULL;</w:t>
      </w:r>
      <w:r>
        <w:rPr>
          <w:spacing w:val="1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 Result;</w:t>
      </w:r>
    </w:p>
    <w:p w14:paraId="7AC19EE1" w14:textId="77777777" w:rsidR="00B87178" w:rsidRDefault="00B87178" w:rsidP="00B87178">
      <w:pPr>
        <w:pStyle w:val="BodyText"/>
        <w:spacing w:line="251" w:lineRule="exact"/>
        <w:ind w:left="221"/>
      </w:pPr>
      <w:r>
        <w:t>while(Poly1</w:t>
      </w:r>
      <w:r>
        <w:rPr>
          <w:spacing w:val="-2"/>
        </w:rPr>
        <w:t xml:space="preserve"> </w:t>
      </w:r>
      <w:r>
        <w:t>!= NULL</w:t>
      </w:r>
      <w:r>
        <w:rPr>
          <w:spacing w:val="-2"/>
        </w:rPr>
        <w:t xml:space="preserve"> </w:t>
      </w:r>
      <w:r>
        <w:t>&amp;&amp;</w:t>
      </w:r>
      <w:r>
        <w:rPr>
          <w:spacing w:val="-6"/>
        </w:rPr>
        <w:t xml:space="preserve"> </w:t>
      </w:r>
      <w:r>
        <w:t>Poly2</w:t>
      </w:r>
      <w:r>
        <w:rPr>
          <w:spacing w:val="-2"/>
        </w:rPr>
        <w:t xml:space="preserve"> </w:t>
      </w:r>
      <w:r>
        <w:t>!= NULL)</w:t>
      </w:r>
    </w:p>
    <w:p w14:paraId="70F90F67" w14:textId="77777777" w:rsidR="00B87178" w:rsidRDefault="00B87178" w:rsidP="00B87178">
      <w:pPr>
        <w:pStyle w:val="BodyText"/>
        <w:spacing w:before="3"/>
        <w:rPr>
          <w:sz w:val="24"/>
        </w:rPr>
      </w:pPr>
    </w:p>
    <w:p w14:paraId="1DD0D164" w14:textId="77777777" w:rsidR="00B87178" w:rsidRDefault="00B87178" w:rsidP="00B87178">
      <w:pPr>
        <w:pStyle w:val="BodyText"/>
        <w:ind w:left="221"/>
      </w:pPr>
      <w:r>
        <w:t>{</w:t>
      </w:r>
    </w:p>
    <w:p w14:paraId="6EFD9D40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12869BBC" w14:textId="77777777" w:rsidR="00B87178" w:rsidRDefault="00B87178" w:rsidP="00B87178">
      <w:pPr>
        <w:pStyle w:val="BodyText"/>
        <w:spacing w:line="504" w:lineRule="auto"/>
        <w:ind w:left="221" w:right="5979"/>
      </w:pPr>
      <w:r>
        <w:t>NewNode = malloc(sizeof(struct node));</w:t>
      </w:r>
      <w:r>
        <w:rPr>
          <w:spacing w:val="-59"/>
        </w:rPr>
        <w:t xml:space="preserve"> </w:t>
      </w:r>
      <w:r>
        <w:t>if(Poly1-&gt;pow</w:t>
      </w:r>
      <w:r>
        <w:rPr>
          <w:spacing w:val="-4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Poly2-&gt;pow)</w:t>
      </w:r>
    </w:p>
    <w:p w14:paraId="51113BF6" w14:textId="77777777" w:rsidR="00B87178" w:rsidRDefault="00B87178" w:rsidP="00B87178">
      <w:pPr>
        <w:spacing w:line="504" w:lineRule="auto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D361CD8" w14:textId="77777777" w:rsidR="00B87178" w:rsidRDefault="00B87178" w:rsidP="00B87178">
      <w:pPr>
        <w:pStyle w:val="BodyText"/>
        <w:rPr>
          <w:sz w:val="20"/>
        </w:rPr>
      </w:pPr>
    </w:p>
    <w:p w14:paraId="3FFD4118" w14:textId="77777777" w:rsidR="00B87178" w:rsidRDefault="00B87178" w:rsidP="00B87178">
      <w:pPr>
        <w:pStyle w:val="BodyText"/>
        <w:spacing w:before="1"/>
        <w:rPr>
          <w:sz w:val="26"/>
        </w:rPr>
      </w:pPr>
    </w:p>
    <w:p w14:paraId="71B6F927" w14:textId="77777777" w:rsidR="00B87178" w:rsidRDefault="00B87178" w:rsidP="00B87178">
      <w:pPr>
        <w:pStyle w:val="BodyText"/>
        <w:spacing w:before="94"/>
        <w:ind w:left="221"/>
      </w:pPr>
      <w:r>
        <w:t>{</w:t>
      </w:r>
    </w:p>
    <w:p w14:paraId="1381394B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5F7FA9EB" w14:textId="77777777" w:rsidR="00B87178" w:rsidRDefault="00B87178" w:rsidP="00B87178">
      <w:pPr>
        <w:pStyle w:val="BodyText"/>
        <w:spacing w:line="504" w:lineRule="auto"/>
        <w:ind w:left="221" w:right="5180"/>
      </w:pPr>
      <w:r>
        <w:t>NewNode-&gt;coeff = Poly1-&gt;coeff + Poly2-&gt;coeff;</w:t>
      </w:r>
      <w:r>
        <w:rPr>
          <w:spacing w:val="-59"/>
        </w:rPr>
        <w:t xml:space="preserve"> </w:t>
      </w:r>
      <w:r>
        <w:t>NewNode-&gt;pow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Poly1-&gt;pow;</w:t>
      </w:r>
    </w:p>
    <w:p w14:paraId="3FA674A3" w14:textId="77777777" w:rsidR="00B87178" w:rsidRDefault="00B87178" w:rsidP="00B87178">
      <w:pPr>
        <w:pStyle w:val="BodyText"/>
        <w:spacing w:line="504" w:lineRule="auto"/>
        <w:ind w:left="221" w:right="7772"/>
      </w:pPr>
      <w:r>
        <w:t>Poly1 = Poly1-&gt;Next;</w:t>
      </w:r>
      <w:r>
        <w:rPr>
          <w:spacing w:val="-59"/>
        </w:rPr>
        <w:t xml:space="preserve"> </w:t>
      </w:r>
      <w:r>
        <w:t>Poly2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Poly2-&gt;Next;</w:t>
      </w:r>
    </w:p>
    <w:p w14:paraId="6FD56A01" w14:textId="77777777" w:rsidR="00B87178" w:rsidRDefault="00B87178" w:rsidP="00B87178">
      <w:pPr>
        <w:pStyle w:val="BodyText"/>
        <w:ind w:left="221"/>
      </w:pPr>
      <w:r>
        <w:t>}</w:t>
      </w:r>
    </w:p>
    <w:p w14:paraId="69508B91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52072665" w14:textId="77777777" w:rsidR="00B87178" w:rsidRDefault="00B87178" w:rsidP="00B87178">
      <w:pPr>
        <w:pStyle w:val="BodyText"/>
        <w:ind w:left="221"/>
      </w:pPr>
      <w:r>
        <w:t>else</w:t>
      </w:r>
      <w:r>
        <w:rPr>
          <w:spacing w:val="-2"/>
        </w:rPr>
        <w:t xml:space="preserve"> </w:t>
      </w:r>
      <w:r>
        <w:t>if(Poly1-&gt;pow</w:t>
      </w:r>
      <w:r>
        <w:rPr>
          <w:spacing w:val="-5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Poly2-&gt;pow)</w:t>
      </w:r>
    </w:p>
    <w:p w14:paraId="7758E008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27978FF7" w14:textId="77777777" w:rsidR="00B87178" w:rsidRDefault="00B87178" w:rsidP="00B87178">
      <w:pPr>
        <w:pStyle w:val="BodyText"/>
        <w:ind w:left="221"/>
      </w:pPr>
      <w:r>
        <w:t>{</w:t>
      </w:r>
    </w:p>
    <w:p w14:paraId="7C7AB059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09CC3A53" w14:textId="77777777" w:rsidR="00B87178" w:rsidRDefault="00B87178" w:rsidP="00B87178">
      <w:pPr>
        <w:pStyle w:val="BodyText"/>
        <w:spacing w:line="504" w:lineRule="auto"/>
        <w:ind w:left="221" w:right="6659"/>
      </w:pPr>
      <w:r>
        <w:t>NewNode-&gt;coeff = Poly1-&gt;coeff;</w:t>
      </w:r>
      <w:r>
        <w:rPr>
          <w:spacing w:val="-59"/>
        </w:rPr>
        <w:t xml:space="preserve"> </w:t>
      </w:r>
      <w:r>
        <w:t>NewNode-&gt;pow = Poly1-&gt;pow;</w:t>
      </w:r>
      <w:r>
        <w:rPr>
          <w:spacing w:val="1"/>
        </w:rPr>
        <w:t xml:space="preserve"> </w:t>
      </w:r>
      <w:r>
        <w:t>Poly1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Poly1-&gt;Next;</w:t>
      </w:r>
    </w:p>
    <w:p w14:paraId="7AE63C85" w14:textId="77777777" w:rsidR="00B87178" w:rsidRDefault="00B87178" w:rsidP="00B87178">
      <w:pPr>
        <w:pStyle w:val="BodyText"/>
        <w:ind w:left="221"/>
      </w:pPr>
      <w:r>
        <w:t>}</w:t>
      </w:r>
    </w:p>
    <w:p w14:paraId="6DACA742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13999361" w14:textId="77777777" w:rsidR="00B87178" w:rsidRDefault="00B87178" w:rsidP="00B87178">
      <w:pPr>
        <w:pStyle w:val="BodyText"/>
        <w:ind w:left="221"/>
      </w:pPr>
      <w:r>
        <w:t>else</w:t>
      </w:r>
      <w:r>
        <w:rPr>
          <w:spacing w:val="-2"/>
        </w:rPr>
        <w:t xml:space="preserve"> </w:t>
      </w:r>
      <w:r>
        <w:t>if(Poly1-&gt;pow</w:t>
      </w:r>
      <w:r>
        <w:rPr>
          <w:spacing w:val="-5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Poly2-&gt;pow)</w:t>
      </w:r>
    </w:p>
    <w:p w14:paraId="05B7A238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70D6F7BC" w14:textId="77777777" w:rsidR="00B87178" w:rsidRDefault="00B87178" w:rsidP="00B87178">
      <w:pPr>
        <w:pStyle w:val="BodyText"/>
        <w:ind w:left="221"/>
      </w:pPr>
      <w:r>
        <w:t>{</w:t>
      </w:r>
    </w:p>
    <w:p w14:paraId="01EAECC0" w14:textId="77777777" w:rsidR="00B87178" w:rsidRDefault="00B87178" w:rsidP="00B87178">
      <w:pPr>
        <w:pStyle w:val="BodyText"/>
        <w:spacing w:before="4"/>
        <w:rPr>
          <w:sz w:val="24"/>
        </w:rPr>
      </w:pPr>
    </w:p>
    <w:p w14:paraId="2C892232" w14:textId="77777777" w:rsidR="00B87178" w:rsidRDefault="00B87178" w:rsidP="00B87178">
      <w:pPr>
        <w:pStyle w:val="BodyText"/>
        <w:spacing w:line="504" w:lineRule="auto"/>
        <w:ind w:left="221" w:right="6659"/>
      </w:pPr>
      <w:r>
        <w:t>NewNode-&gt;coeff = Poly2-&gt;coeff;</w:t>
      </w:r>
      <w:r>
        <w:rPr>
          <w:spacing w:val="-59"/>
        </w:rPr>
        <w:t xml:space="preserve"> </w:t>
      </w:r>
      <w:r>
        <w:t>NewNode-&gt;pow = Poly2-&gt;pow;</w:t>
      </w:r>
      <w:r>
        <w:rPr>
          <w:spacing w:val="1"/>
        </w:rPr>
        <w:t xml:space="preserve"> </w:t>
      </w:r>
      <w:r>
        <w:t>Poly2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Poly2-&gt;Next;</w:t>
      </w:r>
    </w:p>
    <w:p w14:paraId="23F1A498" w14:textId="77777777" w:rsidR="00B87178" w:rsidRDefault="00B87178" w:rsidP="00B87178">
      <w:pPr>
        <w:pStyle w:val="BodyText"/>
        <w:spacing w:line="250" w:lineRule="exact"/>
        <w:ind w:left="221"/>
      </w:pPr>
      <w:r>
        <w:t>}</w:t>
      </w:r>
    </w:p>
    <w:p w14:paraId="08443031" w14:textId="77777777" w:rsidR="00B87178" w:rsidRDefault="00B87178" w:rsidP="00B87178">
      <w:pPr>
        <w:pStyle w:val="BodyText"/>
        <w:spacing w:before="4"/>
        <w:rPr>
          <w:sz w:val="24"/>
        </w:rPr>
      </w:pPr>
    </w:p>
    <w:p w14:paraId="3AF97A87" w14:textId="77777777" w:rsidR="00B87178" w:rsidRDefault="00B87178" w:rsidP="00B87178">
      <w:pPr>
        <w:pStyle w:val="BodyText"/>
        <w:spacing w:line="504" w:lineRule="auto"/>
        <w:ind w:left="221" w:right="7132"/>
      </w:pPr>
      <w:r>
        <w:t>NewNode-&gt;Next = NULL;</w:t>
      </w:r>
      <w:r>
        <w:rPr>
          <w:spacing w:val="1"/>
        </w:rPr>
        <w:t xml:space="preserve"> </w:t>
      </w:r>
      <w:r>
        <w:t>Position-&gt;Next = NewNode;</w:t>
      </w:r>
      <w:r>
        <w:rPr>
          <w:spacing w:val="-59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 NewNode;</w:t>
      </w:r>
    </w:p>
    <w:p w14:paraId="0FDE65C3" w14:textId="77777777" w:rsidR="00B87178" w:rsidRDefault="00B87178" w:rsidP="00B87178">
      <w:pPr>
        <w:pStyle w:val="BodyText"/>
        <w:spacing w:line="251" w:lineRule="exact"/>
        <w:ind w:left="221"/>
      </w:pPr>
      <w:r>
        <w:t>}</w:t>
      </w:r>
    </w:p>
    <w:p w14:paraId="61F29FB6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33E5F9F6" w14:textId="77777777" w:rsidR="00B87178" w:rsidRDefault="00B87178" w:rsidP="00B87178">
      <w:pPr>
        <w:pStyle w:val="BodyText"/>
        <w:spacing w:before="1"/>
        <w:ind w:left="221"/>
      </w:pPr>
      <w:r>
        <w:t>while(Poly1</w:t>
      </w:r>
      <w:r>
        <w:rPr>
          <w:spacing w:val="-2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NULL</w:t>
      </w:r>
      <w:r>
        <w:rPr>
          <w:spacing w:val="-2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Poly2</w:t>
      </w:r>
      <w:r>
        <w:rPr>
          <w:spacing w:val="-2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NULL)</w:t>
      </w:r>
    </w:p>
    <w:p w14:paraId="18B31AFA" w14:textId="77777777" w:rsidR="00B87178" w:rsidRDefault="00B87178" w:rsidP="00B87178">
      <w:pPr>
        <w:pStyle w:val="BodyText"/>
        <w:spacing w:before="3"/>
        <w:rPr>
          <w:sz w:val="24"/>
        </w:rPr>
      </w:pPr>
    </w:p>
    <w:p w14:paraId="2A1E9CAC" w14:textId="77777777" w:rsidR="00B87178" w:rsidRDefault="00B87178" w:rsidP="00B87178">
      <w:pPr>
        <w:pStyle w:val="BodyText"/>
        <w:ind w:left="221"/>
      </w:pPr>
      <w:r>
        <w:t>{</w:t>
      </w:r>
    </w:p>
    <w:p w14:paraId="736D40A2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41557200" w14:textId="77777777" w:rsidR="00B87178" w:rsidRDefault="00B87178" w:rsidP="00B87178">
      <w:pPr>
        <w:pStyle w:val="BodyText"/>
        <w:spacing w:line="504" w:lineRule="auto"/>
        <w:ind w:left="221" w:right="5969"/>
      </w:pPr>
      <w:r>
        <w:t>NewNode = malloc(sizeof(struct node));</w:t>
      </w:r>
      <w:r>
        <w:rPr>
          <w:spacing w:val="-59"/>
        </w:rPr>
        <w:t xml:space="preserve"> </w:t>
      </w:r>
      <w:r>
        <w:t>if(Poly1</w:t>
      </w:r>
      <w:r>
        <w:rPr>
          <w:spacing w:val="-1"/>
        </w:rPr>
        <w:t xml:space="preserve"> </w:t>
      </w:r>
      <w:r>
        <w:t>!=</w:t>
      </w:r>
      <w:r>
        <w:rPr>
          <w:spacing w:val="1"/>
        </w:rPr>
        <w:t xml:space="preserve"> </w:t>
      </w:r>
      <w:r>
        <w:t>NULL)</w:t>
      </w:r>
    </w:p>
    <w:p w14:paraId="06033A41" w14:textId="77777777" w:rsidR="00B87178" w:rsidRDefault="00B87178" w:rsidP="00B87178">
      <w:pPr>
        <w:spacing w:line="504" w:lineRule="auto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4DE7155" w14:textId="77777777" w:rsidR="00B87178" w:rsidRDefault="00B87178" w:rsidP="00B87178">
      <w:pPr>
        <w:pStyle w:val="BodyText"/>
        <w:rPr>
          <w:sz w:val="20"/>
        </w:rPr>
      </w:pPr>
    </w:p>
    <w:p w14:paraId="24AE99AE" w14:textId="77777777" w:rsidR="00B87178" w:rsidRDefault="00B87178" w:rsidP="00B87178">
      <w:pPr>
        <w:pStyle w:val="BodyText"/>
        <w:spacing w:before="1"/>
        <w:rPr>
          <w:sz w:val="26"/>
        </w:rPr>
      </w:pPr>
    </w:p>
    <w:p w14:paraId="594A6CD8" w14:textId="77777777" w:rsidR="00B87178" w:rsidRDefault="00B87178" w:rsidP="00B87178">
      <w:pPr>
        <w:pStyle w:val="BodyText"/>
        <w:spacing w:before="94"/>
        <w:ind w:left="221"/>
      </w:pPr>
      <w:r>
        <w:t>{</w:t>
      </w:r>
    </w:p>
    <w:p w14:paraId="173E82FF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54343306" w14:textId="77777777" w:rsidR="00B87178" w:rsidRDefault="00B87178" w:rsidP="00B87178">
      <w:pPr>
        <w:pStyle w:val="BodyText"/>
        <w:spacing w:line="504" w:lineRule="auto"/>
        <w:ind w:left="221" w:right="6659"/>
      </w:pPr>
      <w:r>
        <w:t>NewNode-&gt;coeff = Poly1-&gt;coeff;</w:t>
      </w:r>
      <w:r>
        <w:rPr>
          <w:spacing w:val="-59"/>
        </w:rPr>
        <w:t xml:space="preserve"> </w:t>
      </w:r>
      <w:r>
        <w:t>NewNode-&gt;pow = Poly1-&gt;pow;</w:t>
      </w:r>
      <w:r>
        <w:rPr>
          <w:spacing w:val="1"/>
        </w:rPr>
        <w:t xml:space="preserve"> </w:t>
      </w:r>
      <w:r>
        <w:t>Poly1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Poly1-&gt;Next;</w:t>
      </w:r>
    </w:p>
    <w:p w14:paraId="71964478" w14:textId="77777777" w:rsidR="00B87178" w:rsidRDefault="00B87178" w:rsidP="00B87178">
      <w:pPr>
        <w:pStyle w:val="BodyText"/>
        <w:spacing w:line="250" w:lineRule="exact"/>
        <w:ind w:left="221"/>
      </w:pPr>
      <w:r>
        <w:t>}</w:t>
      </w:r>
    </w:p>
    <w:p w14:paraId="2CCDA0E3" w14:textId="77777777" w:rsidR="00B87178" w:rsidRDefault="00B87178" w:rsidP="00B87178">
      <w:pPr>
        <w:pStyle w:val="BodyText"/>
        <w:spacing w:before="4"/>
        <w:rPr>
          <w:sz w:val="24"/>
        </w:rPr>
      </w:pPr>
    </w:p>
    <w:p w14:paraId="67A1F084" w14:textId="77777777" w:rsidR="00B87178" w:rsidRDefault="00B87178" w:rsidP="00B87178">
      <w:pPr>
        <w:pStyle w:val="BodyText"/>
        <w:ind w:left="221"/>
      </w:pPr>
      <w:r>
        <w:t>if(Poly2</w:t>
      </w:r>
      <w:r>
        <w:rPr>
          <w:spacing w:val="-3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NULL)</w:t>
      </w:r>
    </w:p>
    <w:p w14:paraId="4A94DFCE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4C5AB23C" w14:textId="77777777" w:rsidR="00B87178" w:rsidRDefault="00B87178" w:rsidP="00B87178">
      <w:pPr>
        <w:pStyle w:val="BodyText"/>
        <w:ind w:left="221"/>
      </w:pPr>
      <w:r>
        <w:t>{</w:t>
      </w:r>
    </w:p>
    <w:p w14:paraId="4E747DD0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660B827B" w14:textId="77777777" w:rsidR="00B87178" w:rsidRDefault="00B87178" w:rsidP="00B87178">
      <w:pPr>
        <w:pStyle w:val="BodyText"/>
        <w:spacing w:line="504" w:lineRule="auto"/>
        <w:ind w:left="221" w:right="6659"/>
      </w:pPr>
      <w:r>
        <w:t>NewNode-&gt;coeff = Poly2-&gt;coeff;</w:t>
      </w:r>
      <w:r>
        <w:rPr>
          <w:spacing w:val="-59"/>
        </w:rPr>
        <w:t xml:space="preserve"> </w:t>
      </w:r>
      <w:r>
        <w:t>NewNode-&gt;pow = Poly2-&gt;pow;</w:t>
      </w:r>
      <w:r>
        <w:rPr>
          <w:spacing w:val="1"/>
        </w:rPr>
        <w:t xml:space="preserve"> </w:t>
      </w:r>
      <w:r>
        <w:t>Poly2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Poly2-&gt;Next;</w:t>
      </w:r>
    </w:p>
    <w:p w14:paraId="6299946E" w14:textId="77777777" w:rsidR="00B87178" w:rsidRDefault="00B87178" w:rsidP="00B87178">
      <w:pPr>
        <w:pStyle w:val="BodyText"/>
        <w:ind w:left="221"/>
      </w:pPr>
      <w:r>
        <w:t>}</w:t>
      </w:r>
    </w:p>
    <w:p w14:paraId="38E02172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096FD1F5" w14:textId="77777777" w:rsidR="00B87178" w:rsidRDefault="00B87178" w:rsidP="00B87178">
      <w:pPr>
        <w:pStyle w:val="BodyText"/>
        <w:spacing w:line="504" w:lineRule="auto"/>
        <w:ind w:left="221" w:right="7132"/>
      </w:pPr>
      <w:r>
        <w:t>NewNode-&gt;Next = NULL;</w:t>
      </w:r>
      <w:r>
        <w:rPr>
          <w:spacing w:val="1"/>
        </w:rPr>
        <w:t xml:space="preserve"> </w:t>
      </w:r>
      <w:r>
        <w:t>Position-&gt;Next = NewNode;</w:t>
      </w:r>
      <w:r>
        <w:rPr>
          <w:spacing w:val="-59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 NewNode;</w:t>
      </w:r>
    </w:p>
    <w:p w14:paraId="21D658AE" w14:textId="77777777" w:rsidR="00B87178" w:rsidRDefault="00B87178" w:rsidP="00B87178">
      <w:pPr>
        <w:pStyle w:val="BodyText"/>
        <w:ind w:left="221"/>
      </w:pPr>
      <w:r>
        <w:t>}</w:t>
      </w:r>
    </w:p>
    <w:p w14:paraId="3714D949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35E0A9B3" w14:textId="77777777" w:rsidR="00B87178" w:rsidRDefault="00B87178" w:rsidP="00B87178">
      <w:pPr>
        <w:pStyle w:val="BodyText"/>
        <w:ind w:left="221"/>
      </w:pPr>
      <w:r>
        <w:t>}</w:t>
      </w:r>
    </w:p>
    <w:p w14:paraId="06DB0C40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1C71AD06" w14:textId="77777777" w:rsidR="00B87178" w:rsidRDefault="00B87178" w:rsidP="00B87178">
      <w:pPr>
        <w:pStyle w:val="BodyText"/>
        <w:spacing w:line="276" w:lineRule="auto"/>
        <w:ind w:left="221" w:right="8065"/>
      </w:pPr>
      <w:r>
        <w:rPr>
          <w:rFonts w:ascii="Arial"/>
          <w:b/>
        </w:rPr>
        <w:t>Program 2:</w:t>
      </w:r>
      <w:r>
        <w:rPr>
          <w:rFonts w:ascii="Arial"/>
          <w:b/>
          <w:spacing w:val="1"/>
        </w:rPr>
        <w:t xml:space="preserve"> </w:t>
      </w:r>
      <w:r>
        <w:t>#include&lt;stdio.h&gt;</w:t>
      </w:r>
      <w:r>
        <w:rPr>
          <w:spacing w:val="1"/>
        </w:rPr>
        <w:t xml:space="preserve"> </w:t>
      </w:r>
      <w:r>
        <w:t>#include&lt;stdlib.h&gt;</w:t>
      </w:r>
      <w:r>
        <w:rPr>
          <w:spacing w:val="-59"/>
        </w:rPr>
        <w:t xml:space="preserve"> </w:t>
      </w:r>
      <w:r>
        <w:t>struct</w:t>
      </w:r>
      <w:r>
        <w:rPr>
          <w:spacing w:val="1"/>
        </w:rPr>
        <w:t xml:space="preserve"> </w:t>
      </w:r>
      <w:r>
        <w:t>node</w:t>
      </w:r>
    </w:p>
    <w:p w14:paraId="50077461" w14:textId="77777777" w:rsidR="00B87178" w:rsidRDefault="00B87178" w:rsidP="00B87178">
      <w:pPr>
        <w:pStyle w:val="BodyText"/>
        <w:ind w:left="221"/>
      </w:pPr>
      <w:r>
        <w:t>{</w:t>
      </w:r>
    </w:p>
    <w:p w14:paraId="490885BA" w14:textId="77777777" w:rsidR="00B87178" w:rsidRDefault="00B87178" w:rsidP="00B87178">
      <w:pPr>
        <w:pStyle w:val="BodyText"/>
        <w:spacing w:before="38" w:line="276" w:lineRule="auto"/>
        <w:ind w:left="468" w:right="8760"/>
      </w:pPr>
      <w:r>
        <w:t>int coeff;</w:t>
      </w:r>
      <w:r>
        <w:rPr>
          <w:spacing w:val="-59"/>
        </w:rPr>
        <w:t xml:space="preserve"> </w:t>
      </w:r>
      <w:r>
        <w:rPr>
          <w:spacing w:val="-1"/>
        </w:rPr>
        <w:t>int</w:t>
      </w:r>
      <w:r>
        <w:rPr>
          <w:spacing w:val="-10"/>
        </w:rPr>
        <w:t xml:space="preserve"> </w:t>
      </w:r>
      <w:r>
        <w:rPr>
          <w:spacing w:val="-1"/>
        </w:rPr>
        <w:t>expo;</w:t>
      </w:r>
    </w:p>
    <w:p w14:paraId="66FF1E43" w14:textId="77777777" w:rsidR="00B87178" w:rsidRDefault="00B87178" w:rsidP="00B87178">
      <w:pPr>
        <w:pStyle w:val="BodyText"/>
        <w:spacing w:before="2"/>
        <w:ind w:left="468"/>
      </w:pPr>
      <w:r>
        <w:t>struct</w:t>
      </w:r>
      <w:r>
        <w:rPr>
          <w:spacing w:val="-3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*next;</w:t>
      </w:r>
    </w:p>
    <w:p w14:paraId="6438ED8B" w14:textId="77777777" w:rsidR="00B87178" w:rsidRDefault="00B87178" w:rsidP="00B87178">
      <w:pPr>
        <w:pStyle w:val="BodyText"/>
        <w:spacing w:before="37"/>
        <w:ind w:left="221"/>
      </w:pPr>
      <w:r>
        <w:t>};</w:t>
      </w:r>
    </w:p>
    <w:p w14:paraId="76FDDB57" w14:textId="77777777" w:rsidR="00B87178" w:rsidRDefault="00B87178" w:rsidP="00B87178">
      <w:pPr>
        <w:pStyle w:val="BodyText"/>
        <w:spacing w:before="4"/>
        <w:rPr>
          <w:sz w:val="20"/>
        </w:rPr>
      </w:pPr>
    </w:p>
    <w:p w14:paraId="03D47D63" w14:textId="77777777" w:rsidR="00B87178" w:rsidRDefault="00B87178" w:rsidP="00B87178">
      <w:pPr>
        <w:pStyle w:val="BodyText"/>
        <w:spacing w:before="94"/>
        <w:ind w:left="221"/>
      </w:pPr>
      <w:r>
        <w:t>struct</w:t>
      </w:r>
      <w:r>
        <w:rPr>
          <w:spacing w:val="-1"/>
        </w:rPr>
        <w:t xml:space="preserve"> </w:t>
      </w:r>
      <w:r>
        <w:t>node*</w:t>
      </w:r>
      <w:r>
        <w:rPr>
          <w:spacing w:val="-1"/>
        </w:rPr>
        <w:t xml:space="preserve"> </w:t>
      </w:r>
      <w:r>
        <w:t>insert(struct</w:t>
      </w:r>
      <w:r>
        <w:rPr>
          <w:spacing w:val="-5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*head,int</w:t>
      </w:r>
      <w:r>
        <w:rPr>
          <w:spacing w:val="-1"/>
        </w:rPr>
        <w:t xml:space="preserve"> </w:t>
      </w:r>
      <w:r>
        <w:t>co,int</w:t>
      </w:r>
      <w:r>
        <w:rPr>
          <w:spacing w:val="-3"/>
        </w:rPr>
        <w:t xml:space="preserve"> </w:t>
      </w:r>
      <w:r>
        <w:t>exp)</w:t>
      </w:r>
    </w:p>
    <w:p w14:paraId="09DAFE48" w14:textId="77777777" w:rsidR="00B87178" w:rsidRDefault="00B87178" w:rsidP="00B87178">
      <w:pPr>
        <w:pStyle w:val="BodyText"/>
        <w:spacing w:before="38"/>
        <w:ind w:left="221"/>
      </w:pPr>
      <w:r>
        <w:t>{</w:t>
      </w:r>
    </w:p>
    <w:p w14:paraId="3159D64A" w14:textId="77777777" w:rsidR="00B87178" w:rsidRDefault="00B87178" w:rsidP="00B87178">
      <w:pPr>
        <w:pStyle w:val="BodyText"/>
        <w:spacing w:before="39"/>
        <w:ind w:left="468"/>
      </w:pPr>
      <w:r>
        <w:t>struct</w:t>
      </w:r>
      <w:r>
        <w:rPr>
          <w:spacing w:val="-3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*temp;</w:t>
      </w:r>
    </w:p>
    <w:p w14:paraId="5E7EAF52" w14:textId="77777777" w:rsidR="00B87178" w:rsidRDefault="00B87178" w:rsidP="00B87178">
      <w:pPr>
        <w:pStyle w:val="BodyText"/>
        <w:spacing w:before="38" w:line="276" w:lineRule="auto"/>
        <w:ind w:left="468" w:right="4691"/>
      </w:pPr>
      <w:r>
        <w:t>struct node *newnode=malloc(sizeof(struct node));</w:t>
      </w:r>
      <w:r>
        <w:rPr>
          <w:spacing w:val="-59"/>
        </w:rPr>
        <w:t xml:space="preserve"> </w:t>
      </w:r>
      <w:r>
        <w:t>newnode-&gt;coeff=co;</w:t>
      </w:r>
    </w:p>
    <w:p w14:paraId="3D18BFD8" w14:textId="77777777" w:rsidR="00B87178" w:rsidRDefault="00B87178" w:rsidP="00B87178">
      <w:pPr>
        <w:pStyle w:val="BodyText"/>
        <w:spacing w:line="278" w:lineRule="auto"/>
        <w:ind w:left="468" w:right="7341"/>
      </w:pPr>
      <w:r>
        <w:t>newnode-&gt;expo=exp;</w:t>
      </w:r>
      <w:r>
        <w:rPr>
          <w:spacing w:val="1"/>
        </w:rPr>
        <w:t xml:space="preserve"> </w:t>
      </w:r>
      <w:r>
        <w:t>newnode-&gt;next=NULL;</w:t>
      </w:r>
    </w:p>
    <w:p w14:paraId="7984A040" w14:textId="77777777" w:rsidR="00B87178" w:rsidRDefault="00B87178" w:rsidP="00B87178">
      <w:pPr>
        <w:spacing w:line="278" w:lineRule="auto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004AED5" w14:textId="77777777" w:rsidR="00B87178" w:rsidRDefault="00B87178" w:rsidP="00B87178">
      <w:pPr>
        <w:pStyle w:val="BodyText"/>
        <w:rPr>
          <w:sz w:val="20"/>
        </w:rPr>
      </w:pPr>
    </w:p>
    <w:p w14:paraId="7EB41DAE" w14:textId="77777777" w:rsidR="00B87178" w:rsidRDefault="00B87178" w:rsidP="00B87178">
      <w:pPr>
        <w:pStyle w:val="BodyText"/>
        <w:rPr>
          <w:sz w:val="20"/>
        </w:rPr>
      </w:pPr>
    </w:p>
    <w:p w14:paraId="5EE3A999" w14:textId="77777777" w:rsidR="00B87178" w:rsidRDefault="00B87178" w:rsidP="00B87178">
      <w:pPr>
        <w:pStyle w:val="BodyText"/>
        <w:spacing w:before="214"/>
        <w:ind w:left="221"/>
      </w:pPr>
      <w:r>
        <w:t>if(head==NULL</w:t>
      </w:r>
      <w:r>
        <w:rPr>
          <w:spacing w:val="-2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exp&gt;head-&gt;expo)</w:t>
      </w:r>
    </w:p>
    <w:p w14:paraId="5EEE497E" w14:textId="77777777" w:rsidR="00B87178" w:rsidRDefault="00B87178" w:rsidP="00B87178">
      <w:pPr>
        <w:pStyle w:val="BodyText"/>
        <w:spacing w:before="38"/>
        <w:ind w:left="466"/>
      </w:pPr>
      <w:r>
        <w:t>{</w:t>
      </w:r>
    </w:p>
    <w:p w14:paraId="76864ABA" w14:textId="77777777" w:rsidR="00B87178" w:rsidRDefault="00B87178" w:rsidP="00B87178">
      <w:pPr>
        <w:pStyle w:val="BodyText"/>
        <w:spacing w:before="37" w:line="276" w:lineRule="auto"/>
        <w:ind w:left="713" w:right="7157"/>
      </w:pPr>
      <w:r>
        <w:t>newnode-&gt;next=head;</w:t>
      </w:r>
      <w:r>
        <w:rPr>
          <w:spacing w:val="-59"/>
        </w:rPr>
        <w:t xml:space="preserve"> </w:t>
      </w:r>
      <w:r>
        <w:t>head=newnode;</w:t>
      </w:r>
    </w:p>
    <w:p w14:paraId="18EDA740" w14:textId="77777777" w:rsidR="00B87178" w:rsidRDefault="00B87178" w:rsidP="00B87178">
      <w:pPr>
        <w:pStyle w:val="BodyText"/>
        <w:spacing w:before="2"/>
        <w:ind w:left="466"/>
      </w:pPr>
      <w:r>
        <w:t>}</w:t>
      </w:r>
    </w:p>
    <w:p w14:paraId="70360875" w14:textId="77777777" w:rsidR="00B87178" w:rsidRDefault="00B87178" w:rsidP="00B87178">
      <w:pPr>
        <w:pStyle w:val="BodyText"/>
        <w:spacing w:before="37"/>
        <w:ind w:left="468"/>
      </w:pPr>
      <w:r>
        <w:t>else</w:t>
      </w:r>
    </w:p>
    <w:p w14:paraId="63EF51E9" w14:textId="77777777" w:rsidR="00B87178" w:rsidRDefault="00B87178" w:rsidP="00B87178">
      <w:pPr>
        <w:pStyle w:val="BodyText"/>
        <w:spacing w:before="37"/>
        <w:ind w:left="466"/>
      </w:pPr>
      <w:r>
        <w:t>{</w:t>
      </w:r>
    </w:p>
    <w:p w14:paraId="6F263693" w14:textId="77777777" w:rsidR="00B87178" w:rsidRDefault="00B87178" w:rsidP="00B87178">
      <w:pPr>
        <w:pStyle w:val="BodyText"/>
        <w:spacing w:before="38"/>
        <w:ind w:left="710"/>
      </w:pPr>
      <w:r>
        <w:t>temp=head;</w:t>
      </w:r>
    </w:p>
    <w:p w14:paraId="2808AAED" w14:textId="77777777" w:rsidR="00B87178" w:rsidRDefault="00B87178" w:rsidP="00B87178">
      <w:pPr>
        <w:pStyle w:val="BodyText"/>
        <w:spacing w:before="40" w:line="276" w:lineRule="auto"/>
        <w:ind w:left="955" w:right="4102" w:hanging="243"/>
      </w:pPr>
      <w:r>
        <w:t>while(temp-&gt;next!=NULL &amp;&amp;temp-&gt;next-&gt;expo&gt;=exp)</w:t>
      </w:r>
      <w:r>
        <w:rPr>
          <w:spacing w:val="-59"/>
        </w:rPr>
        <w:t xml:space="preserve"> </w:t>
      </w:r>
      <w:r>
        <w:t>temp=temp-&gt;next;</w:t>
      </w:r>
    </w:p>
    <w:p w14:paraId="6F9213F2" w14:textId="77777777" w:rsidR="00B87178" w:rsidRDefault="00B87178" w:rsidP="00B87178">
      <w:pPr>
        <w:pStyle w:val="BodyText"/>
        <w:spacing w:line="276" w:lineRule="auto"/>
        <w:ind w:left="710" w:right="6550" w:firstLine="2"/>
      </w:pPr>
      <w:r>
        <w:t>newnode-&gt;next=temp-&gt;next;</w:t>
      </w:r>
      <w:r>
        <w:rPr>
          <w:spacing w:val="-59"/>
        </w:rPr>
        <w:t xml:space="preserve"> </w:t>
      </w:r>
      <w:r>
        <w:t>temp-&gt;next=newnode;</w:t>
      </w:r>
    </w:p>
    <w:p w14:paraId="5214208D" w14:textId="77777777" w:rsidR="00B87178" w:rsidRDefault="00B87178" w:rsidP="00B87178">
      <w:pPr>
        <w:pStyle w:val="BodyText"/>
        <w:spacing w:line="252" w:lineRule="exact"/>
        <w:ind w:left="466"/>
      </w:pPr>
      <w:r>
        <w:t>}</w:t>
      </w:r>
    </w:p>
    <w:p w14:paraId="6931A1F4" w14:textId="77777777" w:rsidR="00B87178" w:rsidRDefault="00B87178" w:rsidP="00B87178">
      <w:pPr>
        <w:pStyle w:val="BodyText"/>
        <w:spacing w:before="39"/>
        <w:ind w:left="466"/>
      </w:pPr>
      <w:r>
        <w:t>return</w:t>
      </w:r>
      <w:r>
        <w:rPr>
          <w:spacing w:val="-2"/>
        </w:rPr>
        <w:t xml:space="preserve"> </w:t>
      </w:r>
      <w:r>
        <w:t>head;</w:t>
      </w:r>
    </w:p>
    <w:p w14:paraId="301EFA96" w14:textId="77777777" w:rsidR="00B87178" w:rsidRDefault="00B87178" w:rsidP="00B87178">
      <w:pPr>
        <w:pStyle w:val="BodyText"/>
        <w:spacing w:before="37"/>
        <w:ind w:left="221"/>
      </w:pPr>
      <w:r>
        <w:t>}</w:t>
      </w:r>
    </w:p>
    <w:p w14:paraId="2F802A61" w14:textId="77777777" w:rsidR="00B87178" w:rsidRDefault="00B87178" w:rsidP="00B87178">
      <w:pPr>
        <w:pStyle w:val="BodyText"/>
        <w:spacing w:before="38"/>
        <w:ind w:left="221"/>
      </w:pPr>
      <w:r>
        <w:t>struct</w:t>
      </w:r>
      <w:r>
        <w:rPr>
          <w:spacing w:val="-1"/>
        </w:rPr>
        <w:t xml:space="preserve"> </w:t>
      </w:r>
      <w:r>
        <w:t>node*</w:t>
      </w:r>
      <w:r>
        <w:rPr>
          <w:spacing w:val="-1"/>
        </w:rPr>
        <w:t xml:space="preserve"> </w:t>
      </w:r>
      <w:r>
        <w:t>create(struct node</w:t>
      </w:r>
      <w:r>
        <w:rPr>
          <w:spacing w:val="-4"/>
        </w:rPr>
        <w:t xml:space="preserve"> </w:t>
      </w:r>
      <w:r>
        <w:t>*head)</w:t>
      </w:r>
    </w:p>
    <w:p w14:paraId="62E69591" w14:textId="77777777" w:rsidR="00B87178" w:rsidRDefault="00B87178" w:rsidP="00B87178">
      <w:pPr>
        <w:pStyle w:val="BodyText"/>
        <w:spacing w:before="37"/>
        <w:ind w:left="221"/>
      </w:pPr>
      <w:r>
        <w:t>{</w:t>
      </w:r>
    </w:p>
    <w:p w14:paraId="4304BCB5" w14:textId="77777777" w:rsidR="00B87178" w:rsidRDefault="00B87178" w:rsidP="00B87178">
      <w:pPr>
        <w:pStyle w:val="BodyText"/>
        <w:spacing w:before="40" w:line="276" w:lineRule="auto"/>
        <w:ind w:left="468" w:right="8760"/>
      </w:pPr>
      <w:r>
        <w:t>int</w:t>
      </w:r>
      <w:r>
        <w:rPr>
          <w:spacing w:val="61"/>
        </w:rPr>
        <w:t xml:space="preserve"> </w:t>
      </w:r>
      <w:r>
        <w:t>n,i;</w:t>
      </w:r>
      <w:r>
        <w:rPr>
          <w:spacing w:val="1"/>
        </w:rPr>
        <w:t xml:space="preserve"> </w:t>
      </w:r>
      <w:r>
        <w:t>int coeff;</w:t>
      </w:r>
      <w:r>
        <w:rPr>
          <w:spacing w:val="-59"/>
        </w:rPr>
        <w:t xml:space="preserve"> </w:t>
      </w:r>
      <w:r>
        <w:t>int</w:t>
      </w:r>
      <w:r>
        <w:rPr>
          <w:spacing w:val="-13"/>
        </w:rPr>
        <w:t xml:space="preserve"> </w:t>
      </w:r>
      <w:r>
        <w:t>expo;</w:t>
      </w:r>
    </w:p>
    <w:p w14:paraId="27C84E36" w14:textId="77777777" w:rsidR="00B87178" w:rsidRDefault="00B87178" w:rsidP="00B87178">
      <w:pPr>
        <w:pStyle w:val="BodyText"/>
        <w:spacing w:line="276" w:lineRule="auto"/>
        <w:ind w:left="466" w:right="6635" w:firstLine="2"/>
      </w:pPr>
      <w:r>
        <w:t>printf("Enter the no of terms:");</w:t>
      </w:r>
      <w:r>
        <w:rPr>
          <w:spacing w:val="-59"/>
        </w:rPr>
        <w:t xml:space="preserve"> </w:t>
      </w:r>
      <w:r>
        <w:t>scanf("%d",&amp;n);</w:t>
      </w:r>
      <w:r>
        <w:rPr>
          <w:spacing w:val="1"/>
        </w:rPr>
        <w:t xml:space="preserve"> </w:t>
      </w:r>
      <w:r>
        <w:t>for(i=0;i&lt;n;i++)</w:t>
      </w:r>
    </w:p>
    <w:p w14:paraId="4A6D3B05" w14:textId="77777777" w:rsidR="00B87178" w:rsidRDefault="00B87178" w:rsidP="00B87178">
      <w:pPr>
        <w:pStyle w:val="BodyText"/>
        <w:ind w:left="466"/>
      </w:pPr>
      <w:r>
        <w:t>{</w:t>
      </w:r>
    </w:p>
    <w:p w14:paraId="5B7DFAA4" w14:textId="77777777" w:rsidR="00B87178" w:rsidRDefault="00B87178" w:rsidP="00B87178">
      <w:pPr>
        <w:pStyle w:val="BodyText"/>
        <w:spacing w:before="37" w:line="276" w:lineRule="auto"/>
        <w:ind w:left="713" w:right="4807"/>
      </w:pPr>
      <w:r>
        <w:t>printf("Enter the coeefficient for term %d:",i+1);</w:t>
      </w:r>
      <w:r>
        <w:rPr>
          <w:spacing w:val="-59"/>
        </w:rPr>
        <w:t xml:space="preserve"> </w:t>
      </w:r>
      <w:r>
        <w:t>scanf("%d",&amp;coeff);</w:t>
      </w:r>
    </w:p>
    <w:p w14:paraId="0B055EE4" w14:textId="77777777" w:rsidR="00B87178" w:rsidRDefault="00B87178" w:rsidP="00B87178">
      <w:pPr>
        <w:pStyle w:val="BodyText"/>
        <w:spacing w:before="4"/>
        <w:rPr>
          <w:sz w:val="25"/>
        </w:rPr>
      </w:pPr>
    </w:p>
    <w:p w14:paraId="68160739" w14:textId="77777777" w:rsidR="00B87178" w:rsidRDefault="00B87178" w:rsidP="00B87178">
      <w:pPr>
        <w:pStyle w:val="BodyText"/>
        <w:spacing w:line="276" w:lineRule="auto"/>
        <w:ind w:left="713" w:right="5014"/>
      </w:pPr>
      <w:r>
        <w:t>printf("Enter the exponent for term %d:",i+1);</w:t>
      </w:r>
      <w:r>
        <w:rPr>
          <w:spacing w:val="-59"/>
        </w:rPr>
        <w:t xml:space="preserve"> </w:t>
      </w:r>
      <w:r>
        <w:t>scanf("%d",&amp;expo);</w:t>
      </w:r>
    </w:p>
    <w:p w14:paraId="302010F7" w14:textId="77777777" w:rsidR="00B87178" w:rsidRDefault="00B87178" w:rsidP="00B87178">
      <w:pPr>
        <w:pStyle w:val="BodyText"/>
        <w:spacing w:before="1"/>
        <w:rPr>
          <w:sz w:val="17"/>
        </w:rPr>
      </w:pPr>
    </w:p>
    <w:p w14:paraId="5937A5DA" w14:textId="77777777" w:rsidR="00B87178" w:rsidRDefault="00B87178" w:rsidP="00B87178">
      <w:pPr>
        <w:pStyle w:val="BodyText"/>
        <w:spacing w:before="93"/>
        <w:ind w:left="713"/>
      </w:pPr>
      <w:r>
        <w:t>head=insert(head,coeff,expo);</w:t>
      </w:r>
    </w:p>
    <w:p w14:paraId="46E27908" w14:textId="77777777" w:rsidR="00B87178" w:rsidRDefault="00B87178" w:rsidP="00B87178">
      <w:pPr>
        <w:pStyle w:val="BodyText"/>
        <w:spacing w:before="40"/>
        <w:ind w:left="466"/>
      </w:pPr>
      <w:r>
        <w:t>}</w:t>
      </w:r>
    </w:p>
    <w:p w14:paraId="794A03C4" w14:textId="77777777" w:rsidR="00B87178" w:rsidRDefault="00B87178" w:rsidP="00B87178">
      <w:pPr>
        <w:pStyle w:val="BodyText"/>
        <w:spacing w:before="38"/>
        <w:ind w:left="466"/>
      </w:pPr>
      <w:r>
        <w:t>return</w:t>
      </w:r>
      <w:r>
        <w:rPr>
          <w:spacing w:val="-2"/>
        </w:rPr>
        <w:t xml:space="preserve"> </w:t>
      </w:r>
      <w:r>
        <w:t>head;</w:t>
      </w:r>
    </w:p>
    <w:p w14:paraId="277F6A92" w14:textId="77777777" w:rsidR="00B87178" w:rsidRDefault="00B87178" w:rsidP="00B87178">
      <w:pPr>
        <w:pStyle w:val="BodyText"/>
        <w:spacing w:before="37"/>
        <w:ind w:left="221"/>
      </w:pPr>
      <w:r>
        <w:t>}</w:t>
      </w:r>
    </w:p>
    <w:p w14:paraId="5E2819F6" w14:textId="77777777" w:rsidR="00B87178" w:rsidRDefault="00B87178" w:rsidP="00B87178">
      <w:pPr>
        <w:pStyle w:val="BodyText"/>
        <w:spacing w:before="38"/>
        <w:ind w:left="468"/>
      </w:pPr>
      <w:r>
        <w:t>void</w:t>
      </w:r>
      <w:r>
        <w:rPr>
          <w:spacing w:val="-3"/>
        </w:rPr>
        <w:t xml:space="preserve"> </w:t>
      </w:r>
      <w:r>
        <w:t>print(struct</w:t>
      </w:r>
      <w:r>
        <w:rPr>
          <w:spacing w:val="-3"/>
        </w:rPr>
        <w:t xml:space="preserve"> </w:t>
      </w:r>
      <w:r>
        <w:t>node*</w:t>
      </w:r>
      <w:r>
        <w:rPr>
          <w:spacing w:val="-6"/>
        </w:rPr>
        <w:t xml:space="preserve"> </w:t>
      </w:r>
      <w:r>
        <w:t>head)</w:t>
      </w:r>
    </w:p>
    <w:p w14:paraId="4378D1AD" w14:textId="77777777" w:rsidR="00B87178" w:rsidRDefault="00B87178" w:rsidP="00B87178">
      <w:pPr>
        <w:pStyle w:val="BodyText"/>
        <w:spacing w:before="37"/>
        <w:ind w:left="466"/>
      </w:pPr>
      <w:r>
        <w:t>{</w:t>
      </w:r>
    </w:p>
    <w:p w14:paraId="0D10B57D" w14:textId="77777777" w:rsidR="00B87178" w:rsidRDefault="00B87178" w:rsidP="00B87178">
      <w:pPr>
        <w:pStyle w:val="BodyText"/>
        <w:spacing w:before="40" w:line="276" w:lineRule="auto"/>
        <w:ind w:left="958" w:right="6843" w:hanging="245"/>
      </w:pPr>
      <w:r>
        <w:t>if(head==NULL)</w:t>
      </w:r>
      <w:r>
        <w:rPr>
          <w:spacing w:val="1"/>
        </w:rPr>
        <w:t xml:space="preserve"> </w:t>
      </w:r>
      <w:r>
        <w:t>printf("No</w:t>
      </w:r>
      <w:r>
        <w:rPr>
          <w:spacing w:val="-15"/>
        </w:rPr>
        <w:t xml:space="preserve"> </w:t>
      </w:r>
      <w:r>
        <w:t>Polynomial");</w:t>
      </w:r>
    </w:p>
    <w:p w14:paraId="550F3581" w14:textId="77777777" w:rsidR="00B87178" w:rsidRDefault="00B87178" w:rsidP="00B87178">
      <w:pPr>
        <w:pStyle w:val="BodyText"/>
        <w:spacing w:line="252" w:lineRule="exact"/>
        <w:ind w:left="713"/>
      </w:pPr>
      <w:r>
        <w:t>else</w:t>
      </w:r>
    </w:p>
    <w:p w14:paraId="43847F70" w14:textId="77777777" w:rsidR="00B87178" w:rsidRDefault="00B87178" w:rsidP="00B87178">
      <w:pPr>
        <w:pStyle w:val="BodyText"/>
        <w:spacing w:before="38"/>
        <w:ind w:left="710"/>
      </w:pPr>
      <w:r>
        <w:t>{</w:t>
      </w:r>
    </w:p>
    <w:p w14:paraId="4D19C2E7" w14:textId="77777777" w:rsidR="00B87178" w:rsidRDefault="00B87178" w:rsidP="00B87178">
      <w:pPr>
        <w:pStyle w:val="BodyText"/>
        <w:spacing w:before="40" w:line="276" w:lineRule="auto"/>
        <w:ind w:left="958" w:right="6701" w:hanging="3"/>
      </w:pPr>
      <w:r>
        <w:t>struct node *temp=head;</w:t>
      </w:r>
      <w:r>
        <w:rPr>
          <w:spacing w:val="-59"/>
        </w:rPr>
        <w:t xml:space="preserve"> </w:t>
      </w:r>
      <w:r>
        <w:t>while(temp!=NULL)</w:t>
      </w:r>
    </w:p>
    <w:p w14:paraId="7057023D" w14:textId="77777777" w:rsidR="00B87178" w:rsidRDefault="00B87178" w:rsidP="00B87178">
      <w:pPr>
        <w:pStyle w:val="BodyText"/>
        <w:spacing w:line="252" w:lineRule="exact"/>
        <w:ind w:left="955"/>
      </w:pPr>
      <w:r>
        <w:t>{</w:t>
      </w:r>
    </w:p>
    <w:p w14:paraId="54FDD4B2" w14:textId="77777777" w:rsidR="00B87178" w:rsidRDefault="00B87178" w:rsidP="00B87178">
      <w:pPr>
        <w:pStyle w:val="BodyText"/>
        <w:spacing w:before="37" w:line="276" w:lineRule="auto"/>
        <w:ind w:left="1200" w:right="4707" w:firstLine="2"/>
      </w:pPr>
      <w:r>
        <w:t>printf("%dx^%d",temp-&gt;coeff,temp-&gt;expo);</w:t>
      </w:r>
      <w:r>
        <w:rPr>
          <w:spacing w:val="-59"/>
        </w:rPr>
        <w:t xml:space="preserve"> </w:t>
      </w:r>
      <w:r>
        <w:t>temp=temp-&gt;next;</w:t>
      </w:r>
    </w:p>
    <w:p w14:paraId="28D5984B" w14:textId="77777777" w:rsidR="00B87178" w:rsidRDefault="00B87178" w:rsidP="00B87178">
      <w:pPr>
        <w:pStyle w:val="BodyText"/>
        <w:spacing w:before="1" w:line="276" w:lineRule="auto"/>
        <w:ind w:left="1445" w:right="7360" w:hanging="243"/>
      </w:pPr>
      <w:r>
        <w:t>if(temp!=NULL)</w:t>
      </w:r>
      <w:r>
        <w:rPr>
          <w:spacing w:val="-59"/>
        </w:rPr>
        <w:t xml:space="preserve"> </w:t>
      </w:r>
      <w:r>
        <w:t>printf("+");</w:t>
      </w:r>
    </w:p>
    <w:p w14:paraId="254030BE" w14:textId="77777777" w:rsidR="00B87178" w:rsidRDefault="00B87178" w:rsidP="00B87178">
      <w:pPr>
        <w:spacing w:line="276" w:lineRule="auto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A9AA50B" w14:textId="77777777" w:rsidR="00B87178" w:rsidRDefault="00B87178" w:rsidP="00B87178">
      <w:pPr>
        <w:pStyle w:val="BodyText"/>
        <w:rPr>
          <w:sz w:val="20"/>
        </w:rPr>
      </w:pPr>
    </w:p>
    <w:p w14:paraId="09BA5D6F" w14:textId="77777777" w:rsidR="00B87178" w:rsidRDefault="00B87178" w:rsidP="00B87178">
      <w:pPr>
        <w:pStyle w:val="BodyText"/>
        <w:rPr>
          <w:sz w:val="20"/>
        </w:rPr>
      </w:pPr>
    </w:p>
    <w:p w14:paraId="4D9F14E9" w14:textId="77777777" w:rsidR="00B87178" w:rsidRDefault="00B87178" w:rsidP="00B87178">
      <w:pPr>
        <w:rPr>
          <w:sz w:val="20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AF20137" w14:textId="77777777" w:rsidR="00B87178" w:rsidRDefault="00B87178" w:rsidP="00B87178">
      <w:pPr>
        <w:pStyle w:val="BodyText"/>
        <w:spacing w:before="214"/>
        <w:jc w:val="right"/>
      </w:pPr>
      <w:r>
        <w:t>else</w:t>
      </w:r>
    </w:p>
    <w:p w14:paraId="61257B43" w14:textId="77777777" w:rsidR="00B87178" w:rsidRDefault="00B87178" w:rsidP="00B87178">
      <w:pPr>
        <w:pStyle w:val="BodyText"/>
        <w:spacing w:before="6"/>
        <w:rPr>
          <w:sz w:val="28"/>
        </w:rPr>
      </w:pPr>
    </w:p>
    <w:p w14:paraId="75F6A2E9" w14:textId="77777777" w:rsidR="00B87178" w:rsidRDefault="00B87178" w:rsidP="00B87178">
      <w:pPr>
        <w:pStyle w:val="BodyText"/>
        <w:ind w:left="577"/>
        <w:jc w:val="center"/>
      </w:pPr>
      <w:r>
        <w:t>}</w:t>
      </w:r>
    </w:p>
    <w:p w14:paraId="11D4C23A" w14:textId="77777777" w:rsidR="00B87178" w:rsidRDefault="00B87178" w:rsidP="00B87178">
      <w:pPr>
        <w:pStyle w:val="BodyText"/>
        <w:spacing w:before="38"/>
        <w:ind w:left="88"/>
        <w:jc w:val="center"/>
      </w:pPr>
      <w:r>
        <w:t>}</w:t>
      </w:r>
    </w:p>
    <w:p w14:paraId="2A2BEF08" w14:textId="77777777" w:rsidR="00B87178" w:rsidRDefault="00B87178" w:rsidP="00B87178">
      <w:pPr>
        <w:pStyle w:val="BodyText"/>
        <w:spacing w:before="39"/>
        <w:ind w:right="399"/>
        <w:jc w:val="center"/>
      </w:pPr>
      <w:r>
        <w:t>}</w:t>
      </w:r>
    </w:p>
    <w:p w14:paraId="727DD614" w14:textId="77777777" w:rsidR="00B87178" w:rsidRDefault="00B87178" w:rsidP="00B87178">
      <w:pPr>
        <w:pStyle w:val="BodyText"/>
        <w:rPr>
          <w:sz w:val="24"/>
        </w:rPr>
      </w:pPr>
      <w:r>
        <w:br w:type="column"/>
      </w:r>
    </w:p>
    <w:p w14:paraId="608AA4BD" w14:textId="77777777" w:rsidR="00B87178" w:rsidRDefault="00B87178" w:rsidP="00B87178">
      <w:pPr>
        <w:pStyle w:val="BodyText"/>
        <w:spacing w:before="10"/>
        <w:rPr>
          <w:sz w:val="19"/>
        </w:rPr>
      </w:pPr>
    </w:p>
    <w:p w14:paraId="41DEE105" w14:textId="77777777" w:rsidR="00B87178" w:rsidRDefault="00B87178" w:rsidP="00B87178">
      <w:pPr>
        <w:pStyle w:val="BodyText"/>
        <w:ind w:left="-3"/>
      </w:pPr>
      <w:r>
        <w:t>printf("\n");</w:t>
      </w:r>
    </w:p>
    <w:p w14:paraId="1E6B480C" w14:textId="77777777" w:rsidR="00B87178" w:rsidRDefault="00B87178" w:rsidP="00B87178">
      <w:pPr>
        <w:sectPr w:rsidR="00B87178" w:rsidSect="00B87178">
          <w:type w:val="continuous"/>
          <w:pgSz w:w="11920" w:h="16860"/>
          <w:pgMar w:top="1600" w:right="760" w:bottom="280" w:left="1080" w:header="720" w:footer="720" w:gutter="0"/>
          <w:cols w:num="2" w:space="720" w:equalWidth="0">
            <w:col w:w="1408" w:space="40"/>
            <w:col w:w="8632"/>
          </w:cols>
        </w:sectPr>
      </w:pPr>
    </w:p>
    <w:p w14:paraId="14B7B5ED" w14:textId="77777777" w:rsidR="00B87178" w:rsidRDefault="00B87178" w:rsidP="00B87178">
      <w:pPr>
        <w:pStyle w:val="BodyText"/>
        <w:spacing w:before="5"/>
        <w:rPr>
          <w:sz w:val="20"/>
        </w:rPr>
      </w:pPr>
    </w:p>
    <w:p w14:paraId="66CAF619" w14:textId="77777777" w:rsidR="00B87178" w:rsidRDefault="00B87178" w:rsidP="00B87178">
      <w:pPr>
        <w:pStyle w:val="BodyText"/>
        <w:spacing w:before="93"/>
        <w:ind w:left="468"/>
      </w:pPr>
      <w:r>
        <w:t>void</w:t>
      </w:r>
      <w:r>
        <w:rPr>
          <w:spacing w:val="-2"/>
        </w:rPr>
        <w:t xml:space="preserve"> </w:t>
      </w:r>
      <w:r>
        <w:t>polyAdd(struct node</w:t>
      </w:r>
      <w:r>
        <w:rPr>
          <w:spacing w:val="-2"/>
        </w:rPr>
        <w:t xml:space="preserve"> </w:t>
      </w:r>
      <w:r>
        <w:t>*head1,</w:t>
      </w:r>
      <w:r>
        <w:rPr>
          <w:spacing w:val="-3"/>
        </w:rPr>
        <w:t xml:space="preserve"> </w:t>
      </w:r>
      <w:r>
        <w:t>struct node</w:t>
      </w:r>
      <w:r>
        <w:rPr>
          <w:spacing w:val="-4"/>
        </w:rPr>
        <w:t xml:space="preserve"> </w:t>
      </w:r>
      <w:r>
        <w:t>*head2)</w:t>
      </w:r>
    </w:p>
    <w:p w14:paraId="13501558" w14:textId="77777777" w:rsidR="00B87178" w:rsidRDefault="00B87178" w:rsidP="00B87178">
      <w:pPr>
        <w:pStyle w:val="BodyText"/>
        <w:spacing w:before="38"/>
        <w:ind w:left="466"/>
      </w:pPr>
      <w:r>
        <w:t>{</w:t>
      </w:r>
    </w:p>
    <w:p w14:paraId="024F98E7" w14:textId="77777777" w:rsidR="00B87178" w:rsidRDefault="00B87178" w:rsidP="00B87178">
      <w:pPr>
        <w:pStyle w:val="BodyText"/>
        <w:spacing w:before="40" w:line="276" w:lineRule="auto"/>
        <w:ind w:left="713" w:right="6448"/>
      </w:pPr>
      <w:r>
        <w:t>struct node *ptr1=head1;</w:t>
      </w:r>
      <w:r>
        <w:rPr>
          <w:spacing w:val="1"/>
        </w:rPr>
        <w:t xml:space="preserve"> </w:t>
      </w:r>
      <w:r>
        <w:t>struct node *ptr2=head2;</w:t>
      </w:r>
      <w:r>
        <w:rPr>
          <w:spacing w:val="1"/>
        </w:rPr>
        <w:t xml:space="preserve"> </w:t>
      </w:r>
      <w:r>
        <w:t>struct</w:t>
      </w:r>
      <w:r>
        <w:rPr>
          <w:spacing w:val="-9"/>
        </w:rPr>
        <w:t xml:space="preserve"> </w:t>
      </w:r>
      <w:r>
        <w:t>node</w:t>
      </w:r>
      <w:r>
        <w:rPr>
          <w:spacing w:val="-9"/>
        </w:rPr>
        <w:t xml:space="preserve"> </w:t>
      </w:r>
      <w:r>
        <w:t>*head3=NULL;</w:t>
      </w:r>
    </w:p>
    <w:p w14:paraId="42A997C8" w14:textId="77777777" w:rsidR="00B87178" w:rsidRDefault="00B87178" w:rsidP="00B87178">
      <w:pPr>
        <w:pStyle w:val="BodyText"/>
        <w:spacing w:line="252" w:lineRule="exact"/>
        <w:ind w:left="713"/>
      </w:pPr>
      <w:r>
        <w:t>while(ptr1!=NULL</w:t>
      </w:r>
      <w:r>
        <w:rPr>
          <w:spacing w:val="-4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ptr2!=NULL)</w:t>
      </w:r>
    </w:p>
    <w:p w14:paraId="7F30A088" w14:textId="77777777" w:rsidR="00B87178" w:rsidRDefault="00B87178" w:rsidP="00B87178">
      <w:pPr>
        <w:pStyle w:val="BodyText"/>
        <w:spacing w:before="37"/>
        <w:ind w:left="710"/>
      </w:pPr>
      <w:r>
        <w:t>{</w:t>
      </w:r>
    </w:p>
    <w:p w14:paraId="078B8030" w14:textId="77777777" w:rsidR="00B87178" w:rsidRDefault="00B87178" w:rsidP="00B87178">
      <w:pPr>
        <w:pStyle w:val="BodyText"/>
        <w:spacing w:before="40"/>
        <w:ind w:left="958"/>
      </w:pPr>
      <w:r>
        <w:t>if(ptr1-&gt;expo</w:t>
      </w:r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ptr2-&gt;expo)</w:t>
      </w:r>
    </w:p>
    <w:p w14:paraId="0DC171CE" w14:textId="77777777" w:rsidR="00B87178" w:rsidRDefault="00B87178" w:rsidP="00B87178">
      <w:pPr>
        <w:pStyle w:val="BodyText"/>
        <w:spacing w:before="37"/>
        <w:ind w:left="955"/>
      </w:pPr>
      <w:r>
        <w:t>{</w:t>
      </w:r>
    </w:p>
    <w:p w14:paraId="5137A06F" w14:textId="77777777" w:rsidR="00B87178" w:rsidRDefault="00B87178" w:rsidP="00B87178">
      <w:pPr>
        <w:pStyle w:val="BodyText"/>
        <w:spacing w:before="38" w:line="276" w:lineRule="auto"/>
        <w:ind w:left="1202" w:right="3589" w:hanging="245"/>
      </w:pPr>
      <w:r>
        <w:t>head3=insert(head3,ptr1-&gt;coeff+ptr2-&gt;coeff,ptr1-&gt;expo);</w:t>
      </w:r>
      <w:r>
        <w:rPr>
          <w:spacing w:val="-59"/>
        </w:rPr>
        <w:t xml:space="preserve"> </w:t>
      </w:r>
      <w:r>
        <w:t>ptr1=ptr1-&gt;next;</w:t>
      </w:r>
    </w:p>
    <w:p w14:paraId="5E12AFCB" w14:textId="77777777" w:rsidR="00B87178" w:rsidRDefault="00B87178" w:rsidP="00B87178">
      <w:pPr>
        <w:pStyle w:val="BodyText"/>
        <w:spacing w:before="1"/>
        <w:ind w:left="1202"/>
      </w:pPr>
      <w:r>
        <w:t>ptr2=ptr2-&gt;next;</w:t>
      </w:r>
    </w:p>
    <w:p w14:paraId="0DEEE70D" w14:textId="77777777" w:rsidR="00B87178" w:rsidRDefault="00B87178" w:rsidP="00B87178">
      <w:pPr>
        <w:pStyle w:val="BodyText"/>
        <w:spacing w:before="37"/>
        <w:ind w:left="955"/>
      </w:pPr>
      <w:r>
        <w:t>}</w:t>
      </w:r>
    </w:p>
    <w:p w14:paraId="21228B35" w14:textId="77777777" w:rsidR="00B87178" w:rsidRDefault="00B87178" w:rsidP="00B87178">
      <w:pPr>
        <w:pStyle w:val="BodyText"/>
        <w:spacing w:before="38"/>
        <w:ind w:left="958"/>
      </w:pPr>
      <w:r>
        <w:t>else</w:t>
      </w:r>
      <w:r>
        <w:rPr>
          <w:spacing w:val="-5"/>
        </w:rPr>
        <w:t xml:space="preserve"> </w:t>
      </w:r>
      <w:r>
        <w:t>if(ptr1-&gt;expo</w:t>
      </w:r>
      <w:r>
        <w:rPr>
          <w:spacing w:val="-4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ptr2-&gt;expo)</w:t>
      </w:r>
    </w:p>
    <w:p w14:paraId="45432D8C" w14:textId="77777777" w:rsidR="00B87178" w:rsidRDefault="00B87178" w:rsidP="00B87178">
      <w:pPr>
        <w:pStyle w:val="BodyText"/>
        <w:spacing w:before="37"/>
        <w:ind w:left="955"/>
      </w:pPr>
      <w:r>
        <w:t>{</w:t>
      </w:r>
    </w:p>
    <w:p w14:paraId="3D371DAA" w14:textId="77777777" w:rsidR="00B87178" w:rsidRDefault="00B87178" w:rsidP="00B87178">
      <w:pPr>
        <w:pStyle w:val="BodyText"/>
        <w:spacing w:before="38" w:line="278" w:lineRule="auto"/>
        <w:ind w:left="1202" w:right="4532"/>
      </w:pPr>
      <w:r>
        <w:t>head3=insert(head3,ptr1-&gt;coeff,ptr1-&gt;expo);</w:t>
      </w:r>
      <w:r>
        <w:rPr>
          <w:spacing w:val="-59"/>
        </w:rPr>
        <w:t xml:space="preserve"> </w:t>
      </w:r>
      <w:r>
        <w:t>ptr1=ptr1-&gt;next;</w:t>
      </w:r>
    </w:p>
    <w:p w14:paraId="0679D961" w14:textId="77777777" w:rsidR="00B87178" w:rsidRDefault="00B87178" w:rsidP="00B87178">
      <w:pPr>
        <w:pStyle w:val="BodyText"/>
        <w:spacing w:line="250" w:lineRule="exact"/>
        <w:ind w:left="955"/>
      </w:pPr>
      <w:r>
        <w:t>}</w:t>
      </w:r>
    </w:p>
    <w:p w14:paraId="0B9510D2" w14:textId="77777777" w:rsidR="00B87178" w:rsidRDefault="00B87178" w:rsidP="00B87178">
      <w:pPr>
        <w:pStyle w:val="BodyText"/>
        <w:spacing w:before="37"/>
        <w:ind w:left="958"/>
      </w:pPr>
      <w:r>
        <w:t>else</w:t>
      </w:r>
      <w:r>
        <w:rPr>
          <w:spacing w:val="-5"/>
        </w:rPr>
        <w:t xml:space="preserve"> </w:t>
      </w:r>
      <w:r>
        <w:t>if(ptr1-&gt;expo</w:t>
      </w:r>
      <w:r>
        <w:rPr>
          <w:spacing w:val="-4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ptr2-&gt;expo)</w:t>
      </w:r>
    </w:p>
    <w:p w14:paraId="70B2ECB4" w14:textId="77777777" w:rsidR="00B87178" w:rsidRDefault="00B87178" w:rsidP="00B87178">
      <w:pPr>
        <w:pStyle w:val="BodyText"/>
        <w:spacing w:before="38"/>
        <w:ind w:left="955"/>
      </w:pPr>
      <w:r>
        <w:t>{</w:t>
      </w:r>
    </w:p>
    <w:p w14:paraId="1B2F99DF" w14:textId="77777777" w:rsidR="00B87178" w:rsidRDefault="00B87178" w:rsidP="00B87178">
      <w:pPr>
        <w:pStyle w:val="BodyText"/>
        <w:spacing w:before="37" w:line="278" w:lineRule="auto"/>
        <w:ind w:left="1202" w:right="4532"/>
      </w:pPr>
      <w:r>
        <w:t>head3=insert(head3,ptr2-&gt;coeff,ptr2-&gt;expo);</w:t>
      </w:r>
      <w:r>
        <w:rPr>
          <w:spacing w:val="-59"/>
        </w:rPr>
        <w:t xml:space="preserve"> </w:t>
      </w:r>
      <w:r>
        <w:t>ptr2=ptr2-&gt;next;</w:t>
      </w:r>
    </w:p>
    <w:p w14:paraId="0C2EC9D2" w14:textId="77777777" w:rsidR="00B87178" w:rsidRDefault="00B87178" w:rsidP="00B87178">
      <w:pPr>
        <w:pStyle w:val="BodyText"/>
        <w:spacing w:line="249" w:lineRule="exact"/>
        <w:ind w:left="955"/>
      </w:pPr>
      <w:r>
        <w:t>}</w:t>
      </w:r>
    </w:p>
    <w:p w14:paraId="7A012D8A" w14:textId="77777777" w:rsidR="00B87178" w:rsidRDefault="00B87178" w:rsidP="00B87178">
      <w:pPr>
        <w:pStyle w:val="BodyText"/>
        <w:spacing w:before="37"/>
        <w:ind w:left="710"/>
      </w:pPr>
      <w:r>
        <w:t>}</w:t>
      </w:r>
    </w:p>
    <w:p w14:paraId="1A3D0670" w14:textId="77777777" w:rsidR="00B87178" w:rsidRDefault="00B87178" w:rsidP="00B87178">
      <w:pPr>
        <w:pStyle w:val="BodyText"/>
        <w:spacing w:before="38"/>
        <w:ind w:left="713"/>
      </w:pPr>
      <w:r>
        <w:t>while(ptr1!=NULL)</w:t>
      </w:r>
    </w:p>
    <w:p w14:paraId="322CC18B" w14:textId="77777777" w:rsidR="00B87178" w:rsidRDefault="00B87178" w:rsidP="00B87178">
      <w:pPr>
        <w:pStyle w:val="BodyText"/>
        <w:spacing w:before="40"/>
        <w:ind w:left="710"/>
      </w:pPr>
      <w:r>
        <w:t>{</w:t>
      </w:r>
    </w:p>
    <w:p w14:paraId="7A09B694" w14:textId="77777777" w:rsidR="00B87178" w:rsidRDefault="00B87178" w:rsidP="00B87178">
      <w:pPr>
        <w:pStyle w:val="BodyText"/>
        <w:spacing w:before="37" w:line="276" w:lineRule="auto"/>
        <w:ind w:left="958" w:right="4774"/>
      </w:pPr>
      <w:r>
        <w:t>head3=insert(head3,ptr1-&gt;coeff,ptr1-&gt;expo);</w:t>
      </w:r>
      <w:r>
        <w:rPr>
          <w:spacing w:val="-59"/>
        </w:rPr>
        <w:t xml:space="preserve"> </w:t>
      </w:r>
      <w:r>
        <w:t>ptr1=ptr1-&gt;next;</w:t>
      </w:r>
    </w:p>
    <w:p w14:paraId="61AE37BC" w14:textId="77777777" w:rsidR="00B87178" w:rsidRDefault="00B87178" w:rsidP="00B87178">
      <w:pPr>
        <w:pStyle w:val="BodyText"/>
        <w:spacing w:line="253" w:lineRule="exact"/>
        <w:ind w:left="710"/>
      </w:pPr>
      <w:r>
        <w:t>}</w:t>
      </w:r>
    </w:p>
    <w:p w14:paraId="739D1DC1" w14:textId="77777777" w:rsidR="00B87178" w:rsidRDefault="00B87178" w:rsidP="00B87178">
      <w:pPr>
        <w:pStyle w:val="BodyText"/>
        <w:spacing w:before="37"/>
        <w:ind w:left="713"/>
      </w:pPr>
      <w:r>
        <w:t>while(ptr2!=NULL)</w:t>
      </w:r>
    </w:p>
    <w:p w14:paraId="6D8B7BFB" w14:textId="77777777" w:rsidR="00B87178" w:rsidRDefault="00B87178" w:rsidP="00B87178">
      <w:pPr>
        <w:pStyle w:val="BodyText"/>
        <w:spacing w:before="40"/>
        <w:ind w:left="710"/>
      </w:pPr>
      <w:r>
        <w:t>{</w:t>
      </w:r>
    </w:p>
    <w:p w14:paraId="1B204A97" w14:textId="77777777" w:rsidR="00B87178" w:rsidRDefault="00B87178" w:rsidP="00B87178">
      <w:pPr>
        <w:pStyle w:val="BodyText"/>
        <w:spacing w:before="38" w:line="276" w:lineRule="auto"/>
        <w:ind w:left="958" w:right="4774"/>
      </w:pPr>
      <w:r>
        <w:t>head3=insert(head3,ptr2-&gt;coeff,ptr2-&gt;expo);</w:t>
      </w:r>
      <w:r>
        <w:rPr>
          <w:spacing w:val="-59"/>
        </w:rPr>
        <w:t xml:space="preserve"> </w:t>
      </w:r>
      <w:r>
        <w:t>ptr2=ptr2-&gt;next;</w:t>
      </w:r>
    </w:p>
    <w:p w14:paraId="40DA46D1" w14:textId="77777777" w:rsidR="00B87178" w:rsidRDefault="00B87178" w:rsidP="00B87178">
      <w:pPr>
        <w:pStyle w:val="BodyText"/>
        <w:spacing w:line="252" w:lineRule="exact"/>
        <w:ind w:left="710"/>
      </w:pPr>
      <w:r>
        <w:t>}</w:t>
      </w:r>
    </w:p>
    <w:p w14:paraId="10DB901A" w14:textId="77777777" w:rsidR="00B87178" w:rsidRDefault="00B87178" w:rsidP="00B87178">
      <w:pPr>
        <w:pStyle w:val="BodyText"/>
        <w:spacing w:before="40" w:line="276" w:lineRule="auto"/>
        <w:ind w:left="650" w:right="6380"/>
      </w:pPr>
      <w:r>
        <w:t>printf("Added Polynomial is: ") ;</w:t>
      </w:r>
      <w:r>
        <w:rPr>
          <w:spacing w:val="-59"/>
        </w:rPr>
        <w:t xml:space="preserve"> </w:t>
      </w:r>
      <w:r>
        <w:t>print(head3);</w:t>
      </w:r>
    </w:p>
    <w:p w14:paraId="5233F68F" w14:textId="77777777" w:rsidR="00B87178" w:rsidRDefault="00B87178" w:rsidP="00B87178">
      <w:pPr>
        <w:pStyle w:val="BodyText"/>
        <w:spacing w:line="252" w:lineRule="exact"/>
        <w:ind w:left="466"/>
      </w:pPr>
      <w:r>
        <w:t>}</w:t>
      </w:r>
    </w:p>
    <w:p w14:paraId="2E869FDF" w14:textId="77777777" w:rsidR="00B87178" w:rsidRDefault="00B87178" w:rsidP="00B87178">
      <w:pPr>
        <w:pStyle w:val="BodyText"/>
        <w:spacing w:before="37"/>
        <w:ind w:left="468"/>
      </w:pPr>
      <w:r>
        <w:t>int</w:t>
      </w:r>
      <w:r>
        <w:rPr>
          <w:spacing w:val="-3"/>
        </w:rPr>
        <w:t xml:space="preserve"> </w:t>
      </w:r>
      <w:r>
        <w:t>main()</w:t>
      </w:r>
    </w:p>
    <w:p w14:paraId="7DAFF245" w14:textId="77777777" w:rsidR="00B87178" w:rsidRDefault="00B87178" w:rsidP="00B87178">
      <w:pPr>
        <w:pStyle w:val="BodyText"/>
        <w:spacing w:before="37"/>
        <w:ind w:left="466"/>
      </w:pPr>
      <w:r>
        <w:t>{</w:t>
      </w:r>
    </w:p>
    <w:p w14:paraId="61EE2D1C" w14:textId="77777777" w:rsidR="00B87178" w:rsidRDefault="00B87178" w:rsidP="00B87178">
      <w:pPr>
        <w:pStyle w:val="BodyText"/>
        <w:spacing w:before="40" w:line="276" w:lineRule="auto"/>
        <w:ind w:left="713" w:right="6250"/>
      </w:pPr>
      <w:r>
        <w:t>struct node *head1=NULL;</w:t>
      </w:r>
      <w:r>
        <w:rPr>
          <w:spacing w:val="1"/>
        </w:rPr>
        <w:t xml:space="preserve"> </w:t>
      </w:r>
      <w:r>
        <w:t>struct node *head2=NULL;</w:t>
      </w:r>
      <w:r>
        <w:rPr>
          <w:spacing w:val="1"/>
        </w:rPr>
        <w:t xml:space="preserve"> </w:t>
      </w:r>
      <w:r>
        <w:t>printf("Enter</w:t>
      </w:r>
      <w:r>
        <w:rPr>
          <w:spacing w:val="-8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polynomial\n");</w:t>
      </w:r>
    </w:p>
    <w:p w14:paraId="094588AE" w14:textId="77777777" w:rsidR="00B87178" w:rsidRDefault="00B87178" w:rsidP="00B87178">
      <w:pPr>
        <w:spacing w:line="276" w:lineRule="auto"/>
        <w:sectPr w:rsidR="00B87178" w:rsidSect="00B87178">
          <w:type w:val="continuous"/>
          <w:pgSz w:w="11920" w:h="16860"/>
          <w:pgMar w:top="1600" w:right="760" w:bottom="280" w:left="1080" w:header="720" w:footer="720" w:gutter="0"/>
          <w:cols w:space="720"/>
        </w:sectPr>
      </w:pPr>
    </w:p>
    <w:p w14:paraId="4B993834" w14:textId="77777777" w:rsidR="00B87178" w:rsidRDefault="00B87178" w:rsidP="00B87178">
      <w:pPr>
        <w:pStyle w:val="BodyText"/>
        <w:rPr>
          <w:sz w:val="20"/>
        </w:rPr>
      </w:pPr>
    </w:p>
    <w:p w14:paraId="500DF72F" w14:textId="77777777" w:rsidR="00B87178" w:rsidRDefault="00B87178" w:rsidP="00B87178">
      <w:pPr>
        <w:pStyle w:val="BodyText"/>
        <w:rPr>
          <w:sz w:val="20"/>
        </w:rPr>
      </w:pPr>
    </w:p>
    <w:p w14:paraId="42D0AD2D" w14:textId="77777777" w:rsidR="00B87178" w:rsidRDefault="00B87178" w:rsidP="00B87178">
      <w:pPr>
        <w:pStyle w:val="BodyText"/>
        <w:spacing w:before="214"/>
        <w:ind w:left="713"/>
      </w:pPr>
      <w:r>
        <w:t>head1=create(head1);</w:t>
      </w:r>
    </w:p>
    <w:p w14:paraId="5A906ECA" w14:textId="77777777" w:rsidR="00B87178" w:rsidRDefault="00B87178" w:rsidP="00B87178">
      <w:pPr>
        <w:pStyle w:val="BodyText"/>
        <w:spacing w:before="38" w:line="276" w:lineRule="auto"/>
        <w:ind w:left="713" w:right="5901"/>
      </w:pPr>
      <w:r>
        <w:t>printf("Enter second polynomial\n");</w:t>
      </w:r>
      <w:r>
        <w:rPr>
          <w:spacing w:val="-59"/>
        </w:rPr>
        <w:t xml:space="preserve"> </w:t>
      </w:r>
      <w:r>
        <w:t>head2=create(head2);</w:t>
      </w:r>
      <w:r>
        <w:rPr>
          <w:spacing w:val="1"/>
        </w:rPr>
        <w:t xml:space="preserve"> </w:t>
      </w:r>
      <w:r>
        <w:t>polyAdd(head1,head2);</w:t>
      </w:r>
    </w:p>
    <w:p w14:paraId="71F7143F" w14:textId="77777777" w:rsidR="00B87178" w:rsidRDefault="00B87178" w:rsidP="00B87178">
      <w:pPr>
        <w:pStyle w:val="BodyText"/>
        <w:spacing w:before="1"/>
        <w:ind w:left="710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2ED09F10" w14:textId="77777777" w:rsidR="00B87178" w:rsidRDefault="00B87178" w:rsidP="00B87178">
      <w:pPr>
        <w:pStyle w:val="BodyText"/>
        <w:spacing w:before="4"/>
        <w:rPr>
          <w:sz w:val="20"/>
        </w:rPr>
      </w:pPr>
    </w:p>
    <w:p w14:paraId="1472EB21" w14:textId="77777777" w:rsidR="00B87178" w:rsidRDefault="00B87178" w:rsidP="00B87178">
      <w:pPr>
        <w:pStyle w:val="BodyText"/>
        <w:spacing w:before="93" w:line="554" w:lineRule="auto"/>
        <w:ind w:left="406" w:right="8688" w:firstLine="60"/>
      </w:pPr>
      <w:r>
        <w:t>}</w:t>
      </w:r>
      <w:r>
        <w:rPr>
          <w:spacing w:val="1"/>
        </w:rPr>
        <w:t xml:space="preserve"> </w:t>
      </w:r>
      <w:r>
        <w:t>OUTPUT:</w:t>
      </w:r>
    </w:p>
    <w:p w14:paraId="17B2FAF3" w14:textId="77777777" w:rsidR="00B87178" w:rsidRDefault="00B87178" w:rsidP="00B87178">
      <w:pPr>
        <w:pStyle w:val="BodyText"/>
        <w:ind w:left="22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8CA1260" wp14:editId="6B2FBC5F">
                <wp:simplePos x="0" y="0"/>
                <wp:positionH relativeFrom="column">
                  <wp:posOffset>4298315</wp:posOffset>
                </wp:positionH>
                <wp:positionV relativeFrom="paragraph">
                  <wp:posOffset>2496185</wp:posOffset>
                </wp:positionV>
                <wp:extent cx="21590" cy="14605"/>
                <wp:effectExtent l="0" t="0" r="0" b="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4">
                      <w14:nvContentPartPr>
                        <w14:cNvContentPartPr/>
                      </w14:nvContentPartPr>
                      <w14:xfrm>
                        <a:off x="4984115" y="5560695"/>
                        <a:ext cx="21590" cy="14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245D85" id="Ink 71" o:spid="_x0000_s1026" type="#_x0000_t75" style="position:absolute;margin-left:338.45pt;margin-top:196.55pt;width:396.3pt;height:447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">
                <v:imagedata r:id="rId25" o:title="" croptop="-1499639f" cropleft="-4227343f"/>
              </v:shape>
            </w:pict>
          </mc:Fallback>
        </mc:AlternateContent>
      </w:r>
      <w:r>
        <w:rPr>
          <w:noProof/>
          <w:sz w:val="20"/>
          <w:lang w:val="en-IN" w:eastAsia="en-IN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215A7E00" wp14:editId="27A098A6">
                <wp:simplePos x="0" y="0"/>
                <wp:positionH relativeFrom="column">
                  <wp:posOffset>5208905</wp:posOffset>
                </wp:positionH>
                <wp:positionV relativeFrom="paragraph">
                  <wp:posOffset>2503170</wp:posOffset>
                </wp:positionV>
                <wp:extent cx="229870" cy="7620"/>
                <wp:effectExtent l="0" t="0" r="0" b="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6">
                      <w14:nvContentPartPr>
                        <w14:cNvContentPartPr/>
                      </w14:nvContentPartPr>
                      <w14:xfrm>
                        <a:off x="5894705" y="5567680"/>
                        <a:ext cx="229870" cy="7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5B0BF7" id="Ink 69" o:spid="_x0000_s1026" type="#_x0000_t75" style="position:absolute;margin-left:410.15pt;margin-top:197.1pt;width:483.45pt;height:444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">
                <v:imagedata r:id="rId27" o:title="" croptop="-40.5" cropleft="-1476234f"/>
              </v:shape>
            </w:pict>
          </mc:Fallback>
        </mc:AlternateContent>
      </w:r>
      <w:r>
        <w:rPr>
          <w:noProof/>
          <w:sz w:val="20"/>
          <w:lang w:val="en-IN" w:eastAsia="en-IN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570CD931" wp14:editId="22F5122E">
                <wp:simplePos x="0" y="0"/>
                <wp:positionH relativeFrom="column">
                  <wp:posOffset>4319270</wp:posOffset>
                </wp:positionH>
                <wp:positionV relativeFrom="paragraph">
                  <wp:posOffset>2454275</wp:posOffset>
                </wp:positionV>
                <wp:extent cx="1710690" cy="70485"/>
                <wp:effectExtent l="0" t="0" r="0" b="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8">
                      <w14:nvContentPartPr>
                        <w14:cNvContentPartPr/>
                      </w14:nvContentPartPr>
                      <w14:xfrm>
                        <a:off x="5005070" y="5518785"/>
                        <a:ext cx="1710690" cy="70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A65654" id="Ink 67" o:spid="_x0000_s1026" type="#_x0000_t75" style="position:absolute;margin-left:340.1pt;margin-top:193.25pt;width:530pt;height:445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">
                <v:imagedata r:id="rId29" o:title="" croptop="-1810353f" cropleft="-187720f"/>
              </v:shape>
            </w:pict>
          </mc:Fallback>
        </mc:AlternateContent>
      </w:r>
      <w:r>
        <w:rPr>
          <w:noProof/>
          <w:sz w:val="20"/>
          <w:lang w:val="en-IN" w:eastAsia="en-IN"/>
        </w:rPr>
        <w:drawing>
          <wp:inline distT="0" distB="0" distL="0" distR="0" wp14:anchorId="2EC73F56" wp14:editId="2CD58ACE">
            <wp:extent cx="5948680" cy="2596515"/>
            <wp:effectExtent l="0" t="0" r="0" b="0"/>
            <wp:docPr id="1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.png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rcRect t="11892" b="172"/>
                    <a:stretch>
                      <a:fillRect/>
                    </a:stretch>
                  </pic:blipFill>
                  <pic:spPr>
                    <a:xfrm>
                      <a:off x="0" y="0"/>
                      <a:ext cx="594927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20B54" w14:textId="77777777" w:rsidR="00B87178" w:rsidRDefault="00B87178" w:rsidP="00B87178">
      <w:pPr>
        <w:pStyle w:val="BodyText"/>
        <w:rPr>
          <w:sz w:val="24"/>
        </w:rPr>
      </w:pPr>
    </w:p>
    <w:p w14:paraId="0E896132" w14:textId="77777777" w:rsidR="00B87178" w:rsidRDefault="00B87178" w:rsidP="00B87178">
      <w:pPr>
        <w:pStyle w:val="BodyText"/>
        <w:rPr>
          <w:sz w:val="24"/>
        </w:rPr>
      </w:pPr>
    </w:p>
    <w:p w14:paraId="4762802C" w14:textId="77777777" w:rsidR="00B87178" w:rsidRDefault="00B87178" w:rsidP="00B87178">
      <w:pPr>
        <w:pStyle w:val="BodyText"/>
        <w:rPr>
          <w:sz w:val="24"/>
        </w:rPr>
      </w:pPr>
    </w:p>
    <w:p w14:paraId="28DBFCFD" w14:textId="77777777" w:rsidR="00B87178" w:rsidRDefault="00B87178" w:rsidP="00B87178">
      <w:pPr>
        <w:pStyle w:val="BodyText"/>
        <w:rPr>
          <w:sz w:val="24"/>
        </w:rPr>
      </w:pPr>
    </w:p>
    <w:p w14:paraId="1A854A0F" w14:textId="77777777" w:rsidR="00B87178" w:rsidRDefault="00B87178" w:rsidP="00B87178">
      <w:pPr>
        <w:pStyle w:val="BodyText"/>
        <w:rPr>
          <w:sz w:val="24"/>
        </w:rPr>
      </w:pPr>
    </w:p>
    <w:p w14:paraId="0676D441" w14:textId="77777777" w:rsidR="00B87178" w:rsidRDefault="00B87178" w:rsidP="00B87178">
      <w:pPr>
        <w:pStyle w:val="BodyText"/>
        <w:rPr>
          <w:sz w:val="24"/>
        </w:rPr>
      </w:pPr>
    </w:p>
    <w:p w14:paraId="17B97AF0" w14:textId="77777777" w:rsidR="00B87178" w:rsidRDefault="00B87178" w:rsidP="00B87178">
      <w:pPr>
        <w:pStyle w:val="BodyText"/>
        <w:rPr>
          <w:sz w:val="24"/>
        </w:rPr>
      </w:pPr>
    </w:p>
    <w:p w14:paraId="41ADFAF1" w14:textId="77777777" w:rsidR="00B87178" w:rsidRDefault="00B87178" w:rsidP="00B87178">
      <w:pPr>
        <w:pStyle w:val="BodyText"/>
        <w:rPr>
          <w:sz w:val="24"/>
        </w:rPr>
      </w:pPr>
    </w:p>
    <w:p w14:paraId="4A80BA67" w14:textId="77777777" w:rsidR="00B87178" w:rsidRDefault="00B87178" w:rsidP="00B87178">
      <w:pPr>
        <w:pStyle w:val="BodyText"/>
        <w:rPr>
          <w:sz w:val="24"/>
        </w:rPr>
      </w:pPr>
    </w:p>
    <w:p w14:paraId="477BECDD" w14:textId="77777777" w:rsidR="00B87178" w:rsidRDefault="00B87178" w:rsidP="00B87178">
      <w:pPr>
        <w:pStyle w:val="BodyText"/>
        <w:rPr>
          <w:sz w:val="24"/>
        </w:rPr>
      </w:pPr>
    </w:p>
    <w:p w14:paraId="783AC641" w14:textId="77777777" w:rsidR="00B87178" w:rsidRDefault="00B87178" w:rsidP="00B87178">
      <w:pPr>
        <w:pStyle w:val="BodyText"/>
        <w:rPr>
          <w:sz w:val="24"/>
        </w:rPr>
      </w:pPr>
    </w:p>
    <w:p w14:paraId="01D4A201" w14:textId="77777777" w:rsidR="00B87178" w:rsidRDefault="00B87178" w:rsidP="00B87178">
      <w:pPr>
        <w:pStyle w:val="BodyText"/>
        <w:rPr>
          <w:sz w:val="24"/>
        </w:rPr>
      </w:pPr>
    </w:p>
    <w:p w14:paraId="5557B38A" w14:textId="77777777" w:rsidR="00B87178" w:rsidRDefault="00B87178" w:rsidP="00B87178">
      <w:pPr>
        <w:pStyle w:val="BodyText"/>
        <w:rPr>
          <w:sz w:val="24"/>
        </w:rPr>
      </w:pPr>
    </w:p>
    <w:p w14:paraId="208F914D" w14:textId="77777777" w:rsidR="00B87178" w:rsidRDefault="00B87178" w:rsidP="00B87178">
      <w:pPr>
        <w:pStyle w:val="BodyText"/>
        <w:rPr>
          <w:sz w:val="24"/>
        </w:rPr>
      </w:pPr>
    </w:p>
    <w:p w14:paraId="3EC5EB20" w14:textId="77777777" w:rsidR="00B87178" w:rsidRDefault="00B87178" w:rsidP="00B87178">
      <w:pPr>
        <w:pStyle w:val="BodyText"/>
        <w:rPr>
          <w:sz w:val="24"/>
        </w:rPr>
      </w:pPr>
    </w:p>
    <w:p w14:paraId="49D9EE49" w14:textId="77777777" w:rsidR="00B87178" w:rsidRDefault="00B87178" w:rsidP="00B87178">
      <w:pPr>
        <w:pStyle w:val="BodyText"/>
        <w:rPr>
          <w:sz w:val="24"/>
        </w:rPr>
      </w:pPr>
    </w:p>
    <w:p w14:paraId="4897412F" w14:textId="77777777" w:rsidR="00B87178" w:rsidRDefault="00B87178" w:rsidP="00B87178">
      <w:pPr>
        <w:pStyle w:val="BodyText"/>
        <w:rPr>
          <w:sz w:val="24"/>
        </w:rPr>
      </w:pPr>
    </w:p>
    <w:p w14:paraId="6DAC79AB" w14:textId="77777777" w:rsidR="00B87178" w:rsidRDefault="00B87178" w:rsidP="00B87178">
      <w:pPr>
        <w:pStyle w:val="BodyText"/>
        <w:rPr>
          <w:sz w:val="24"/>
        </w:rPr>
      </w:pPr>
    </w:p>
    <w:p w14:paraId="0CC48DE9" w14:textId="77777777" w:rsidR="00B87178" w:rsidRDefault="00B87178" w:rsidP="00B87178">
      <w:pPr>
        <w:pStyle w:val="BodyText"/>
        <w:rPr>
          <w:sz w:val="24"/>
        </w:rPr>
      </w:pPr>
    </w:p>
    <w:p w14:paraId="6B84CFA0" w14:textId="77777777" w:rsidR="00B87178" w:rsidRDefault="00B87178" w:rsidP="00B87178">
      <w:pPr>
        <w:pStyle w:val="BodyText"/>
        <w:spacing w:before="4"/>
        <w:rPr>
          <w:sz w:val="35"/>
        </w:rPr>
      </w:pPr>
    </w:p>
    <w:p w14:paraId="611E1EDD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Thus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5B92FA4C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09912AC" w14:textId="77777777" w:rsidR="00B87178" w:rsidRDefault="00B87178" w:rsidP="00B87178">
      <w:pPr>
        <w:pStyle w:val="BodyText"/>
        <w:spacing w:before="8"/>
        <w:rPr>
          <w:rFonts w:ascii="Cambria"/>
          <w:b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6F655D73" w14:textId="77777777" w:rsidTr="002000EE">
        <w:trPr>
          <w:trHeight w:val="518"/>
        </w:trPr>
        <w:tc>
          <w:tcPr>
            <w:tcW w:w="1704" w:type="dxa"/>
          </w:tcPr>
          <w:p w14:paraId="7B6E1AE3" w14:textId="77777777" w:rsidR="00B87178" w:rsidRDefault="00B87178" w:rsidP="002000EE">
            <w:pPr>
              <w:pStyle w:val="TableParagraph"/>
              <w:spacing w:before="91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No.:04</w:t>
            </w:r>
          </w:p>
        </w:tc>
        <w:tc>
          <w:tcPr>
            <w:tcW w:w="5529" w:type="dxa"/>
          </w:tcPr>
          <w:p w14:paraId="4A0A5E77" w14:textId="77777777" w:rsidR="00B87178" w:rsidRDefault="00B87178" w:rsidP="002000EE">
            <w:pPr>
              <w:pStyle w:val="TableParagraph"/>
              <w:spacing w:line="258" w:lineRule="exact"/>
              <w:ind w:left="1365" w:right="662" w:hanging="663"/>
              <w:rPr>
                <w:b/>
              </w:rPr>
            </w:pPr>
            <w:r>
              <w:rPr>
                <w:b/>
              </w:rPr>
              <w:t>Implementation of Stack using Array and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Linked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List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Implementation</w:t>
            </w:r>
          </w:p>
        </w:tc>
        <w:tc>
          <w:tcPr>
            <w:tcW w:w="2348" w:type="dxa"/>
          </w:tcPr>
          <w:p w14:paraId="0AD6D992" w14:textId="77777777" w:rsidR="00B87178" w:rsidRDefault="00B87178" w:rsidP="002000EE">
            <w:pPr>
              <w:pStyle w:val="TableParagraph"/>
              <w:spacing w:before="91"/>
              <w:ind w:left="107"/>
              <w:rPr>
                <w:b/>
              </w:rPr>
            </w:pPr>
            <w:r>
              <w:rPr>
                <w:b/>
              </w:rPr>
              <w:t>Date:21/03/2024</w:t>
            </w:r>
          </w:p>
        </w:tc>
      </w:tr>
    </w:tbl>
    <w:p w14:paraId="1EBEF373" w14:textId="77777777" w:rsidR="00B87178" w:rsidRDefault="00B87178" w:rsidP="00B87178">
      <w:pPr>
        <w:pStyle w:val="BodyText"/>
        <w:spacing w:before="1"/>
        <w:rPr>
          <w:rFonts w:ascii="Cambria"/>
          <w:b/>
          <w:sz w:val="21"/>
        </w:rPr>
      </w:pPr>
    </w:p>
    <w:p w14:paraId="1E8E4132" w14:textId="77777777" w:rsidR="00B87178" w:rsidRDefault="00B87178" w:rsidP="00B87178">
      <w:pPr>
        <w:spacing w:before="101" w:line="360" w:lineRule="auto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stack</w:t>
      </w:r>
      <w:r>
        <w:rPr>
          <w:rFonts w:ascii="Cambria"/>
          <w:b/>
          <w:spacing w:val="29"/>
        </w:rPr>
        <w:t xml:space="preserve"> </w:t>
      </w:r>
      <w:r>
        <w:rPr>
          <w:rFonts w:ascii="Cambria"/>
          <w:b/>
        </w:rPr>
        <w:t>using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Array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List</w:t>
      </w:r>
      <w:r>
        <w:rPr>
          <w:rFonts w:ascii="Cambria"/>
          <w:b/>
          <w:spacing w:val="28"/>
        </w:rPr>
        <w:t xml:space="preserve"> </w:t>
      </w:r>
      <w:r>
        <w:rPr>
          <w:rFonts w:ascii="Cambria"/>
          <w:b/>
        </w:rPr>
        <w:t>implementation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execute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 following operation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stack.</w:t>
      </w:r>
    </w:p>
    <w:p w14:paraId="5267DA67" w14:textId="77777777" w:rsidR="00B87178" w:rsidRDefault="00B87178" w:rsidP="00B87178">
      <w:pPr>
        <w:pStyle w:val="ListParagraph"/>
        <w:numPr>
          <w:ilvl w:val="1"/>
          <w:numId w:val="7"/>
        </w:numPr>
        <w:tabs>
          <w:tab w:val="left" w:pos="1188"/>
          <w:tab w:val="left" w:pos="1189"/>
        </w:tabs>
        <w:spacing w:line="257" w:lineRule="exact"/>
        <w:ind w:hanging="721"/>
        <w:rPr>
          <w:rFonts w:ascii="Cambria"/>
          <w:b/>
        </w:rPr>
      </w:pPr>
      <w:r>
        <w:rPr>
          <w:rFonts w:ascii="Cambria"/>
          <w:b/>
        </w:rPr>
        <w:t>Push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into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stack</w:t>
      </w:r>
    </w:p>
    <w:p w14:paraId="753286F1" w14:textId="77777777" w:rsidR="00B87178" w:rsidRDefault="00B87178" w:rsidP="00B87178">
      <w:pPr>
        <w:pStyle w:val="ListParagraph"/>
        <w:numPr>
          <w:ilvl w:val="1"/>
          <w:numId w:val="7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Pop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from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stack</w:t>
      </w:r>
    </w:p>
    <w:p w14:paraId="2E6FD07A" w14:textId="77777777" w:rsidR="00B87178" w:rsidRDefault="00B87178" w:rsidP="00B87178">
      <w:pPr>
        <w:pStyle w:val="ListParagraph"/>
        <w:numPr>
          <w:ilvl w:val="1"/>
          <w:numId w:val="7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Return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Top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most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from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stack</w:t>
      </w:r>
    </w:p>
    <w:p w14:paraId="129D94CA" w14:textId="77777777" w:rsidR="00B87178" w:rsidRDefault="00B87178" w:rsidP="00B87178">
      <w:pPr>
        <w:pStyle w:val="ListParagraph"/>
        <w:numPr>
          <w:ilvl w:val="1"/>
          <w:numId w:val="7"/>
        </w:numPr>
        <w:tabs>
          <w:tab w:val="left" w:pos="1188"/>
          <w:tab w:val="left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Display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in 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stack</w:t>
      </w:r>
    </w:p>
    <w:p w14:paraId="4261D343" w14:textId="77777777" w:rsidR="00B87178" w:rsidRDefault="00B87178" w:rsidP="00B87178">
      <w:pPr>
        <w:pStyle w:val="BodyText"/>
        <w:spacing w:before="1"/>
        <w:rPr>
          <w:rFonts w:ascii="Cambria"/>
          <w:b/>
          <w:sz w:val="33"/>
        </w:rPr>
      </w:pPr>
    </w:p>
    <w:p w14:paraId="3DF28EED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1D61EEEB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51177886" w14:textId="77777777" w:rsidR="00B87178" w:rsidRDefault="00B87178" w:rsidP="00B87178">
      <w:pPr>
        <w:pStyle w:val="ListParagraph"/>
        <w:numPr>
          <w:ilvl w:val="0"/>
          <w:numId w:val="8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Start</w:t>
      </w:r>
    </w:p>
    <w:p w14:paraId="0C778DA4" w14:textId="77777777" w:rsidR="00B87178" w:rsidRDefault="00B87178" w:rsidP="00B87178">
      <w:pPr>
        <w:pStyle w:val="ListParagraph"/>
        <w:numPr>
          <w:ilvl w:val="0"/>
          <w:numId w:val="8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Stack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Array:</w:t>
      </w:r>
    </w:p>
    <w:p w14:paraId="618181B3" w14:textId="77777777" w:rsidR="00B87178" w:rsidRDefault="00B87178" w:rsidP="00B87178">
      <w:pPr>
        <w:pStyle w:val="ListParagraph"/>
        <w:numPr>
          <w:ilvl w:val="0"/>
          <w:numId w:val="8"/>
        </w:numPr>
        <w:tabs>
          <w:tab w:val="left" w:pos="503"/>
        </w:tabs>
        <w:ind w:left="355" w:right="531" w:hanging="135"/>
        <w:rPr>
          <w:sz w:val="24"/>
        </w:rPr>
      </w:pPr>
      <w:r>
        <w:rPr>
          <w:sz w:val="24"/>
        </w:rPr>
        <w:t>Define a fixed-size array to store the stack elements and initialize a variable top to -1.</w:t>
      </w:r>
      <w:r>
        <w:rPr>
          <w:spacing w:val="-64"/>
          <w:sz w:val="24"/>
        </w:rPr>
        <w:t xml:space="preserve"> </w:t>
      </w: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  <w:r>
        <w:rPr>
          <w:spacing w:val="-5"/>
          <w:sz w:val="24"/>
        </w:rPr>
        <w:t xml:space="preserve"> </w:t>
      </w:r>
      <w:r>
        <w:rPr>
          <w:sz w:val="24"/>
        </w:rPr>
        <w:t>for 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operations:</w:t>
      </w:r>
    </w:p>
    <w:p w14:paraId="4059A7EA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Push:</w:t>
      </w:r>
      <w:r>
        <w:rPr>
          <w:spacing w:val="-4"/>
          <w:sz w:val="24"/>
        </w:rPr>
        <w:t xml:space="preserve"> </w:t>
      </w:r>
      <w:r>
        <w:rPr>
          <w:sz w:val="24"/>
        </w:rPr>
        <w:t>Increment</w:t>
      </w:r>
      <w:r>
        <w:rPr>
          <w:spacing w:val="-2"/>
          <w:sz w:val="24"/>
        </w:rPr>
        <w:t xml:space="preserve"> </w:t>
      </w:r>
      <w:r>
        <w:rPr>
          <w:sz w:val="24"/>
        </w:rPr>
        <w:t>top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element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top</w:t>
      </w:r>
      <w:r>
        <w:rPr>
          <w:spacing w:val="-1"/>
          <w:sz w:val="24"/>
        </w:rPr>
        <w:t xml:space="preserve"> </w:t>
      </w:r>
      <w:r>
        <w:rPr>
          <w:sz w:val="24"/>
        </w:rPr>
        <w:t>index.</w:t>
      </w:r>
    </w:p>
    <w:p w14:paraId="4A8B8776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Pop:</w:t>
      </w:r>
      <w:r>
        <w:rPr>
          <w:spacing w:val="-3"/>
          <w:sz w:val="24"/>
        </w:rPr>
        <w:t xml:space="preserve"> </w:t>
      </w:r>
      <w:r>
        <w:rPr>
          <w:sz w:val="24"/>
        </w:rPr>
        <w:t>Remove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top</w:t>
      </w:r>
      <w:r>
        <w:rPr>
          <w:spacing w:val="-2"/>
          <w:sz w:val="24"/>
        </w:rPr>
        <w:t xml:space="preserve"> </w:t>
      </w:r>
      <w:r>
        <w:rPr>
          <w:sz w:val="24"/>
        </w:rPr>
        <w:t>index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decrement</w:t>
      </w:r>
      <w:r>
        <w:rPr>
          <w:spacing w:val="-4"/>
          <w:sz w:val="24"/>
        </w:rPr>
        <w:t xml:space="preserve"> </w:t>
      </w:r>
      <w:r>
        <w:rPr>
          <w:sz w:val="24"/>
        </w:rPr>
        <w:t>top.</w:t>
      </w:r>
    </w:p>
    <w:p w14:paraId="65D89055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Peek: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top</w:t>
      </w:r>
      <w:r>
        <w:rPr>
          <w:spacing w:val="-2"/>
          <w:sz w:val="24"/>
        </w:rPr>
        <w:t xml:space="preserve"> </w:t>
      </w:r>
      <w:r>
        <w:rPr>
          <w:sz w:val="24"/>
        </w:rPr>
        <w:t>index</w:t>
      </w:r>
      <w:r>
        <w:rPr>
          <w:spacing w:val="-4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removing</w:t>
      </w:r>
      <w:r>
        <w:rPr>
          <w:spacing w:val="-3"/>
          <w:sz w:val="24"/>
        </w:rPr>
        <w:t xml:space="preserve"> </w:t>
      </w:r>
      <w:r>
        <w:rPr>
          <w:sz w:val="24"/>
        </w:rPr>
        <w:t>it.</w:t>
      </w:r>
    </w:p>
    <w:p w14:paraId="4025FE3F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spacing w:line="275" w:lineRule="exact"/>
        <w:ind w:left="367"/>
        <w:rPr>
          <w:sz w:val="24"/>
        </w:rPr>
      </w:pPr>
      <w:r>
        <w:rPr>
          <w:sz w:val="24"/>
        </w:rPr>
        <w:t>IsEmpty:</w:t>
      </w:r>
      <w:r>
        <w:rPr>
          <w:spacing w:val="-2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 top</w:t>
      </w:r>
      <w:r>
        <w:rPr>
          <w:spacing w:val="-3"/>
          <w:sz w:val="24"/>
        </w:rPr>
        <w:t xml:space="preserve"> </w:t>
      </w:r>
      <w:r>
        <w:rPr>
          <w:sz w:val="24"/>
        </w:rPr>
        <w:t>is -1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determine</w:t>
      </w:r>
      <w:r>
        <w:rPr>
          <w:spacing w:val="-1"/>
          <w:sz w:val="24"/>
        </w:rPr>
        <w:t xml:space="preserve"> </w:t>
      </w: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empty.</w:t>
      </w:r>
    </w:p>
    <w:p w14:paraId="0C9789E9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spacing w:line="275" w:lineRule="exact"/>
        <w:ind w:left="367"/>
        <w:rPr>
          <w:sz w:val="24"/>
        </w:rPr>
      </w:pPr>
      <w:r>
        <w:rPr>
          <w:sz w:val="24"/>
        </w:rPr>
        <w:t>IsFull: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 top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equal 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maximum</w:t>
      </w:r>
      <w:r>
        <w:rPr>
          <w:spacing w:val="-2"/>
          <w:sz w:val="24"/>
        </w:rPr>
        <w:t xml:space="preserve"> </w:t>
      </w:r>
      <w:r>
        <w:rPr>
          <w:sz w:val="24"/>
        </w:rPr>
        <w:t>array</w:t>
      </w:r>
      <w:r>
        <w:rPr>
          <w:spacing w:val="-4"/>
          <w:sz w:val="24"/>
        </w:rPr>
        <w:t xml:space="preserve"> </w:t>
      </w:r>
      <w:r>
        <w:rPr>
          <w:sz w:val="24"/>
        </w:rPr>
        <w:t>size to</w:t>
      </w:r>
      <w:r>
        <w:rPr>
          <w:spacing w:val="-1"/>
          <w:sz w:val="24"/>
        </w:rPr>
        <w:t xml:space="preserve"> </w:t>
      </w:r>
      <w:r>
        <w:rPr>
          <w:sz w:val="24"/>
        </w:rPr>
        <w:t>determine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stack is</w:t>
      </w:r>
      <w:r>
        <w:rPr>
          <w:spacing w:val="-3"/>
          <w:sz w:val="24"/>
        </w:rPr>
        <w:t xml:space="preserve"> </w:t>
      </w:r>
      <w:r>
        <w:rPr>
          <w:sz w:val="24"/>
        </w:rPr>
        <w:t>full.</w:t>
      </w:r>
    </w:p>
    <w:p w14:paraId="2C926D03" w14:textId="77777777" w:rsidR="00B87178" w:rsidRDefault="00B87178" w:rsidP="00B87178">
      <w:pPr>
        <w:pStyle w:val="BodyText"/>
        <w:rPr>
          <w:sz w:val="24"/>
        </w:rPr>
      </w:pPr>
    </w:p>
    <w:p w14:paraId="086CDCDE" w14:textId="77777777" w:rsidR="00B87178" w:rsidRDefault="00B87178" w:rsidP="00B87178">
      <w:pPr>
        <w:pStyle w:val="ListParagraph"/>
        <w:numPr>
          <w:ilvl w:val="0"/>
          <w:numId w:val="8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sz w:val="24"/>
        </w:rPr>
        <w:t>Stack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Linked</w:t>
      </w:r>
      <w:r>
        <w:rPr>
          <w:spacing w:val="-2"/>
          <w:sz w:val="24"/>
        </w:rPr>
        <w:t xml:space="preserve"> </w:t>
      </w:r>
      <w:r>
        <w:rPr>
          <w:sz w:val="24"/>
        </w:rPr>
        <w:t>List:</w:t>
      </w:r>
    </w:p>
    <w:p w14:paraId="5361DCC8" w14:textId="77777777" w:rsidR="00B87178" w:rsidRDefault="00B87178" w:rsidP="00B87178">
      <w:pPr>
        <w:pStyle w:val="ListParagraph"/>
        <w:numPr>
          <w:ilvl w:val="0"/>
          <w:numId w:val="9"/>
        </w:numPr>
        <w:tabs>
          <w:tab w:val="left" w:pos="490"/>
        </w:tabs>
        <w:rPr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3"/>
          <w:sz w:val="24"/>
        </w:rPr>
        <w:t xml:space="preserve"> </w:t>
      </w:r>
      <w:r>
        <w:rPr>
          <w:sz w:val="24"/>
        </w:rPr>
        <w:t>structure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6C5FBDF8" w14:textId="77777777" w:rsidR="00B87178" w:rsidRDefault="00B87178" w:rsidP="00B87178">
      <w:pPr>
        <w:pStyle w:val="ListParagraph"/>
        <w:numPr>
          <w:ilvl w:val="0"/>
          <w:numId w:val="9"/>
        </w:numPr>
        <w:tabs>
          <w:tab w:val="left" w:pos="490"/>
        </w:tabs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2"/>
          <w:sz w:val="24"/>
        </w:rPr>
        <w:t xml:space="preserve"> </w:t>
      </w:r>
      <w:r>
        <w:rPr>
          <w:sz w:val="24"/>
        </w:rPr>
        <w:t>pointer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NULL.</w:t>
      </w:r>
    </w:p>
    <w:p w14:paraId="3007C0B7" w14:textId="77777777" w:rsidR="00B87178" w:rsidRDefault="00B87178" w:rsidP="00B87178">
      <w:pPr>
        <w:pStyle w:val="ListParagraph"/>
        <w:numPr>
          <w:ilvl w:val="0"/>
          <w:numId w:val="9"/>
        </w:numPr>
        <w:tabs>
          <w:tab w:val="left" w:pos="476"/>
        </w:tabs>
        <w:ind w:left="475" w:hanging="255"/>
        <w:rPr>
          <w:sz w:val="24"/>
        </w:rPr>
      </w:pP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 w14:paraId="3478FC6E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Push: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data and</w:t>
      </w:r>
      <w:r>
        <w:rPr>
          <w:spacing w:val="-1"/>
          <w:sz w:val="24"/>
        </w:rPr>
        <w:t xml:space="preserve"> </w:t>
      </w:r>
      <w:r>
        <w:rPr>
          <w:sz w:val="24"/>
        </w:rPr>
        <w:t>insert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 w14:paraId="2078DA89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Pop:</w:t>
      </w:r>
      <w:r>
        <w:rPr>
          <w:spacing w:val="-2"/>
          <w:sz w:val="24"/>
        </w:rPr>
        <w:t xml:space="preserve"> </w:t>
      </w:r>
      <w:r>
        <w:rPr>
          <w:sz w:val="24"/>
        </w:rPr>
        <w:t>Remove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first</w:t>
      </w:r>
      <w:r>
        <w:rPr>
          <w:spacing w:val="-3"/>
          <w:sz w:val="24"/>
        </w:rPr>
        <w:t xml:space="preserve"> </w:t>
      </w:r>
      <w:r>
        <w:rPr>
          <w:sz w:val="24"/>
        </w:rPr>
        <w:t>Node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 w14:paraId="576473B0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Peek: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removing</w:t>
      </w:r>
      <w:r>
        <w:rPr>
          <w:spacing w:val="-3"/>
          <w:sz w:val="24"/>
        </w:rPr>
        <w:t xml:space="preserve"> </w:t>
      </w:r>
      <w:r>
        <w:rPr>
          <w:sz w:val="24"/>
        </w:rPr>
        <w:t>it.</w:t>
      </w:r>
    </w:p>
    <w:p w14:paraId="43B71070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IsEmpty:</w:t>
      </w:r>
      <w:r>
        <w:rPr>
          <w:spacing w:val="-2"/>
          <w:sz w:val="24"/>
        </w:rPr>
        <w:t xml:space="preserve"> </w:t>
      </w: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1"/>
          <w:sz w:val="24"/>
        </w:rPr>
        <w:t xml:space="preserve"> </w:t>
      </w:r>
      <w:r>
        <w:rPr>
          <w:sz w:val="24"/>
        </w:rPr>
        <w:t>pointer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NULL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determine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stack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empty.</w:t>
      </w:r>
    </w:p>
    <w:p w14:paraId="60FE68EF" w14:textId="77777777" w:rsidR="00B87178" w:rsidRDefault="00B87178" w:rsidP="00B87178">
      <w:pPr>
        <w:pStyle w:val="ListParagraph"/>
        <w:numPr>
          <w:ilvl w:val="0"/>
          <w:numId w:val="8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1B0C8745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AAE31DD" w14:textId="77777777" w:rsidR="00B87178" w:rsidRDefault="00B87178" w:rsidP="00B87178">
      <w:pPr>
        <w:spacing w:before="90"/>
        <w:ind w:left="221"/>
        <w:rPr>
          <w:rFonts w:ascii="Times New Roman"/>
          <w:sz w:val="24"/>
        </w:rPr>
      </w:pPr>
      <w:r>
        <w:rPr>
          <w:rFonts w:ascii="Times New Roman"/>
          <w:sz w:val="24"/>
        </w:rPr>
        <w:lastRenderedPageBreak/>
        <w:t>PROGRAM: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ARRAY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IMPLEMENTATION</w:t>
      </w:r>
    </w:p>
    <w:p w14:paraId="17BBD649" w14:textId="77777777" w:rsidR="00B87178" w:rsidRDefault="00B87178" w:rsidP="00B87178">
      <w:pPr>
        <w:pStyle w:val="BodyText"/>
        <w:rPr>
          <w:rFonts w:ascii="Times New Roman"/>
          <w:sz w:val="26"/>
        </w:rPr>
      </w:pPr>
    </w:p>
    <w:p w14:paraId="1C1870AF" w14:textId="77777777" w:rsidR="00B87178" w:rsidRDefault="00B87178" w:rsidP="00B87178">
      <w:pPr>
        <w:pStyle w:val="BodyText"/>
        <w:spacing w:before="9"/>
        <w:rPr>
          <w:rFonts w:ascii="Times New Roman"/>
          <w:sz w:val="28"/>
        </w:rPr>
      </w:pPr>
    </w:p>
    <w:p w14:paraId="70A7ABF5" w14:textId="77777777" w:rsidR="00B87178" w:rsidRDefault="00B87178" w:rsidP="00B87178">
      <w:pPr>
        <w:spacing w:line="434" w:lineRule="auto"/>
        <w:ind w:left="221" w:right="8064"/>
        <w:rPr>
          <w:sz w:val="21"/>
        </w:rPr>
      </w:pPr>
      <w:r>
        <w:rPr>
          <w:sz w:val="21"/>
        </w:rPr>
        <w:t>#include &lt;stdio.h&gt;</w:t>
      </w:r>
      <w:r>
        <w:rPr>
          <w:spacing w:val="1"/>
          <w:sz w:val="21"/>
        </w:rPr>
        <w:t xml:space="preserve"> </w:t>
      </w:r>
      <w:r>
        <w:rPr>
          <w:sz w:val="21"/>
        </w:rPr>
        <w:t>#include &lt;string.h&gt;</w:t>
      </w:r>
      <w:r>
        <w:rPr>
          <w:spacing w:val="-56"/>
          <w:sz w:val="21"/>
        </w:rPr>
        <w:t xml:space="preserve"> </w:t>
      </w:r>
      <w:r>
        <w:rPr>
          <w:sz w:val="21"/>
        </w:rPr>
        <w:t>#include&lt;ctype.h&gt;</w:t>
      </w:r>
      <w:r>
        <w:rPr>
          <w:spacing w:val="1"/>
          <w:sz w:val="21"/>
        </w:rPr>
        <w:t xml:space="preserve"> </w:t>
      </w:r>
      <w:r>
        <w:rPr>
          <w:sz w:val="21"/>
        </w:rPr>
        <w:t>int</w:t>
      </w:r>
      <w:r>
        <w:rPr>
          <w:spacing w:val="-2"/>
          <w:sz w:val="21"/>
        </w:rPr>
        <w:t xml:space="preserve"> </w:t>
      </w:r>
      <w:r>
        <w:rPr>
          <w:sz w:val="21"/>
        </w:rPr>
        <w:t>top</w:t>
      </w:r>
      <w:r>
        <w:rPr>
          <w:spacing w:val="-1"/>
          <w:sz w:val="21"/>
        </w:rPr>
        <w:t xml:space="preserve"> </w:t>
      </w:r>
      <w:r>
        <w:rPr>
          <w:sz w:val="21"/>
        </w:rPr>
        <w:t>=</w:t>
      </w:r>
      <w:r>
        <w:rPr>
          <w:spacing w:val="-2"/>
          <w:sz w:val="21"/>
        </w:rPr>
        <w:t xml:space="preserve"> </w:t>
      </w:r>
      <w:r>
        <w:rPr>
          <w:sz w:val="21"/>
        </w:rPr>
        <w:t>-1;</w:t>
      </w:r>
    </w:p>
    <w:p w14:paraId="6B7CD3A8" w14:textId="77777777" w:rsidR="00B87178" w:rsidRDefault="00B87178" w:rsidP="00B87178">
      <w:pPr>
        <w:spacing w:before="1"/>
        <w:ind w:left="221"/>
        <w:rPr>
          <w:sz w:val="21"/>
        </w:rPr>
      </w:pPr>
      <w:r>
        <w:rPr>
          <w:sz w:val="21"/>
        </w:rPr>
        <w:t>int</w:t>
      </w:r>
      <w:r>
        <w:rPr>
          <w:spacing w:val="-3"/>
          <w:sz w:val="21"/>
        </w:rPr>
        <w:t xml:space="preserve"> </w:t>
      </w:r>
      <w:r>
        <w:rPr>
          <w:sz w:val="21"/>
        </w:rPr>
        <w:t>stack[100];</w:t>
      </w:r>
    </w:p>
    <w:p w14:paraId="2ED0C566" w14:textId="77777777" w:rsidR="00B87178" w:rsidRDefault="00B87178" w:rsidP="00B87178">
      <w:pPr>
        <w:spacing w:before="198" w:line="434" w:lineRule="auto"/>
        <w:ind w:left="221" w:right="7924"/>
        <w:rPr>
          <w:sz w:val="21"/>
        </w:rPr>
      </w:pPr>
      <w:r>
        <w:rPr>
          <w:sz w:val="21"/>
        </w:rPr>
        <w:t>void push (int data) {</w:t>
      </w:r>
      <w:r>
        <w:rPr>
          <w:spacing w:val="-56"/>
          <w:sz w:val="21"/>
        </w:rPr>
        <w:t xml:space="preserve"> </w:t>
      </w:r>
      <w:r>
        <w:rPr>
          <w:sz w:val="21"/>
        </w:rPr>
        <w:t>stack[++top]</w:t>
      </w:r>
      <w:r>
        <w:rPr>
          <w:spacing w:val="-3"/>
          <w:sz w:val="21"/>
        </w:rPr>
        <w:t xml:space="preserve"> </w:t>
      </w:r>
      <w:r>
        <w:rPr>
          <w:sz w:val="21"/>
        </w:rPr>
        <w:t>=</w:t>
      </w:r>
      <w:r>
        <w:rPr>
          <w:spacing w:val="-2"/>
          <w:sz w:val="21"/>
        </w:rPr>
        <w:t xml:space="preserve"> </w:t>
      </w:r>
      <w:r>
        <w:rPr>
          <w:sz w:val="21"/>
        </w:rPr>
        <w:t>data;</w:t>
      </w:r>
    </w:p>
    <w:p w14:paraId="1A31AD27" w14:textId="77777777" w:rsidR="00B87178" w:rsidRDefault="00B87178" w:rsidP="00B87178">
      <w:pPr>
        <w:ind w:left="221"/>
        <w:rPr>
          <w:sz w:val="21"/>
        </w:rPr>
      </w:pPr>
      <w:r>
        <w:rPr>
          <w:sz w:val="21"/>
        </w:rPr>
        <w:t>}</w:t>
      </w:r>
    </w:p>
    <w:p w14:paraId="7ECC7580" w14:textId="77777777" w:rsidR="00B87178" w:rsidRDefault="00B87178" w:rsidP="00B87178">
      <w:pPr>
        <w:spacing w:before="195" w:line="436" w:lineRule="auto"/>
        <w:ind w:left="221" w:right="8881"/>
        <w:rPr>
          <w:sz w:val="21"/>
        </w:rPr>
      </w:pPr>
      <w:r>
        <w:rPr>
          <w:sz w:val="21"/>
        </w:rPr>
        <w:t>int pop () {</w:t>
      </w:r>
      <w:r>
        <w:rPr>
          <w:spacing w:val="-56"/>
          <w:sz w:val="21"/>
        </w:rPr>
        <w:t xml:space="preserve"> </w:t>
      </w:r>
      <w:r>
        <w:rPr>
          <w:sz w:val="21"/>
        </w:rPr>
        <w:t>int</w:t>
      </w:r>
      <w:r>
        <w:rPr>
          <w:spacing w:val="-2"/>
          <w:sz w:val="21"/>
        </w:rPr>
        <w:t xml:space="preserve"> </w:t>
      </w:r>
      <w:r>
        <w:rPr>
          <w:sz w:val="21"/>
        </w:rPr>
        <w:t>data;</w:t>
      </w:r>
    </w:p>
    <w:p w14:paraId="04C4A285" w14:textId="77777777" w:rsidR="00B87178" w:rsidRDefault="00B87178" w:rsidP="00B87178">
      <w:pPr>
        <w:spacing w:line="434" w:lineRule="auto"/>
        <w:ind w:left="221" w:right="8695"/>
        <w:rPr>
          <w:sz w:val="21"/>
        </w:rPr>
      </w:pPr>
      <w:r>
        <w:rPr>
          <w:sz w:val="21"/>
        </w:rPr>
        <w:t>if (top == -1)</w:t>
      </w:r>
      <w:r>
        <w:rPr>
          <w:spacing w:val="-56"/>
          <w:sz w:val="21"/>
        </w:rPr>
        <w:t xml:space="preserve"> </w:t>
      </w:r>
      <w:r>
        <w:rPr>
          <w:sz w:val="21"/>
        </w:rPr>
        <w:t>return</w:t>
      </w:r>
      <w:r>
        <w:rPr>
          <w:spacing w:val="-2"/>
          <w:sz w:val="21"/>
        </w:rPr>
        <w:t xml:space="preserve"> </w:t>
      </w:r>
      <w:r>
        <w:rPr>
          <w:sz w:val="21"/>
        </w:rPr>
        <w:t>-1;</w:t>
      </w:r>
    </w:p>
    <w:p w14:paraId="069B74E7" w14:textId="77777777" w:rsidR="00B87178" w:rsidRDefault="00B87178" w:rsidP="00B87178">
      <w:pPr>
        <w:spacing w:line="434" w:lineRule="auto"/>
        <w:ind w:left="221" w:right="8241"/>
        <w:rPr>
          <w:sz w:val="21"/>
        </w:rPr>
      </w:pPr>
      <w:r>
        <w:rPr>
          <w:sz w:val="21"/>
        </w:rPr>
        <w:t>data = stack[top];</w:t>
      </w:r>
      <w:r>
        <w:rPr>
          <w:spacing w:val="-56"/>
          <w:sz w:val="21"/>
        </w:rPr>
        <w:t xml:space="preserve"> </w:t>
      </w:r>
      <w:r>
        <w:rPr>
          <w:sz w:val="21"/>
        </w:rPr>
        <w:t>stack[top] = 0;</w:t>
      </w:r>
      <w:r>
        <w:rPr>
          <w:spacing w:val="1"/>
          <w:sz w:val="21"/>
        </w:rPr>
        <w:t xml:space="preserve"> </w:t>
      </w:r>
      <w:r>
        <w:rPr>
          <w:sz w:val="21"/>
        </w:rPr>
        <w:t>top--;</w:t>
      </w:r>
    </w:p>
    <w:p w14:paraId="14E07852" w14:textId="77777777" w:rsidR="00B87178" w:rsidRDefault="00B87178" w:rsidP="00B87178">
      <w:pPr>
        <w:spacing w:line="241" w:lineRule="exact"/>
        <w:ind w:left="221"/>
        <w:rPr>
          <w:sz w:val="21"/>
        </w:rPr>
      </w:pPr>
      <w:r>
        <w:rPr>
          <w:sz w:val="21"/>
        </w:rPr>
        <w:t>return</w:t>
      </w:r>
      <w:r>
        <w:rPr>
          <w:spacing w:val="-1"/>
          <w:sz w:val="21"/>
        </w:rPr>
        <w:t xml:space="preserve"> </w:t>
      </w:r>
      <w:r>
        <w:rPr>
          <w:sz w:val="21"/>
        </w:rPr>
        <w:t>(data);</w:t>
      </w:r>
    </w:p>
    <w:p w14:paraId="02749053" w14:textId="77777777" w:rsidR="00B87178" w:rsidRDefault="00B87178" w:rsidP="00B87178">
      <w:pPr>
        <w:spacing w:before="197"/>
        <w:ind w:left="221"/>
        <w:rPr>
          <w:sz w:val="21"/>
        </w:rPr>
      </w:pPr>
      <w:r>
        <w:rPr>
          <w:sz w:val="21"/>
        </w:rPr>
        <w:t>}</w:t>
      </w:r>
    </w:p>
    <w:p w14:paraId="4CD16BE9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int</w:t>
      </w:r>
      <w:r>
        <w:rPr>
          <w:spacing w:val="-2"/>
          <w:sz w:val="21"/>
        </w:rPr>
        <w:t xml:space="preserve"> </w:t>
      </w:r>
      <w:r>
        <w:rPr>
          <w:sz w:val="21"/>
        </w:rPr>
        <w:t>main()</w:t>
      </w:r>
    </w:p>
    <w:p w14:paraId="1925A67C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5470AF8C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char</w:t>
      </w:r>
      <w:r>
        <w:rPr>
          <w:spacing w:val="-2"/>
          <w:sz w:val="21"/>
        </w:rPr>
        <w:t xml:space="preserve"> </w:t>
      </w:r>
      <w:r>
        <w:rPr>
          <w:sz w:val="21"/>
        </w:rPr>
        <w:t>str[100];</w:t>
      </w:r>
    </w:p>
    <w:p w14:paraId="020B7929" w14:textId="77777777" w:rsidR="00B87178" w:rsidRDefault="00B87178" w:rsidP="00B87178">
      <w:pPr>
        <w:spacing w:before="197" w:line="434" w:lineRule="auto"/>
        <w:ind w:left="221" w:right="5863"/>
        <w:rPr>
          <w:sz w:val="21"/>
        </w:rPr>
      </w:pPr>
      <w:r>
        <w:rPr>
          <w:sz w:val="21"/>
        </w:rPr>
        <w:t>int i, data = -1, operand1, operand2, result;</w:t>
      </w:r>
      <w:r>
        <w:rPr>
          <w:spacing w:val="-56"/>
          <w:sz w:val="21"/>
        </w:rPr>
        <w:t xml:space="preserve"> </w:t>
      </w:r>
      <w:r>
        <w:rPr>
          <w:sz w:val="21"/>
        </w:rPr>
        <w:t>printf("Enter ur postfix expression:");</w:t>
      </w:r>
      <w:r>
        <w:rPr>
          <w:spacing w:val="1"/>
          <w:sz w:val="21"/>
        </w:rPr>
        <w:t xml:space="preserve"> </w:t>
      </w:r>
      <w:r>
        <w:rPr>
          <w:sz w:val="21"/>
        </w:rPr>
        <w:t>fgets(str,</w:t>
      </w:r>
      <w:r>
        <w:rPr>
          <w:spacing w:val="-2"/>
          <w:sz w:val="21"/>
        </w:rPr>
        <w:t xml:space="preserve"> </w:t>
      </w:r>
      <w:r>
        <w:rPr>
          <w:sz w:val="21"/>
        </w:rPr>
        <w:t>100,</w:t>
      </w:r>
      <w:r>
        <w:rPr>
          <w:spacing w:val="-2"/>
          <w:sz w:val="21"/>
        </w:rPr>
        <w:t xml:space="preserve"> </w:t>
      </w:r>
      <w:r>
        <w:rPr>
          <w:sz w:val="21"/>
        </w:rPr>
        <w:t>stdin);</w:t>
      </w:r>
    </w:p>
    <w:p w14:paraId="0D33D192" w14:textId="77777777" w:rsidR="00B87178" w:rsidRDefault="00B87178" w:rsidP="00B87178">
      <w:pPr>
        <w:spacing w:before="3"/>
        <w:ind w:left="221"/>
        <w:rPr>
          <w:sz w:val="21"/>
        </w:rPr>
      </w:pP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(i =</w:t>
      </w:r>
      <w:r>
        <w:rPr>
          <w:spacing w:val="-2"/>
          <w:sz w:val="21"/>
        </w:rPr>
        <w:t xml:space="preserve"> </w:t>
      </w:r>
      <w:r>
        <w:rPr>
          <w:sz w:val="21"/>
        </w:rPr>
        <w:t>0;</w:t>
      </w:r>
      <w:r>
        <w:rPr>
          <w:spacing w:val="-1"/>
          <w:sz w:val="21"/>
        </w:rPr>
        <w:t xml:space="preserve"> </w:t>
      </w:r>
      <w:r>
        <w:rPr>
          <w:sz w:val="21"/>
        </w:rPr>
        <w:t>i &lt;</w:t>
      </w:r>
      <w:r>
        <w:rPr>
          <w:spacing w:val="-2"/>
          <w:sz w:val="21"/>
        </w:rPr>
        <w:t xml:space="preserve"> </w:t>
      </w:r>
      <w:r>
        <w:rPr>
          <w:sz w:val="21"/>
        </w:rPr>
        <w:t>strlen(str);</w:t>
      </w:r>
      <w:r>
        <w:rPr>
          <w:spacing w:val="-2"/>
          <w:sz w:val="21"/>
        </w:rPr>
        <w:t xml:space="preserve"> </w:t>
      </w:r>
      <w:r>
        <w:rPr>
          <w:sz w:val="21"/>
        </w:rPr>
        <w:t>i++)</w:t>
      </w:r>
    </w:p>
    <w:p w14:paraId="17FB7FF2" w14:textId="77777777" w:rsidR="00B87178" w:rsidRDefault="00B87178" w:rsidP="00B87178">
      <w:pPr>
        <w:pStyle w:val="BodyText"/>
        <w:rPr>
          <w:sz w:val="24"/>
        </w:rPr>
      </w:pPr>
    </w:p>
    <w:p w14:paraId="26683056" w14:textId="77777777" w:rsidR="00B87178" w:rsidRDefault="00B87178" w:rsidP="00B87178">
      <w:pPr>
        <w:pStyle w:val="BodyText"/>
        <w:spacing w:before="11"/>
        <w:rPr>
          <w:sz w:val="30"/>
        </w:rPr>
      </w:pPr>
    </w:p>
    <w:p w14:paraId="06131E23" w14:textId="77777777" w:rsidR="00B87178" w:rsidRDefault="00B87178" w:rsidP="00B87178">
      <w:pPr>
        <w:ind w:left="221"/>
        <w:rPr>
          <w:sz w:val="21"/>
        </w:rPr>
      </w:pPr>
      <w:r>
        <w:rPr>
          <w:sz w:val="21"/>
        </w:rPr>
        <w:t>{</w:t>
      </w:r>
    </w:p>
    <w:p w14:paraId="2677DA1A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if</w:t>
      </w:r>
      <w:r>
        <w:rPr>
          <w:spacing w:val="-4"/>
          <w:sz w:val="21"/>
        </w:rPr>
        <w:t xml:space="preserve"> </w:t>
      </w:r>
      <w:r>
        <w:rPr>
          <w:sz w:val="21"/>
        </w:rPr>
        <w:t>(isdigit(str[i]))</w:t>
      </w:r>
    </w:p>
    <w:p w14:paraId="5EF6EE2C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{</w:t>
      </w:r>
    </w:p>
    <w:p w14:paraId="421C048F" w14:textId="77777777" w:rsidR="00B87178" w:rsidRDefault="00B87178" w:rsidP="00B87178">
      <w:pPr>
        <w:spacing w:before="195" w:line="434" w:lineRule="auto"/>
        <w:ind w:left="221" w:right="6945"/>
        <w:rPr>
          <w:sz w:val="21"/>
        </w:rPr>
      </w:pPr>
      <w:r>
        <w:rPr>
          <w:sz w:val="21"/>
        </w:rPr>
        <w:t>data = (data == -1) ? 0 : data;</w:t>
      </w:r>
      <w:r>
        <w:rPr>
          <w:spacing w:val="1"/>
          <w:sz w:val="21"/>
        </w:rPr>
        <w:t xml:space="preserve"> </w:t>
      </w:r>
      <w:r>
        <w:rPr>
          <w:sz w:val="21"/>
        </w:rPr>
        <w:t>data</w:t>
      </w:r>
      <w:r>
        <w:rPr>
          <w:spacing w:val="-1"/>
          <w:sz w:val="21"/>
        </w:rPr>
        <w:t xml:space="preserve"> </w:t>
      </w:r>
      <w:r>
        <w:rPr>
          <w:sz w:val="21"/>
        </w:rPr>
        <w:t>=</w:t>
      </w:r>
      <w:r>
        <w:rPr>
          <w:spacing w:val="-1"/>
          <w:sz w:val="21"/>
        </w:rPr>
        <w:t xml:space="preserve"> </w:t>
      </w:r>
      <w:r>
        <w:rPr>
          <w:sz w:val="21"/>
        </w:rPr>
        <w:t>(data</w:t>
      </w:r>
      <w:r>
        <w:rPr>
          <w:spacing w:val="-1"/>
          <w:sz w:val="21"/>
        </w:rPr>
        <w:t xml:space="preserve"> </w:t>
      </w:r>
      <w:r>
        <w:rPr>
          <w:sz w:val="21"/>
        </w:rPr>
        <w:t>*</w:t>
      </w:r>
      <w:r>
        <w:rPr>
          <w:spacing w:val="-1"/>
          <w:sz w:val="21"/>
        </w:rPr>
        <w:t xml:space="preserve"> </w:t>
      </w:r>
      <w:r>
        <w:rPr>
          <w:sz w:val="21"/>
        </w:rPr>
        <w:t>10)</w:t>
      </w:r>
      <w:r>
        <w:rPr>
          <w:spacing w:val="-2"/>
          <w:sz w:val="21"/>
        </w:rPr>
        <w:t xml:space="preserve"> </w:t>
      </w:r>
      <w:r>
        <w:rPr>
          <w:sz w:val="21"/>
        </w:rPr>
        <w:t>+</w:t>
      </w:r>
      <w:r>
        <w:rPr>
          <w:spacing w:val="-1"/>
          <w:sz w:val="21"/>
        </w:rPr>
        <w:t xml:space="preserve"> </w:t>
      </w:r>
      <w:r>
        <w:rPr>
          <w:sz w:val="21"/>
        </w:rPr>
        <w:t>(str[i] -</w:t>
      </w:r>
      <w:r>
        <w:rPr>
          <w:spacing w:val="-1"/>
          <w:sz w:val="21"/>
        </w:rPr>
        <w:t xml:space="preserve"> </w:t>
      </w:r>
      <w:r>
        <w:rPr>
          <w:sz w:val="21"/>
        </w:rPr>
        <w:t>48);</w:t>
      </w:r>
    </w:p>
    <w:p w14:paraId="47E7B9C4" w14:textId="77777777" w:rsidR="00B87178" w:rsidRDefault="00B87178" w:rsidP="00B87178">
      <w:pPr>
        <w:spacing w:line="434" w:lineRule="auto"/>
        <w:rPr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FCE698C" w14:textId="77777777" w:rsidR="00B87178" w:rsidRDefault="00B87178" w:rsidP="00B87178">
      <w:pPr>
        <w:spacing w:before="91"/>
        <w:ind w:left="221"/>
        <w:rPr>
          <w:sz w:val="21"/>
        </w:rPr>
      </w:pPr>
      <w:r>
        <w:rPr>
          <w:sz w:val="21"/>
        </w:rPr>
        <w:lastRenderedPageBreak/>
        <w:t>continue;</w:t>
      </w:r>
    </w:p>
    <w:p w14:paraId="4CB3F56D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}</w:t>
      </w:r>
    </w:p>
    <w:p w14:paraId="2EDB4112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if</w:t>
      </w:r>
      <w:r>
        <w:rPr>
          <w:spacing w:val="1"/>
          <w:sz w:val="21"/>
        </w:rPr>
        <w:t xml:space="preserve"> </w:t>
      </w:r>
      <w:r>
        <w:rPr>
          <w:sz w:val="21"/>
        </w:rPr>
        <w:t>(data</w:t>
      </w:r>
      <w:r>
        <w:rPr>
          <w:spacing w:val="-5"/>
          <w:sz w:val="21"/>
        </w:rPr>
        <w:t xml:space="preserve"> </w:t>
      </w:r>
      <w:r>
        <w:rPr>
          <w:sz w:val="21"/>
        </w:rPr>
        <w:t>!=</w:t>
      </w:r>
      <w:r>
        <w:rPr>
          <w:spacing w:val="-1"/>
          <w:sz w:val="21"/>
        </w:rPr>
        <w:t xml:space="preserve"> </w:t>
      </w:r>
      <w:r>
        <w:rPr>
          <w:sz w:val="21"/>
        </w:rPr>
        <w:t>-1)</w:t>
      </w:r>
    </w:p>
    <w:p w14:paraId="2C5C2DA7" w14:textId="77777777" w:rsidR="00B87178" w:rsidRDefault="00B87178" w:rsidP="00B87178">
      <w:pPr>
        <w:spacing w:before="197"/>
        <w:ind w:left="221"/>
        <w:rPr>
          <w:sz w:val="21"/>
        </w:rPr>
      </w:pPr>
      <w:r>
        <w:rPr>
          <w:sz w:val="21"/>
        </w:rPr>
        <w:t>{</w:t>
      </w:r>
    </w:p>
    <w:p w14:paraId="67501889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push(data);</w:t>
      </w:r>
    </w:p>
    <w:p w14:paraId="06CA3ACE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}</w:t>
      </w:r>
    </w:p>
    <w:p w14:paraId="173EAE0E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if</w:t>
      </w:r>
      <w:r>
        <w:rPr>
          <w:spacing w:val="-1"/>
          <w:sz w:val="21"/>
        </w:rPr>
        <w:t xml:space="preserve"> </w:t>
      </w:r>
      <w:r>
        <w:rPr>
          <w:sz w:val="21"/>
        </w:rPr>
        <w:t>(str[i]</w:t>
      </w:r>
      <w:r>
        <w:rPr>
          <w:spacing w:val="-2"/>
          <w:sz w:val="21"/>
        </w:rPr>
        <w:t xml:space="preserve"> </w:t>
      </w:r>
      <w:r>
        <w:rPr>
          <w:sz w:val="21"/>
        </w:rPr>
        <w:t>==</w:t>
      </w:r>
      <w:r>
        <w:rPr>
          <w:spacing w:val="-2"/>
          <w:sz w:val="21"/>
        </w:rPr>
        <w:t xml:space="preserve"> </w:t>
      </w:r>
      <w:r>
        <w:rPr>
          <w:sz w:val="21"/>
        </w:rPr>
        <w:t>'+'</w:t>
      </w:r>
      <w:r>
        <w:rPr>
          <w:spacing w:val="-2"/>
          <w:sz w:val="21"/>
        </w:rPr>
        <w:t xml:space="preserve"> </w:t>
      </w:r>
      <w:r>
        <w:rPr>
          <w:sz w:val="21"/>
        </w:rPr>
        <w:t>|| str[i]</w:t>
      </w:r>
      <w:r>
        <w:rPr>
          <w:spacing w:val="-2"/>
          <w:sz w:val="21"/>
        </w:rPr>
        <w:t xml:space="preserve"> </w:t>
      </w:r>
      <w:r>
        <w:rPr>
          <w:sz w:val="21"/>
        </w:rPr>
        <w:t>==</w:t>
      </w:r>
      <w:r>
        <w:rPr>
          <w:spacing w:val="-3"/>
          <w:sz w:val="21"/>
        </w:rPr>
        <w:t xml:space="preserve"> </w:t>
      </w:r>
      <w:r>
        <w:rPr>
          <w:sz w:val="21"/>
        </w:rPr>
        <w:t>'-'||</w:t>
      </w:r>
      <w:r>
        <w:rPr>
          <w:spacing w:val="-1"/>
          <w:sz w:val="21"/>
        </w:rPr>
        <w:t xml:space="preserve"> </w:t>
      </w:r>
      <w:r>
        <w:rPr>
          <w:sz w:val="21"/>
        </w:rPr>
        <w:t>str[i]</w:t>
      </w:r>
      <w:r>
        <w:rPr>
          <w:spacing w:val="-2"/>
          <w:sz w:val="21"/>
        </w:rPr>
        <w:t xml:space="preserve"> </w:t>
      </w:r>
      <w:r>
        <w:rPr>
          <w:sz w:val="21"/>
        </w:rPr>
        <w:t>==</w:t>
      </w:r>
      <w:r>
        <w:rPr>
          <w:spacing w:val="-2"/>
          <w:sz w:val="21"/>
        </w:rPr>
        <w:t xml:space="preserve"> </w:t>
      </w:r>
      <w:r>
        <w:rPr>
          <w:sz w:val="21"/>
        </w:rPr>
        <w:t>'*'</w:t>
      </w:r>
      <w:r>
        <w:rPr>
          <w:spacing w:val="-2"/>
          <w:sz w:val="21"/>
        </w:rPr>
        <w:t xml:space="preserve"> </w:t>
      </w:r>
      <w:r>
        <w:rPr>
          <w:sz w:val="21"/>
        </w:rPr>
        <w:t>|| str[i] ==</w:t>
      </w:r>
      <w:r>
        <w:rPr>
          <w:spacing w:val="-3"/>
          <w:sz w:val="21"/>
        </w:rPr>
        <w:t xml:space="preserve"> </w:t>
      </w:r>
      <w:r>
        <w:rPr>
          <w:sz w:val="21"/>
        </w:rPr>
        <w:t>'/')</w:t>
      </w:r>
    </w:p>
    <w:p w14:paraId="5AA811EC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{</w:t>
      </w:r>
    </w:p>
    <w:p w14:paraId="7CC46578" w14:textId="77777777" w:rsidR="00B87178" w:rsidRDefault="00B87178" w:rsidP="00B87178">
      <w:pPr>
        <w:spacing w:before="196" w:line="434" w:lineRule="auto"/>
        <w:ind w:left="221" w:right="8163"/>
        <w:rPr>
          <w:sz w:val="21"/>
        </w:rPr>
      </w:pPr>
      <w:r>
        <w:rPr>
          <w:sz w:val="21"/>
        </w:rPr>
        <w:t>operand2 = pop();</w:t>
      </w:r>
      <w:r>
        <w:rPr>
          <w:spacing w:val="-56"/>
          <w:sz w:val="21"/>
        </w:rPr>
        <w:t xml:space="preserve"> </w:t>
      </w:r>
      <w:r>
        <w:rPr>
          <w:sz w:val="21"/>
        </w:rPr>
        <w:t>operand1</w:t>
      </w:r>
      <w:r>
        <w:rPr>
          <w:spacing w:val="-5"/>
          <w:sz w:val="21"/>
        </w:rPr>
        <w:t xml:space="preserve"> </w:t>
      </w:r>
      <w:r>
        <w:rPr>
          <w:sz w:val="21"/>
        </w:rPr>
        <w:t>=</w:t>
      </w:r>
      <w:r>
        <w:rPr>
          <w:spacing w:val="-7"/>
          <w:sz w:val="21"/>
        </w:rPr>
        <w:t xml:space="preserve"> </w:t>
      </w:r>
      <w:r>
        <w:rPr>
          <w:sz w:val="21"/>
        </w:rPr>
        <w:t>pop();</w:t>
      </w:r>
    </w:p>
    <w:p w14:paraId="1575AB86" w14:textId="77777777" w:rsidR="00B87178" w:rsidRDefault="00B87178" w:rsidP="00B87178">
      <w:pPr>
        <w:spacing w:before="2" w:line="434" w:lineRule="auto"/>
        <w:ind w:left="221" w:right="6437"/>
        <w:rPr>
          <w:sz w:val="21"/>
        </w:rPr>
      </w:pPr>
      <w:r>
        <w:rPr>
          <w:sz w:val="21"/>
        </w:rPr>
        <w:t>if (operand1 == -1 || operand2 == -1)</w:t>
      </w:r>
      <w:r>
        <w:rPr>
          <w:spacing w:val="-56"/>
          <w:sz w:val="21"/>
        </w:rPr>
        <w:t xml:space="preserve"> </w:t>
      </w:r>
      <w:r>
        <w:rPr>
          <w:sz w:val="21"/>
        </w:rPr>
        <w:t>break;</w:t>
      </w:r>
    </w:p>
    <w:p w14:paraId="5E420221" w14:textId="77777777" w:rsidR="00B87178" w:rsidRDefault="00B87178" w:rsidP="00B87178">
      <w:pPr>
        <w:spacing w:line="241" w:lineRule="exact"/>
        <w:ind w:left="221"/>
        <w:rPr>
          <w:sz w:val="21"/>
        </w:rPr>
      </w:pPr>
      <w:r>
        <w:rPr>
          <w:sz w:val="21"/>
        </w:rPr>
        <w:t>switch</w:t>
      </w:r>
      <w:r>
        <w:rPr>
          <w:spacing w:val="-4"/>
          <w:sz w:val="21"/>
        </w:rPr>
        <w:t xml:space="preserve"> </w:t>
      </w:r>
      <w:r>
        <w:rPr>
          <w:sz w:val="21"/>
        </w:rPr>
        <w:t>(str[i])</w:t>
      </w:r>
    </w:p>
    <w:p w14:paraId="25588CA6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51187BEB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case '+':</w:t>
      </w:r>
    </w:p>
    <w:p w14:paraId="3356C861" w14:textId="77777777" w:rsidR="00B87178" w:rsidRDefault="00B87178" w:rsidP="00B87178">
      <w:pPr>
        <w:spacing w:before="195" w:line="434" w:lineRule="auto"/>
        <w:ind w:left="221" w:right="7013"/>
        <w:rPr>
          <w:sz w:val="21"/>
        </w:rPr>
      </w:pPr>
      <w:r>
        <w:rPr>
          <w:sz w:val="21"/>
        </w:rPr>
        <w:t>result = operand1 + operand2;</w:t>
      </w:r>
      <w:r>
        <w:rPr>
          <w:spacing w:val="-56"/>
          <w:sz w:val="21"/>
        </w:rPr>
        <w:t xml:space="preserve"> </w:t>
      </w:r>
      <w:r>
        <w:rPr>
          <w:sz w:val="21"/>
        </w:rPr>
        <w:t>push(result);</w:t>
      </w:r>
    </w:p>
    <w:p w14:paraId="2351FB32" w14:textId="77777777" w:rsidR="00B87178" w:rsidRDefault="00B87178" w:rsidP="00B87178">
      <w:pPr>
        <w:spacing w:line="436" w:lineRule="auto"/>
        <w:ind w:left="221" w:right="9007"/>
        <w:rPr>
          <w:sz w:val="21"/>
        </w:rPr>
      </w:pPr>
      <w:r>
        <w:rPr>
          <w:sz w:val="21"/>
        </w:rPr>
        <w:t>break;</w:t>
      </w:r>
      <w:r>
        <w:rPr>
          <w:spacing w:val="1"/>
          <w:sz w:val="21"/>
        </w:rPr>
        <w:t xml:space="preserve"> </w:t>
      </w:r>
      <w:r>
        <w:rPr>
          <w:sz w:val="21"/>
        </w:rPr>
        <w:t>case</w:t>
      </w:r>
      <w:r>
        <w:rPr>
          <w:spacing w:val="-10"/>
          <w:sz w:val="21"/>
        </w:rPr>
        <w:t xml:space="preserve"> </w:t>
      </w:r>
      <w:r>
        <w:rPr>
          <w:sz w:val="21"/>
        </w:rPr>
        <w:t>'-':</w:t>
      </w:r>
    </w:p>
    <w:p w14:paraId="1B1E6B5B" w14:textId="77777777" w:rsidR="00B87178" w:rsidRDefault="00B87178" w:rsidP="00B87178">
      <w:pPr>
        <w:spacing w:line="434" w:lineRule="auto"/>
        <w:ind w:left="221" w:right="7066"/>
        <w:rPr>
          <w:sz w:val="21"/>
        </w:rPr>
      </w:pPr>
      <w:r>
        <w:rPr>
          <w:sz w:val="21"/>
        </w:rPr>
        <w:t>result = operand1 - operand2;</w:t>
      </w:r>
      <w:r>
        <w:rPr>
          <w:spacing w:val="-56"/>
          <w:sz w:val="21"/>
        </w:rPr>
        <w:t xml:space="preserve"> </w:t>
      </w:r>
      <w:r>
        <w:rPr>
          <w:sz w:val="21"/>
        </w:rPr>
        <w:t>push(result);</w:t>
      </w:r>
    </w:p>
    <w:p w14:paraId="790952C1" w14:textId="77777777" w:rsidR="00B87178" w:rsidRDefault="00B87178" w:rsidP="00B87178">
      <w:pPr>
        <w:spacing w:line="434" w:lineRule="auto"/>
        <w:ind w:left="221" w:right="9007"/>
        <w:rPr>
          <w:sz w:val="21"/>
        </w:rPr>
      </w:pPr>
      <w:r>
        <w:rPr>
          <w:sz w:val="21"/>
        </w:rPr>
        <w:t>break;</w:t>
      </w:r>
      <w:r>
        <w:rPr>
          <w:spacing w:val="1"/>
          <w:sz w:val="21"/>
        </w:rPr>
        <w:t xml:space="preserve"> </w:t>
      </w:r>
      <w:r>
        <w:rPr>
          <w:sz w:val="21"/>
        </w:rPr>
        <w:t>case</w:t>
      </w:r>
      <w:r>
        <w:rPr>
          <w:spacing w:val="-10"/>
          <w:sz w:val="21"/>
        </w:rPr>
        <w:t xml:space="preserve"> </w:t>
      </w:r>
      <w:r>
        <w:rPr>
          <w:sz w:val="21"/>
        </w:rPr>
        <w:t>'*':</w:t>
      </w:r>
    </w:p>
    <w:p w14:paraId="75B8A800" w14:textId="77777777" w:rsidR="00B87178" w:rsidRDefault="00B87178" w:rsidP="00B87178">
      <w:pPr>
        <w:spacing w:line="434" w:lineRule="auto"/>
        <w:ind w:left="221" w:right="7054"/>
        <w:rPr>
          <w:sz w:val="21"/>
        </w:rPr>
      </w:pPr>
      <w:r>
        <w:rPr>
          <w:sz w:val="21"/>
        </w:rPr>
        <w:t>result = operand1 * operand2;</w:t>
      </w:r>
      <w:r>
        <w:rPr>
          <w:spacing w:val="-56"/>
          <w:sz w:val="21"/>
        </w:rPr>
        <w:t xml:space="preserve"> </w:t>
      </w:r>
      <w:r>
        <w:rPr>
          <w:sz w:val="21"/>
        </w:rPr>
        <w:t>push(result);</w:t>
      </w:r>
    </w:p>
    <w:p w14:paraId="48120BCC" w14:textId="77777777" w:rsidR="00B87178" w:rsidRDefault="00B87178" w:rsidP="00B87178">
      <w:pPr>
        <w:spacing w:before="1" w:line="434" w:lineRule="auto"/>
        <w:ind w:left="221" w:right="9007"/>
        <w:rPr>
          <w:sz w:val="21"/>
        </w:rPr>
      </w:pPr>
      <w:r>
        <w:rPr>
          <w:sz w:val="21"/>
        </w:rPr>
        <w:t>break;</w:t>
      </w:r>
      <w:r>
        <w:rPr>
          <w:spacing w:val="1"/>
          <w:sz w:val="21"/>
        </w:rPr>
        <w:t xml:space="preserve"> </w:t>
      </w:r>
      <w:r>
        <w:rPr>
          <w:sz w:val="21"/>
        </w:rPr>
        <w:t>case</w:t>
      </w:r>
      <w:r>
        <w:rPr>
          <w:spacing w:val="-11"/>
          <w:sz w:val="21"/>
        </w:rPr>
        <w:t xml:space="preserve"> </w:t>
      </w:r>
      <w:r>
        <w:rPr>
          <w:sz w:val="21"/>
        </w:rPr>
        <w:t>'/':</w:t>
      </w:r>
    </w:p>
    <w:p w14:paraId="775B7E6D" w14:textId="77777777" w:rsidR="00B87178" w:rsidRDefault="00B87178" w:rsidP="00B87178">
      <w:pPr>
        <w:spacing w:line="436" w:lineRule="auto"/>
        <w:ind w:left="221" w:right="7077"/>
        <w:rPr>
          <w:sz w:val="21"/>
        </w:rPr>
      </w:pPr>
      <w:r>
        <w:rPr>
          <w:sz w:val="21"/>
        </w:rPr>
        <w:t>result = operand1 / operand2;</w:t>
      </w:r>
      <w:r>
        <w:rPr>
          <w:spacing w:val="-56"/>
          <w:sz w:val="21"/>
        </w:rPr>
        <w:t xml:space="preserve"> </w:t>
      </w:r>
      <w:r>
        <w:rPr>
          <w:sz w:val="21"/>
        </w:rPr>
        <w:t>push(result);</w:t>
      </w:r>
    </w:p>
    <w:p w14:paraId="0C0E1C54" w14:textId="77777777" w:rsidR="00B87178" w:rsidRDefault="00B87178" w:rsidP="00B87178">
      <w:pPr>
        <w:spacing w:line="238" w:lineRule="exact"/>
        <w:ind w:left="221"/>
        <w:rPr>
          <w:sz w:val="21"/>
        </w:rPr>
      </w:pPr>
      <w:r>
        <w:rPr>
          <w:sz w:val="21"/>
        </w:rPr>
        <w:t>break;</w:t>
      </w:r>
    </w:p>
    <w:p w14:paraId="14617864" w14:textId="77777777" w:rsidR="00B87178" w:rsidRDefault="00B87178" w:rsidP="00B87178">
      <w:pPr>
        <w:spacing w:before="194"/>
        <w:ind w:left="221"/>
        <w:rPr>
          <w:sz w:val="21"/>
        </w:rPr>
      </w:pPr>
      <w:r>
        <w:rPr>
          <w:sz w:val="21"/>
        </w:rPr>
        <w:t>}</w:t>
      </w:r>
    </w:p>
    <w:p w14:paraId="7A545ECE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}</w:t>
      </w:r>
    </w:p>
    <w:p w14:paraId="11C5F3CF" w14:textId="77777777" w:rsidR="00B87178" w:rsidRDefault="00B87178" w:rsidP="00B87178">
      <w:pPr>
        <w:rPr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227001F" w14:textId="77777777" w:rsidR="00B87178" w:rsidRDefault="00B87178" w:rsidP="00B87178">
      <w:pPr>
        <w:spacing w:before="91"/>
        <w:ind w:left="221"/>
        <w:rPr>
          <w:sz w:val="21"/>
        </w:rPr>
      </w:pPr>
      <w:r>
        <w:rPr>
          <w:sz w:val="21"/>
        </w:rPr>
        <w:lastRenderedPageBreak/>
        <w:t>data</w:t>
      </w:r>
      <w:r>
        <w:rPr>
          <w:spacing w:val="-1"/>
          <w:sz w:val="21"/>
        </w:rPr>
        <w:t xml:space="preserve"> </w:t>
      </w:r>
      <w:r>
        <w:rPr>
          <w:sz w:val="21"/>
        </w:rPr>
        <w:t>=</w:t>
      </w:r>
      <w:r>
        <w:rPr>
          <w:spacing w:val="-1"/>
          <w:sz w:val="21"/>
        </w:rPr>
        <w:t xml:space="preserve"> </w:t>
      </w:r>
      <w:r>
        <w:rPr>
          <w:sz w:val="21"/>
        </w:rPr>
        <w:t>-1;</w:t>
      </w:r>
    </w:p>
    <w:p w14:paraId="5D3CA0BE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}</w:t>
      </w:r>
    </w:p>
    <w:p w14:paraId="79EF800C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if (top</w:t>
      </w:r>
      <w:r>
        <w:rPr>
          <w:spacing w:val="-1"/>
          <w:sz w:val="21"/>
        </w:rPr>
        <w:t xml:space="preserve"> </w:t>
      </w:r>
      <w:r>
        <w:rPr>
          <w:sz w:val="21"/>
        </w:rPr>
        <w:t>==</w:t>
      </w:r>
      <w:r>
        <w:rPr>
          <w:spacing w:val="-2"/>
          <w:sz w:val="21"/>
        </w:rPr>
        <w:t xml:space="preserve"> </w:t>
      </w:r>
      <w:r>
        <w:rPr>
          <w:sz w:val="21"/>
        </w:rPr>
        <w:t>0)</w:t>
      </w:r>
    </w:p>
    <w:p w14:paraId="74104331" w14:textId="77777777" w:rsidR="00B87178" w:rsidRDefault="00B87178" w:rsidP="00B87178">
      <w:pPr>
        <w:spacing w:before="197" w:line="434" w:lineRule="auto"/>
        <w:ind w:left="221" w:right="6165"/>
        <w:rPr>
          <w:sz w:val="21"/>
        </w:rPr>
      </w:pPr>
      <w:r>
        <w:rPr>
          <w:sz w:val="21"/>
        </w:rPr>
        <w:t>printf("The answer is:%d\n", stack[top]);</w:t>
      </w:r>
      <w:r>
        <w:rPr>
          <w:spacing w:val="-56"/>
          <w:sz w:val="21"/>
        </w:rPr>
        <w:t xml:space="preserve"> </w:t>
      </w:r>
      <w:r>
        <w:rPr>
          <w:sz w:val="21"/>
        </w:rPr>
        <w:t>else</w:t>
      </w:r>
    </w:p>
    <w:p w14:paraId="2EEEB24D" w14:textId="77777777" w:rsidR="00B87178" w:rsidRDefault="00B87178" w:rsidP="00B87178">
      <w:pPr>
        <w:spacing w:line="241" w:lineRule="exact"/>
        <w:ind w:left="221"/>
        <w:rPr>
          <w:sz w:val="21"/>
        </w:rPr>
      </w:pPr>
      <w:r>
        <w:rPr>
          <w:sz w:val="21"/>
        </w:rPr>
        <w:t>printf("u</w:t>
      </w:r>
      <w:r>
        <w:rPr>
          <w:spacing w:val="-2"/>
          <w:sz w:val="21"/>
        </w:rPr>
        <w:t xml:space="preserve"> </w:t>
      </w:r>
      <w:r>
        <w:rPr>
          <w:sz w:val="21"/>
        </w:rPr>
        <w:t>have</w:t>
      </w:r>
      <w:r>
        <w:rPr>
          <w:spacing w:val="-1"/>
          <w:sz w:val="21"/>
        </w:rPr>
        <w:t xml:space="preserve"> </w:t>
      </w:r>
      <w:r>
        <w:rPr>
          <w:sz w:val="21"/>
        </w:rPr>
        <w:t>given</w:t>
      </w:r>
      <w:r>
        <w:rPr>
          <w:spacing w:val="-1"/>
          <w:sz w:val="21"/>
        </w:rPr>
        <w:t xml:space="preserve"> </w:t>
      </w:r>
      <w:r>
        <w:rPr>
          <w:sz w:val="21"/>
        </w:rPr>
        <w:t>wrong</w:t>
      </w:r>
      <w:r>
        <w:rPr>
          <w:spacing w:val="-3"/>
          <w:sz w:val="21"/>
        </w:rPr>
        <w:t xml:space="preserve"> </w:t>
      </w:r>
      <w:r>
        <w:rPr>
          <w:sz w:val="21"/>
        </w:rPr>
        <w:t>postfix</w:t>
      </w:r>
      <w:r>
        <w:rPr>
          <w:spacing w:val="-2"/>
          <w:sz w:val="21"/>
        </w:rPr>
        <w:t xml:space="preserve"> </w:t>
      </w:r>
      <w:r>
        <w:rPr>
          <w:sz w:val="21"/>
        </w:rPr>
        <w:t>expression\n");</w:t>
      </w:r>
    </w:p>
    <w:p w14:paraId="163B056C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return</w:t>
      </w:r>
      <w:r>
        <w:rPr>
          <w:spacing w:val="-2"/>
          <w:sz w:val="21"/>
        </w:rPr>
        <w:t xml:space="preserve"> </w:t>
      </w:r>
      <w:r>
        <w:rPr>
          <w:sz w:val="21"/>
        </w:rPr>
        <w:t>0;</w:t>
      </w:r>
    </w:p>
    <w:p w14:paraId="714BC4B7" w14:textId="77777777" w:rsidR="00B87178" w:rsidRDefault="00B87178" w:rsidP="00B87178">
      <w:pPr>
        <w:spacing w:before="1"/>
        <w:ind w:left="221"/>
        <w:rPr>
          <w:sz w:val="21"/>
        </w:rPr>
      </w:pPr>
      <w:r>
        <w:rPr>
          <w:sz w:val="21"/>
        </w:rPr>
        <w:t>}</w:t>
      </w:r>
    </w:p>
    <w:p w14:paraId="02C6A170" w14:textId="77777777" w:rsidR="00B87178" w:rsidRDefault="00B87178" w:rsidP="00B87178">
      <w:pPr>
        <w:pStyle w:val="BodyText"/>
        <w:rPr>
          <w:sz w:val="24"/>
        </w:rPr>
      </w:pPr>
    </w:p>
    <w:p w14:paraId="192BEA08" w14:textId="77777777" w:rsidR="00B87178" w:rsidRDefault="00B87178" w:rsidP="00B87178">
      <w:pPr>
        <w:pStyle w:val="BodyText"/>
        <w:spacing w:before="3"/>
        <w:rPr>
          <w:sz w:val="32"/>
        </w:rPr>
      </w:pPr>
    </w:p>
    <w:p w14:paraId="44BDEC0E" w14:textId="77777777" w:rsidR="00B87178" w:rsidRDefault="00B87178" w:rsidP="00B87178">
      <w:pPr>
        <w:pStyle w:val="BodyText"/>
        <w:ind w:left="221"/>
      </w:pPr>
      <w:r>
        <w:t>LINKED</w:t>
      </w:r>
      <w:r>
        <w:rPr>
          <w:spacing w:val="-4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IMPLEMENTATION:</w:t>
      </w:r>
    </w:p>
    <w:p w14:paraId="4515B9F0" w14:textId="77777777" w:rsidR="00B87178" w:rsidRDefault="00B87178" w:rsidP="00B87178">
      <w:pPr>
        <w:spacing w:before="193" w:line="434" w:lineRule="auto"/>
        <w:ind w:left="221" w:right="8092"/>
        <w:jc w:val="both"/>
        <w:rPr>
          <w:sz w:val="21"/>
        </w:rPr>
      </w:pPr>
      <w:r>
        <w:rPr>
          <w:sz w:val="21"/>
        </w:rPr>
        <w:t>#include &lt;stdio.h&gt;</w:t>
      </w:r>
      <w:r>
        <w:rPr>
          <w:spacing w:val="1"/>
          <w:sz w:val="21"/>
        </w:rPr>
        <w:t xml:space="preserve"> </w:t>
      </w:r>
      <w:r>
        <w:rPr>
          <w:sz w:val="21"/>
        </w:rPr>
        <w:t>#include &lt;stdlib.h&gt;</w:t>
      </w:r>
      <w:r>
        <w:rPr>
          <w:spacing w:val="-56"/>
          <w:sz w:val="21"/>
        </w:rPr>
        <w:t xml:space="preserve"> </w:t>
      </w:r>
      <w:r>
        <w:rPr>
          <w:sz w:val="21"/>
        </w:rPr>
        <w:t>struct</w:t>
      </w:r>
      <w:r>
        <w:rPr>
          <w:spacing w:val="-3"/>
          <w:sz w:val="21"/>
        </w:rPr>
        <w:t xml:space="preserve"> </w:t>
      </w:r>
      <w:r>
        <w:rPr>
          <w:sz w:val="21"/>
        </w:rPr>
        <w:t>Node</w:t>
      </w:r>
    </w:p>
    <w:p w14:paraId="6D8B18C2" w14:textId="77777777" w:rsidR="00B87178" w:rsidRDefault="00B87178" w:rsidP="00B87178">
      <w:pPr>
        <w:spacing w:before="2"/>
        <w:ind w:left="221"/>
        <w:rPr>
          <w:sz w:val="21"/>
        </w:rPr>
      </w:pPr>
      <w:r>
        <w:rPr>
          <w:sz w:val="21"/>
        </w:rPr>
        <w:t>{</w:t>
      </w:r>
    </w:p>
    <w:p w14:paraId="0C41ABE3" w14:textId="77777777" w:rsidR="00B87178" w:rsidRDefault="00B87178" w:rsidP="00B87178">
      <w:pPr>
        <w:spacing w:before="197"/>
        <w:ind w:left="221"/>
        <w:rPr>
          <w:sz w:val="21"/>
        </w:rPr>
      </w:pPr>
      <w:r>
        <w:rPr>
          <w:sz w:val="21"/>
        </w:rPr>
        <w:t>int</w:t>
      </w:r>
      <w:r>
        <w:rPr>
          <w:spacing w:val="-1"/>
          <w:sz w:val="21"/>
        </w:rPr>
        <w:t xml:space="preserve"> </w:t>
      </w:r>
      <w:r>
        <w:rPr>
          <w:sz w:val="21"/>
        </w:rPr>
        <w:t>Data;</w:t>
      </w:r>
    </w:p>
    <w:p w14:paraId="4E6BDC09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struct</w:t>
      </w:r>
      <w:r>
        <w:rPr>
          <w:spacing w:val="-2"/>
          <w:sz w:val="21"/>
        </w:rPr>
        <w:t xml:space="preserve"> </w:t>
      </w:r>
      <w:r>
        <w:rPr>
          <w:sz w:val="21"/>
        </w:rPr>
        <w:t>Node</w:t>
      </w:r>
      <w:r>
        <w:rPr>
          <w:spacing w:val="-1"/>
          <w:sz w:val="21"/>
        </w:rPr>
        <w:t xml:space="preserve"> </w:t>
      </w:r>
      <w:r>
        <w:rPr>
          <w:sz w:val="21"/>
        </w:rPr>
        <w:t>*next;</w:t>
      </w:r>
    </w:p>
    <w:p w14:paraId="1AE5246E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}*top;</w:t>
      </w:r>
    </w:p>
    <w:p w14:paraId="63B35DA9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void</w:t>
      </w:r>
      <w:r>
        <w:rPr>
          <w:spacing w:val="-2"/>
          <w:sz w:val="21"/>
        </w:rPr>
        <w:t xml:space="preserve"> </w:t>
      </w:r>
      <w:r>
        <w:rPr>
          <w:sz w:val="21"/>
        </w:rPr>
        <w:t>popStack()</w:t>
      </w:r>
    </w:p>
    <w:p w14:paraId="731D0418" w14:textId="77777777" w:rsidR="00B87178" w:rsidRDefault="00B87178" w:rsidP="00B87178">
      <w:pPr>
        <w:spacing w:before="197"/>
        <w:ind w:left="221"/>
        <w:rPr>
          <w:sz w:val="21"/>
        </w:rPr>
      </w:pPr>
      <w:r>
        <w:rPr>
          <w:sz w:val="21"/>
        </w:rPr>
        <w:t>{</w:t>
      </w:r>
    </w:p>
    <w:p w14:paraId="3B32F58B" w14:textId="77777777" w:rsidR="00B87178" w:rsidRDefault="00B87178" w:rsidP="00B87178">
      <w:pPr>
        <w:spacing w:before="196" w:line="434" w:lineRule="auto"/>
        <w:ind w:left="221" w:right="7195"/>
        <w:rPr>
          <w:sz w:val="21"/>
        </w:rPr>
      </w:pPr>
      <w:r>
        <w:rPr>
          <w:sz w:val="21"/>
        </w:rPr>
        <w:t>struct Node *temp, *var=top;</w:t>
      </w:r>
      <w:r>
        <w:rPr>
          <w:spacing w:val="-56"/>
          <w:sz w:val="21"/>
        </w:rPr>
        <w:t xml:space="preserve"> </w:t>
      </w:r>
      <w:r>
        <w:rPr>
          <w:sz w:val="21"/>
        </w:rPr>
        <w:t>if(var==top)</w:t>
      </w:r>
    </w:p>
    <w:p w14:paraId="2D02B3D5" w14:textId="77777777" w:rsidR="00B87178" w:rsidRDefault="00B87178" w:rsidP="00B87178">
      <w:pPr>
        <w:spacing w:before="2"/>
        <w:ind w:left="221"/>
        <w:rPr>
          <w:sz w:val="21"/>
        </w:rPr>
      </w:pPr>
      <w:r>
        <w:rPr>
          <w:sz w:val="21"/>
        </w:rPr>
        <w:t>{</w:t>
      </w:r>
    </w:p>
    <w:p w14:paraId="5BB9C027" w14:textId="77777777" w:rsidR="00B87178" w:rsidRDefault="00B87178" w:rsidP="00B87178">
      <w:pPr>
        <w:spacing w:before="195" w:line="434" w:lineRule="auto"/>
        <w:ind w:left="221" w:right="8367"/>
        <w:rPr>
          <w:sz w:val="21"/>
        </w:rPr>
      </w:pPr>
      <w:r>
        <w:rPr>
          <w:sz w:val="21"/>
        </w:rPr>
        <w:t>top = top-&gt;next;</w:t>
      </w:r>
      <w:r>
        <w:rPr>
          <w:spacing w:val="-56"/>
          <w:sz w:val="21"/>
        </w:rPr>
        <w:t xml:space="preserve"> </w:t>
      </w:r>
      <w:r>
        <w:rPr>
          <w:sz w:val="21"/>
        </w:rPr>
        <w:t>free(var);</w:t>
      </w:r>
    </w:p>
    <w:p w14:paraId="000D86D7" w14:textId="77777777" w:rsidR="00B87178" w:rsidRDefault="00B87178" w:rsidP="00B87178">
      <w:pPr>
        <w:spacing w:line="241" w:lineRule="exact"/>
        <w:ind w:left="221"/>
        <w:rPr>
          <w:sz w:val="21"/>
        </w:rPr>
      </w:pPr>
      <w:r>
        <w:rPr>
          <w:sz w:val="21"/>
        </w:rPr>
        <w:t>}</w:t>
      </w:r>
    </w:p>
    <w:p w14:paraId="21FAA473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else</w:t>
      </w:r>
    </w:p>
    <w:p w14:paraId="2783880D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printf("\nStack</w:t>
      </w:r>
      <w:r>
        <w:rPr>
          <w:spacing w:val="-6"/>
          <w:sz w:val="21"/>
        </w:rPr>
        <w:t xml:space="preserve"> </w:t>
      </w:r>
      <w:r>
        <w:rPr>
          <w:sz w:val="21"/>
        </w:rPr>
        <w:t>Empty");</w:t>
      </w:r>
    </w:p>
    <w:p w14:paraId="7C072BA4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}</w:t>
      </w:r>
    </w:p>
    <w:p w14:paraId="3A223960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void</w:t>
      </w:r>
      <w:r>
        <w:rPr>
          <w:spacing w:val="-1"/>
          <w:sz w:val="21"/>
        </w:rPr>
        <w:t xml:space="preserve"> </w:t>
      </w:r>
      <w:r>
        <w:rPr>
          <w:sz w:val="21"/>
        </w:rPr>
        <w:t>push(int</w:t>
      </w:r>
      <w:r>
        <w:rPr>
          <w:spacing w:val="-1"/>
          <w:sz w:val="21"/>
        </w:rPr>
        <w:t xml:space="preserve"> </w:t>
      </w:r>
      <w:r>
        <w:rPr>
          <w:sz w:val="21"/>
        </w:rPr>
        <w:t>value)</w:t>
      </w:r>
    </w:p>
    <w:p w14:paraId="4DFFE906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6D9B5A27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struct</w:t>
      </w:r>
      <w:r>
        <w:rPr>
          <w:spacing w:val="-2"/>
          <w:sz w:val="21"/>
        </w:rPr>
        <w:t xml:space="preserve"> </w:t>
      </w:r>
      <w:r>
        <w:rPr>
          <w:sz w:val="21"/>
        </w:rPr>
        <w:t>Node</w:t>
      </w:r>
      <w:r>
        <w:rPr>
          <w:spacing w:val="-1"/>
          <w:sz w:val="21"/>
        </w:rPr>
        <w:t xml:space="preserve"> </w:t>
      </w:r>
      <w:r>
        <w:rPr>
          <w:sz w:val="21"/>
        </w:rPr>
        <w:t>*temp;</w:t>
      </w:r>
    </w:p>
    <w:p w14:paraId="7BDE753D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temp=(struct</w:t>
      </w:r>
      <w:r>
        <w:rPr>
          <w:spacing w:val="-5"/>
          <w:sz w:val="21"/>
        </w:rPr>
        <w:t xml:space="preserve"> </w:t>
      </w:r>
      <w:r>
        <w:rPr>
          <w:sz w:val="21"/>
        </w:rPr>
        <w:t>Node</w:t>
      </w:r>
      <w:r>
        <w:rPr>
          <w:spacing w:val="-3"/>
          <w:sz w:val="21"/>
        </w:rPr>
        <w:t xml:space="preserve"> </w:t>
      </w:r>
      <w:r>
        <w:rPr>
          <w:sz w:val="21"/>
        </w:rPr>
        <w:t>*)malloc(sizeof(struct</w:t>
      </w:r>
      <w:r>
        <w:rPr>
          <w:spacing w:val="-4"/>
          <w:sz w:val="21"/>
        </w:rPr>
        <w:t xml:space="preserve"> </w:t>
      </w:r>
      <w:r>
        <w:rPr>
          <w:sz w:val="21"/>
        </w:rPr>
        <w:t>Node));</w:t>
      </w:r>
    </w:p>
    <w:p w14:paraId="204494BB" w14:textId="77777777" w:rsidR="00B87178" w:rsidRDefault="00B87178" w:rsidP="00B87178">
      <w:pPr>
        <w:rPr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020A8F3F" w14:textId="77777777" w:rsidR="00B87178" w:rsidRDefault="00B87178" w:rsidP="00B87178">
      <w:pPr>
        <w:spacing w:before="91" w:line="434" w:lineRule="auto"/>
        <w:ind w:left="221" w:right="8052"/>
        <w:rPr>
          <w:sz w:val="21"/>
        </w:rPr>
      </w:pPr>
      <w:r>
        <w:rPr>
          <w:sz w:val="21"/>
        </w:rPr>
        <w:lastRenderedPageBreak/>
        <w:t>temp-&gt;Data=value;</w:t>
      </w:r>
      <w:r>
        <w:rPr>
          <w:spacing w:val="-56"/>
          <w:sz w:val="21"/>
        </w:rPr>
        <w:t xml:space="preserve"> </w:t>
      </w:r>
      <w:r>
        <w:rPr>
          <w:sz w:val="21"/>
        </w:rPr>
        <w:t>if</w:t>
      </w:r>
      <w:r>
        <w:rPr>
          <w:spacing w:val="-1"/>
          <w:sz w:val="21"/>
        </w:rPr>
        <w:t xml:space="preserve"> </w:t>
      </w:r>
      <w:r>
        <w:rPr>
          <w:sz w:val="21"/>
        </w:rPr>
        <w:t>(top</w:t>
      </w:r>
      <w:r>
        <w:rPr>
          <w:spacing w:val="-1"/>
          <w:sz w:val="21"/>
        </w:rPr>
        <w:t xml:space="preserve"> </w:t>
      </w:r>
      <w:r>
        <w:rPr>
          <w:sz w:val="21"/>
        </w:rPr>
        <w:t>==</w:t>
      </w:r>
      <w:r>
        <w:rPr>
          <w:spacing w:val="-2"/>
          <w:sz w:val="21"/>
        </w:rPr>
        <w:t xml:space="preserve"> </w:t>
      </w:r>
      <w:r>
        <w:rPr>
          <w:sz w:val="21"/>
        </w:rPr>
        <w:t>NULL)</w:t>
      </w:r>
    </w:p>
    <w:p w14:paraId="6A261809" w14:textId="77777777" w:rsidR="00B87178" w:rsidRDefault="00B87178" w:rsidP="00B87178">
      <w:pPr>
        <w:ind w:left="221"/>
        <w:rPr>
          <w:sz w:val="21"/>
        </w:rPr>
      </w:pPr>
      <w:r>
        <w:rPr>
          <w:sz w:val="21"/>
        </w:rPr>
        <w:t>{</w:t>
      </w:r>
    </w:p>
    <w:p w14:paraId="5274FB4B" w14:textId="77777777" w:rsidR="00B87178" w:rsidRDefault="00B87178" w:rsidP="00B87178">
      <w:pPr>
        <w:spacing w:before="197"/>
        <w:ind w:left="221"/>
        <w:rPr>
          <w:sz w:val="21"/>
        </w:rPr>
      </w:pPr>
      <w:r>
        <w:rPr>
          <w:sz w:val="21"/>
        </w:rPr>
        <w:t>top=temp;</w:t>
      </w:r>
    </w:p>
    <w:p w14:paraId="6CD95DE9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top-&gt;next=NULL;</w:t>
      </w:r>
    </w:p>
    <w:p w14:paraId="69F4A289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}</w:t>
      </w:r>
    </w:p>
    <w:p w14:paraId="690C5B60" w14:textId="77777777" w:rsidR="00B87178" w:rsidRDefault="00B87178" w:rsidP="00B87178">
      <w:pPr>
        <w:pStyle w:val="BodyText"/>
        <w:rPr>
          <w:sz w:val="24"/>
        </w:rPr>
      </w:pPr>
    </w:p>
    <w:p w14:paraId="1A1A6A83" w14:textId="77777777" w:rsidR="00B87178" w:rsidRDefault="00B87178" w:rsidP="00B87178">
      <w:pPr>
        <w:pStyle w:val="BodyText"/>
        <w:spacing w:before="2"/>
        <w:rPr>
          <w:sz w:val="31"/>
        </w:rPr>
      </w:pPr>
    </w:p>
    <w:p w14:paraId="0274E801" w14:textId="77777777" w:rsidR="00B87178" w:rsidRDefault="00B87178" w:rsidP="00B87178">
      <w:pPr>
        <w:ind w:left="221"/>
        <w:rPr>
          <w:sz w:val="21"/>
        </w:rPr>
      </w:pPr>
      <w:r>
        <w:rPr>
          <w:sz w:val="21"/>
        </w:rPr>
        <w:t>else</w:t>
      </w:r>
    </w:p>
    <w:p w14:paraId="59F51B9E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{</w:t>
      </w:r>
    </w:p>
    <w:p w14:paraId="2B317184" w14:textId="77777777" w:rsidR="00B87178" w:rsidRDefault="00B87178" w:rsidP="00B87178">
      <w:pPr>
        <w:spacing w:before="195" w:line="436" w:lineRule="auto"/>
        <w:ind w:left="221" w:right="8309"/>
        <w:rPr>
          <w:sz w:val="21"/>
        </w:rPr>
      </w:pPr>
      <w:r>
        <w:rPr>
          <w:sz w:val="21"/>
        </w:rPr>
        <w:t>temp-&gt;next=top;</w:t>
      </w:r>
      <w:r>
        <w:rPr>
          <w:spacing w:val="-56"/>
          <w:sz w:val="21"/>
        </w:rPr>
        <w:t xml:space="preserve"> </w:t>
      </w:r>
      <w:r>
        <w:rPr>
          <w:sz w:val="21"/>
        </w:rPr>
        <w:t>top=temp;</w:t>
      </w:r>
    </w:p>
    <w:p w14:paraId="22DC9BC3" w14:textId="77777777" w:rsidR="00B87178" w:rsidRDefault="00B87178" w:rsidP="00B87178">
      <w:pPr>
        <w:spacing w:line="238" w:lineRule="exact"/>
        <w:ind w:left="221"/>
        <w:rPr>
          <w:sz w:val="21"/>
        </w:rPr>
      </w:pPr>
      <w:r>
        <w:rPr>
          <w:sz w:val="21"/>
        </w:rPr>
        <w:t>}</w:t>
      </w:r>
    </w:p>
    <w:p w14:paraId="04505445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}</w:t>
      </w:r>
    </w:p>
    <w:p w14:paraId="18BD9909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void</w:t>
      </w:r>
      <w:r>
        <w:rPr>
          <w:spacing w:val="-5"/>
          <w:sz w:val="21"/>
        </w:rPr>
        <w:t xml:space="preserve"> </w:t>
      </w:r>
      <w:r>
        <w:rPr>
          <w:sz w:val="21"/>
        </w:rPr>
        <w:t>display()</w:t>
      </w:r>
    </w:p>
    <w:p w14:paraId="3CA4AA10" w14:textId="77777777" w:rsidR="00B87178" w:rsidRDefault="00B87178" w:rsidP="00B87178">
      <w:pPr>
        <w:spacing w:before="197"/>
        <w:ind w:left="221"/>
        <w:rPr>
          <w:sz w:val="21"/>
        </w:rPr>
      </w:pPr>
      <w:r>
        <w:rPr>
          <w:sz w:val="21"/>
        </w:rPr>
        <w:t>{</w:t>
      </w:r>
    </w:p>
    <w:p w14:paraId="141CFFB5" w14:textId="77777777" w:rsidR="00B87178" w:rsidRDefault="00B87178" w:rsidP="00B87178">
      <w:pPr>
        <w:spacing w:before="196" w:line="434" w:lineRule="auto"/>
        <w:ind w:left="221" w:right="7860"/>
        <w:rPr>
          <w:sz w:val="21"/>
        </w:rPr>
      </w:pPr>
      <w:r>
        <w:rPr>
          <w:sz w:val="21"/>
        </w:rPr>
        <w:t>struct Node *var=top;</w:t>
      </w:r>
      <w:r>
        <w:rPr>
          <w:spacing w:val="-56"/>
          <w:sz w:val="21"/>
        </w:rPr>
        <w:t xml:space="preserve"> </w:t>
      </w:r>
      <w:r>
        <w:rPr>
          <w:sz w:val="21"/>
        </w:rPr>
        <w:t>if(var!=NULL)</w:t>
      </w:r>
    </w:p>
    <w:p w14:paraId="378A78B4" w14:textId="77777777" w:rsidR="00B87178" w:rsidRDefault="00B87178" w:rsidP="00B87178">
      <w:pPr>
        <w:ind w:left="221"/>
        <w:rPr>
          <w:sz w:val="21"/>
        </w:rPr>
      </w:pPr>
      <w:r>
        <w:rPr>
          <w:sz w:val="21"/>
        </w:rPr>
        <w:t>{</w:t>
      </w:r>
    </w:p>
    <w:p w14:paraId="564562D6" w14:textId="77777777" w:rsidR="00B87178" w:rsidRDefault="00B87178" w:rsidP="00B87178">
      <w:pPr>
        <w:spacing w:before="197" w:line="434" w:lineRule="auto"/>
        <w:ind w:left="221" w:right="7273"/>
        <w:rPr>
          <w:sz w:val="21"/>
        </w:rPr>
      </w:pPr>
      <w:r>
        <w:rPr>
          <w:sz w:val="21"/>
        </w:rPr>
        <w:t>printf("\nElements are as:");</w:t>
      </w:r>
      <w:r>
        <w:rPr>
          <w:spacing w:val="-56"/>
          <w:sz w:val="21"/>
        </w:rPr>
        <w:t xml:space="preserve"> </w:t>
      </w:r>
      <w:r>
        <w:rPr>
          <w:sz w:val="21"/>
        </w:rPr>
        <w:t>while(var!=NULL)</w:t>
      </w:r>
    </w:p>
    <w:p w14:paraId="3EED9697" w14:textId="77777777" w:rsidR="00B87178" w:rsidRDefault="00B87178" w:rsidP="00B87178">
      <w:pPr>
        <w:spacing w:line="241" w:lineRule="exact"/>
        <w:ind w:left="221"/>
        <w:rPr>
          <w:sz w:val="21"/>
        </w:rPr>
      </w:pPr>
      <w:r>
        <w:rPr>
          <w:sz w:val="21"/>
        </w:rPr>
        <w:t>{</w:t>
      </w:r>
    </w:p>
    <w:p w14:paraId="3BB6F972" w14:textId="77777777" w:rsidR="00B87178" w:rsidRDefault="00B87178" w:rsidP="00B87178">
      <w:pPr>
        <w:spacing w:before="198" w:line="434" w:lineRule="auto"/>
        <w:ind w:left="221" w:right="7448"/>
        <w:rPr>
          <w:sz w:val="21"/>
        </w:rPr>
      </w:pPr>
      <w:r>
        <w:rPr>
          <w:sz w:val="21"/>
        </w:rPr>
        <w:t>printf("\t%d\n",var-&gt;Data);</w:t>
      </w:r>
      <w:r>
        <w:rPr>
          <w:spacing w:val="-56"/>
          <w:sz w:val="21"/>
        </w:rPr>
        <w:t xml:space="preserve"> </w:t>
      </w:r>
      <w:r>
        <w:rPr>
          <w:sz w:val="21"/>
        </w:rPr>
        <w:t>var=var-&gt;next;</w:t>
      </w:r>
    </w:p>
    <w:p w14:paraId="758C550A" w14:textId="77777777" w:rsidR="00B87178" w:rsidRDefault="00B87178" w:rsidP="00B87178">
      <w:pPr>
        <w:spacing w:line="241" w:lineRule="exact"/>
        <w:ind w:left="221"/>
        <w:rPr>
          <w:sz w:val="21"/>
        </w:rPr>
      </w:pPr>
      <w:r>
        <w:rPr>
          <w:sz w:val="21"/>
        </w:rPr>
        <w:t>}</w:t>
      </w:r>
    </w:p>
    <w:p w14:paraId="23A75D8A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printf("\n");</w:t>
      </w:r>
    </w:p>
    <w:p w14:paraId="66BC492D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}</w:t>
      </w:r>
    </w:p>
    <w:p w14:paraId="60503F94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else</w:t>
      </w:r>
    </w:p>
    <w:p w14:paraId="01A3F0C1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printf("\nStack</w:t>
      </w:r>
      <w:r>
        <w:rPr>
          <w:spacing w:val="-6"/>
          <w:sz w:val="21"/>
        </w:rPr>
        <w:t xml:space="preserve"> </w:t>
      </w:r>
      <w:r>
        <w:rPr>
          <w:sz w:val="21"/>
        </w:rPr>
        <w:t>is</w:t>
      </w:r>
      <w:r>
        <w:rPr>
          <w:spacing w:val="-5"/>
          <w:sz w:val="21"/>
        </w:rPr>
        <w:t xml:space="preserve"> </w:t>
      </w:r>
      <w:r>
        <w:rPr>
          <w:sz w:val="21"/>
        </w:rPr>
        <w:t>Empty&amp;quot;");</w:t>
      </w:r>
    </w:p>
    <w:p w14:paraId="0957C361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}</w:t>
      </w:r>
    </w:p>
    <w:p w14:paraId="06EF1A9D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int</w:t>
      </w:r>
      <w:r>
        <w:rPr>
          <w:spacing w:val="-2"/>
          <w:sz w:val="21"/>
        </w:rPr>
        <w:t xml:space="preserve"> </w:t>
      </w:r>
      <w:r>
        <w:rPr>
          <w:sz w:val="21"/>
        </w:rPr>
        <w:t>main()</w:t>
      </w:r>
    </w:p>
    <w:p w14:paraId="1DDCA4C2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{</w:t>
      </w:r>
    </w:p>
    <w:p w14:paraId="34A96CA6" w14:textId="77777777" w:rsidR="00B87178" w:rsidRDefault="00B87178" w:rsidP="00B87178">
      <w:pPr>
        <w:spacing w:before="195" w:line="436" w:lineRule="auto"/>
        <w:ind w:left="221" w:right="8829"/>
        <w:rPr>
          <w:sz w:val="21"/>
        </w:rPr>
      </w:pPr>
      <w:r>
        <w:rPr>
          <w:sz w:val="21"/>
        </w:rPr>
        <w:t>int i=0;</w:t>
      </w:r>
      <w:r>
        <w:rPr>
          <w:spacing w:val="1"/>
          <w:sz w:val="21"/>
        </w:rPr>
        <w:t xml:space="preserve"> </w:t>
      </w:r>
      <w:r>
        <w:rPr>
          <w:sz w:val="21"/>
        </w:rPr>
        <w:t>top=NULL;</w:t>
      </w:r>
    </w:p>
    <w:p w14:paraId="62B9E70B" w14:textId="77777777" w:rsidR="00B87178" w:rsidRDefault="00B87178" w:rsidP="00B87178">
      <w:pPr>
        <w:spacing w:line="436" w:lineRule="auto"/>
        <w:rPr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0E1852D" w14:textId="77777777" w:rsidR="00B87178" w:rsidRDefault="00B87178" w:rsidP="00B87178">
      <w:pPr>
        <w:spacing w:before="91" w:line="434" w:lineRule="auto"/>
        <w:ind w:left="221" w:right="6643"/>
        <w:rPr>
          <w:sz w:val="21"/>
        </w:rPr>
      </w:pPr>
      <w:r>
        <w:rPr>
          <w:sz w:val="21"/>
        </w:rPr>
        <w:lastRenderedPageBreak/>
        <w:t>printf("\n1. Push to stack&amp;quot;");</w:t>
      </w:r>
      <w:r>
        <w:rPr>
          <w:spacing w:val="1"/>
          <w:sz w:val="21"/>
        </w:rPr>
        <w:t xml:space="preserve"> </w:t>
      </w:r>
      <w:r>
        <w:rPr>
          <w:sz w:val="21"/>
        </w:rPr>
        <w:t>printf("\n2. Pop from Stack:");</w:t>
      </w:r>
      <w:r>
        <w:rPr>
          <w:spacing w:val="1"/>
          <w:sz w:val="21"/>
        </w:rPr>
        <w:t xml:space="preserve"> </w:t>
      </w:r>
      <w:r>
        <w:rPr>
          <w:sz w:val="21"/>
        </w:rPr>
        <w:t>printf("\n3. Display data of Stack");</w:t>
      </w:r>
      <w:r>
        <w:rPr>
          <w:spacing w:val="-56"/>
          <w:sz w:val="21"/>
        </w:rPr>
        <w:t xml:space="preserve"> </w:t>
      </w:r>
      <w:r>
        <w:rPr>
          <w:sz w:val="21"/>
        </w:rPr>
        <w:t>printf("\n4.</w:t>
      </w:r>
      <w:r>
        <w:rPr>
          <w:spacing w:val="-3"/>
          <w:sz w:val="21"/>
        </w:rPr>
        <w:t xml:space="preserve"> </w:t>
      </w:r>
      <w:r>
        <w:rPr>
          <w:sz w:val="21"/>
        </w:rPr>
        <w:t>Exit\n");</w:t>
      </w:r>
    </w:p>
    <w:p w14:paraId="36BEC7FF" w14:textId="77777777" w:rsidR="00B87178" w:rsidRDefault="00B87178" w:rsidP="00B87178">
      <w:pPr>
        <w:spacing w:before="1"/>
        <w:ind w:left="221"/>
        <w:rPr>
          <w:sz w:val="21"/>
        </w:rPr>
      </w:pPr>
      <w:r>
        <w:rPr>
          <w:sz w:val="21"/>
        </w:rPr>
        <w:t>while(1)</w:t>
      </w:r>
    </w:p>
    <w:p w14:paraId="500B4166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{</w:t>
      </w:r>
    </w:p>
    <w:p w14:paraId="5AD8D5FF" w14:textId="77777777" w:rsidR="00B87178" w:rsidRDefault="00B87178" w:rsidP="00B87178">
      <w:pPr>
        <w:spacing w:before="195" w:line="436" w:lineRule="auto"/>
        <w:ind w:left="221" w:right="7332"/>
        <w:rPr>
          <w:sz w:val="21"/>
        </w:rPr>
      </w:pPr>
      <w:r>
        <w:rPr>
          <w:sz w:val="21"/>
        </w:rPr>
        <w:t>printf ("\nChoose Option:");</w:t>
      </w:r>
      <w:r>
        <w:rPr>
          <w:spacing w:val="-56"/>
          <w:sz w:val="21"/>
        </w:rPr>
        <w:t xml:space="preserve"> </w:t>
      </w:r>
      <w:r>
        <w:rPr>
          <w:sz w:val="21"/>
        </w:rPr>
        <w:t>scanf("%d",&amp;i);</w:t>
      </w:r>
    </w:p>
    <w:p w14:paraId="4B967FB6" w14:textId="77777777" w:rsidR="00B87178" w:rsidRDefault="00B87178" w:rsidP="00B87178">
      <w:pPr>
        <w:spacing w:line="239" w:lineRule="exact"/>
        <w:ind w:left="221"/>
        <w:rPr>
          <w:sz w:val="21"/>
        </w:rPr>
      </w:pPr>
      <w:r>
        <w:rPr>
          <w:sz w:val="21"/>
        </w:rPr>
        <w:t>switch(i)</w:t>
      </w:r>
    </w:p>
    <w:p w14:paraId="67AE4E6B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25034EE4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case 1:</w:t>
      </w:r>
    </w:p>
    <w:p w14:paraId="0AF64983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256EE169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int</w:t>
      </w:r>
      <w:r>
        <w:rPr>
          <w:spacing w:val="-1"/>
          <w:sz w:val="21"/>
        </w:rPr>
        <w:t xml:space="preserve"> </w:t>
      </w:r>
      <w:r>
        <w:rPr>
          <w:sz w:val="21"/>
        </w:rPr>
        <w:t>value;</w:t>
      </w:r>
    </w:p>
    <w:p w14:paraId="29CA432D" w14:textId="77777777" w:rsidR="00B87178" w:rsidRDefault="00B87178" w:rsidP="00B87178">
      <w:pPr>
        <w:spacing w:before="195" w:line="436" w:lineRule="auto"/>
        <w:ind w:left="221" w:right="5826"/>
        <w:rPr>
          <w:sz w:val="21"/>
        </w:rPr>
      </w:pPr>
      <w:r>
        <w:rPr>
          <w:sz w:val="21"/>
        </w:rPr>
        <w:t>printf("\nEnter a value to push into Stack:");</w:t>
      </w:r>
      <w:r>
        <w:rPr>
          <w:spacing w:val="-56"/>
          <w:sz w:val="21"/>
        </w:rPr>
        <w:t xml:space="preserve"> </w:t>
      </w:r>
      <w:r>
        <w:rPr>
          <w:sz w:val="21"/>
        </w:rPr>
        <w:t>scanf("%d",&amp;value);</w:t>
      </w:r>
    </w:p>
    <w:p w14:paraId="4F7FDA81" w14:textId="77777777" w:rsidR="00B87178" w:rsidRDefault="00B87178" w:rsidP="00B87178">
      <w:pPr>
        <w:spacing w:line="434" w:lineRule="auto"/>
        <w:ind w:left="221" w:right="8683"/>
        <w:rPr>
          <w:sz w:val="21"/>
        </w:rPr>
      </w:pPr>
      <w:r>
        <w:rPr>
          <w:sz w:val="21"/>
        </w:rPr>
        <w:t>push(value);</w:t>
      </w:r>
      <w:r>
        <w:rPr>
          <w:spacing w:val="-56"/>
          <w:sz w:val="21"/>
        </w:rPr>
        <w:t xml:space="preserve"> </w:t>
      </w:r>
      <w:r>
        <w:rPr>
          <w:sz w:val="21"/>
        </w:rPr>
        <w:t>break;</w:t>
      </w:r>
    </w:p>
    <w:p w14:paraId="76EE79CD" w14:textId="77777777" w:rsidR="00B87178" w:rsidRDefault="00B87178" w:rsidP="00B87178">
      <w:pPr>
        <w:ind w:left="221"/>
        <w:rPr>
          <w:sz w:val="21"/>
        </w:rPr>
      </w:pPr>
      <w:r>
        <w:rPr>
          <w:sz w:val="21"/>
        </w:rPr>
        <w:t>}</w:t>
      </w:r>
    </w:p>
    <w:p w14:paraId="35C39FBD" w14:textId="77777777" w:rsidR="00B87178" w:rsidRDefault="00B87178" w:rsidP="00B87178">
      <w:pPr>
        <w:spacing w:before="194"/>
        <w:ind w:left="221"/>
        <w:rPr>
          <w:sz w:val="21"/>
        </w:rPr>
      </w:pPr>
      <w:r>
        <w:rPr>
          <w:sz w:val="21"/>
        </w:rPr>
        <w:t>case 2:</w:t>
      </w:r>
    </w:p>
    <w:p w14:paraId="2CD3EFA7" w14:textId="77777777" w:rsidR="00B87178" w:rsidRDefault="00B87178" w:rsidP="00B87178">
      <w:pPr>
        <w:pStyle w:val="BodyText"/>
        <w:rPr>
          <w:sz w:val="24"/>
        </w:rPr>
      </w:pPr>
    </w:p>
    <w:p w14:paraId="599D92E9" w14:textId="77777777" w:rsidR="00B87178" w:rsidRDefault="00B87178" w:rsidP="00B87178">
      <w:pPr>
        <w:pStyle w:val="BodyText"/>
        <w:rPr>
          <w:sz w:val="31"/>
        </w:rPr>
      </w:pPr>
    </w:p>
    <w:p w14:paraId="0D19EC29" w14:textId="77777777" w:rsidR="00B87178" w:rsidRDefault="00B87178" w:rsidP="00B87178">
      <w:pPr>
        <w:ind w:left="221"/>
        <w:rPr>
          <w:sz w:val="21"/>
        </w:rPr>
      </w:pPr>
      <w:r>
        <w:rPr>
          <w:sz w:val="21"/>
        </w:rPr>
        <w:t>{</w:t>
      </w:r>
    </w:p>
    <w:p w14:paraId="36858982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popStack();</w:t>
      </w:r>
    </w:p>
    <w:p w14:paraId="3BF904F0" w14:textId="77777777" w:rsidR="00B87178" w:rsidRDefault="00B87178" w:rsidP="00B87178">
      <w:pPr>
        <w:spacing w:before="195" w:line="434" w:lineRule="auto"/>
        <w:ind w:left="221" w:right="6269"/>
        <w:rPr>
          <w:sz w:val="21"/>
        </w:rPr>
      </w:pPr>
      <w:r>
        <w:rPr>
          <w:sz w:val="21"/>
        </w:rPr>
        <w:t>printf("\n The last element is popped");</w:t>
      </w:r>
      <w:r>
        <w:rPr>
          <w:spacing w:val="-56"/>
          <w:sz w:val="21"/>
        </w:rPr>
        <w:t xml:space="preserve"> </w:t>
      </w:r>
      <w:r>
        <w:rPr>
          <w:sz w:val="21"/>
        </w:rPr>
        <w:t>break;</w:t>
      </w:r>
    </w:p>
    <w:p w14:paraId="5B3F3451" w14:textId="77777777" w:rsidR="00B87178" w:rsidRDefault="00B87178" w:rsidP="00B87178">
      <w:pPr>
        <w:ind w:left="221"/>
        <w:rPr>
          <w:sz w:val="21"/>
        </w:rPr>
      </w:pPr>
      <w:r>
        <w:rPr>
          <w:sz w:val="21"/>
        </w:rPr>
        <w:t>}</w:t>
      </w:r>
    </w:p>
    <w:p w14:paraId="22C6EC0E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case 3:</w:t>
      </w:r>
    </w:p>
    <w:p w14:paraId="445AACC1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65A22F85" w14:textId="77777777" w:rsidR="00B87178" w:rsidRDefault="00B87178" w:rsidP="00B87178">
      <w:pPr>
        <w:spacing w:before="196" w:line="436" w:lineRule="auto"/>
        <w:ind w:left="221" w:right="8987"/>
        <w:rPr>
          <w:sz w:val="21"/>
        </w:rPr>
      </w:pPr>
      <w:r>
        <w:rPr>
          <w:sz w:val="21"/>
        </w:rPr>
        <w:t>display();</w:t>
      </w:r>
      <w:r>
        <w:rPr>
          <w:spacing w:val="-56"/>
          <w:sz w:val="21"/>
        </w:rPr>
        <w:t xml:space="preserve"> </w:t>
      </w:r>
      <w:r>
        <w:rPr>
          <w:sz w:val="21"/>
        </w:rPr>
        <w:t>break;</w:t>
      </w:r>
    </w:p>
    <w:p w14:paraId="1A05DF21" w14:textId="77777777" w:rsidR="00B87178" w:rsidRDefault="00B87178" w:rsidP="00B87178">
      <w:pPr>
        <w:spacing w:line="238" w:lineRule="exact"/>
        <w:ind w:left="221"/>
        <w:rPr>
          <w:sz w:val="21"/>
        </w:rPr>
      </w:pPr>
      <w:r>
        <w:rPr>
          <w:sz w:val="21"/>
        </w:rPr>
        <w:t>}</w:t>
      </w:r>
    </w:p>
    <w:p w14:paraId="6E4DB859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case 4:</w:t>
      </w:r>
    </w:p>
    <w:p w14:paraId="36A6137C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1C465E48" w14:textId="77777777" w:rsidR="00B87178" w:rsidRDefault="00B87178" w:rsidP="00B87178">
      <w:pPr>
        <w:rPr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29BA8A7" w14:textId="77777777" w:rsidR="00B87178" w:rsidRDefault="00B87178" w:rsidP="00B87178">
      <w:pPr>
        <w:spacing w:before="91" w:line="434" w:lineRule="auto"/>
        <w:ind w:left="221" w:right="8099"/>
        <w:rPr>
          <w:sz w:val="21"/>
        </w:rPr>
      </w:pPr>
      <w:r>
        <w:rPr>
          <w:sz w:val="21"/>
        </w:rPr>
        <w:lastRenderedPageBreak/>
        <w:t>struct Node *temp;</w:t>
      </w:r>
      <w:r>
        <w:rPr>
          <w:spacing w:val="-56"/>
          <w:sz w:val="21"/>
        </w:rPr>
        <w:t xml:space="preserve"> </w:t>
      </w:r>
      <w:r>
        <w:rPr>
          <w:sz w:val="21"/>
        </w:rPr>
        <w:t>while(top!=NULL)</w:t>
      </w:r>
    </w:p>
    <w:p w14:paraId="38A1E6DC" w14:textId="77777777" w:rsidR="00B87178" w:rsidRDefault="00B87178" w:rsidP="00B87178">
      <w:pPr>
        <w:ind w:left="221"/>
        <w:rPr>
          <w:sz w:val="21"/>
        </w:rPr>
      </w:pPr>
      <w:r>
        <w:rPr>
          <w:sz w:val="21"/>
        </w:rPr>
        <w:t>{</w:t>
      </w:r>
    </w:p>
    <w:p w14:paraId="362257BF" w14:textId="77777777" w:rsidR="00B87178" w:rsidRDefault="00B87178" w:rsidP="00B87178">
      <w:pPr>
        <w:spacing w:before="197" w:line="434" w:lineRule="auto"/>
        <w:ind w:left="221" w:right="8193"/>
        <w:rPr>
          <w:sz w:val="21"/>
        </w:rPr>
      </w:pPr>
      <w:r>
        <w:rPr>
          <w:sz w:val="21"/>
        </w:rPr>
        <w:t>temp = top-&gt;next;</w:t>
      </w:r>
      <w:r>
        <w:rPr>
          <w:spacing w:val="-56"/>
          <w:sz w:val="21"/>
        </w:rPr>
        <w:t xml:space="preserve"> </w:t>
      </w:r>
      <w:r>
        <w:rPr>
          <w:sz w:val="21"/>
        </w:rPr>
        <w:t>free(top);</w:t>
      </w:r>
      <w:r>
        <w:rPr>
          <w:spacing w:val="1"/>
          <w:sz w:val="21"/>
        </w:rPr>
        <w:t xml:space="preserve"> </w:t>
      </w:r>
      <w:r>
        <w:rPr>
          <w:sz w:val="21"/>
        </w:rPr>
        <w:t>top=temp;</w:t>
      </w:r>
    </w:p>
    <w:p w14:paraId="5E8CFB59" w14:textId="77777777" w:rsidR="00B87178" w:rsidRDefault="00B87178" w:rsidP="00B87178">
      <w:pPr>
        <w:spacing w:line="241" w:lineRule="exact"/>
        <w:ind w:left="221"/>
        <w:rPr>
          <w:sz w:val="21"/>
        </w:rPr>
      </w:pPr>
      <w:r>
        <w:rPr>
          <w:sz w:val="21"/>
        </w:rPr>
        <w:t>}</w:t>
      </w:r>
    </w:p>
    <w:p w14:paraId="619371AD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exit(0);</w:t>
      </w:r>
    </w:p>
    <w:p w14:paraId="707CECB6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}</w:t>
      </w:r>
    </w:p>
    <w:p w14:paraId="0391ED6B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default:</w:t>
      </w:r>
    </w:p>
    <w:p w14:paraId="104DD98C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{</w:t>
      </w:r>
    </w:p>
    <w:p w14:paraId="159F81C4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printf("\nwrong</w:t>
      </w:r>
      <w:r>
        <w:rPr>
          <w:spacing w:val="-2"/>
          <w:sz w:val="21"/>
        </w:rPr>
        <w:t xml:space="preserve"> </w:t>
      </w:r>
      <w:r>
        <w:rPr>
          <w:sz w:val="21"/>
        </w:rPr>
        <w:t>choice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operation");</w:t>
      </w:r>
    </w:p>
    <w:p w14:paraId="2341EEA2" w14:textId="77777777" w:rsidR="00B87178" w:rsidRDefault="00B87178" w:rsidP="00B87178">
      <w:pPr>
        <w:spacing w:before="1" w:line="720" w:lineRule="auto"/>
        <w:ind w:left="221" w:right="8917"/>
        <w:rPr>
          <w:sz w:val="21"/>
        </w:rPr>
      </w:pPr>
      <w:r>
        <w:rPr>
          <w:sz w:val="21"/>
        </w:rPr>
        <w:t>}}}}</w:t>
      </w:r>
      <w:r>
        <w:rPr>
          <w:spacing w:val="1"/>
          <w:sz w:val="21"/>
        </w:rPr>
        <w:t xml:space="preserve"> </w:t>
      </w:r>
      <w:r>
        <w:rPr>
          <w:sz w:val="21"/>
        </w:rPr>
        <w:t>OUTPUT:</w:t>
      </w:r>
    </w:p>
    <w:p w14:paraId="336C79B2" w14:textId="77777777" w:rsidR="00B87178" w:rsidRDefault="00B87178" w:rsidP="00B87178">
      <w:pPr>
        <w:pStyle w:val="BodyText"/>
        <w:ind w:left="22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173ABC08" wp14:editId="434C456A">
            <wp:extent cx="3099435" cy="3281045"/>
            <wp:effectExtent l="0" t="0" r="0" b="0"/>
            <wp:docPr id="1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.png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rcRect b="2251"/>
                    <a:stretch>
                      <a:fillRect/>
                    </a:stretch>
                  </pic:blipFill>
                  <pic:spPr>
                    <a:xfrm>
                      <a:off x="0" y="0"/>
                      <a:ext cx="3099728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6805" w14:textId="77777777" w:rsidR="00B87178" w:rsidRDefault="00B87178" w:rsidP="00B87178">
      <w:pPr>
        <w:pStyle w:val="BodyText"/>
        <w:rPr>
          <w:sz w:val="24"/>
        </w:rPr>
      </w:pPr>
    </w:p>
    <w:p w14:paraId="0FF4772A" w14:textId="77777777" w:rsidR="00B87178" w:rsidRDefault="00B87178" w:rsidP="00B87178">
      <w:pPr>
        <w:pStyle w:val="BodyText"/>
        <w:rPr>
          <w:sz w:val="24"/>
        </w:rPr>
      </w:pPr>
    </w:p>
    <w:p w14:paraId="308C3696" w14:textId="77777777" w:rsidR="00B87178" w:rsidRDefault="00B87178" w:rsidP="00B87178">
      <w:pPr>
        <w:pStyle w:val="BodyText"/>
        <w:rPr>
          <w:sz w:val="24"/>
        </w:rPr>
      </w:pPr>
    </w:p>
    <w:p w14:paraId="0E16F867" w14:textId="77777777" w:rsidR="00B87178" w:rsidRDefault="00B87178" w:rsidP="00B87178">
      <w:pPr>
        <w:pStyle w:val="BodyText"/>
        <w:rPr>
          <w:sz w:val="24"/>
        </w:rPr>
      </w:pPr>
    </w:p>
    <w:p w14:paraId="22444E14" w14:textId="77777777" w:rsidR="00B87178" w:rsidRDefault="00B87178" w:rsidP="00B87178">
      <w:pPr>
        <w:pStyle w:val="BodyText"/>
        <w:rPr>
          <w:sz w:val="24"/>
        </w:rPr>
      </w:pPr>
    </w:p>
    <w:p w14:paraId="317413C2" w14:textId="77777777" w:rsidR="00B87178" w:rsidRDefault="00B87178" w:rsidP="00B87178">
      <w:pPr>
        <w:pStyle w:val="BodyText"/>
        <w:spacing w:before="3"/>
        <w:rPr>
          <w:sz w:val="26"/>
        </w:rPr>
      </w:pPr>
    </w:p>
    <w:p w14:paraId="4D26BFAF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Thus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62947DFB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5B1E51D" w14:textId="77777777" w:rsidR="00B87178" w:rsidRDefault="00B87178" w:rsidP="00B87178">
      <w:pPr>
        <w:pStyle w:val="BodyText"/>
        <w:spacing w:before="8"/>
        <w:rPr>
          <w:rFonts w:ascii="Cambria"/>
          <w:b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7AB4A677" w14:textId="77777777" w:rsidTr="002000EE">
        <w:trPr>
          <w:trHeight w:val="348"/>
        </w:trPr>
        <w:tc>
          <w:tcPr>
            <w:tcW w:w="1704" w:type="dxa"/>
          </w:tcPr>
          <w:p w14:paraId="44AF8F0F" w14:textId="77777777" w:rsidR="00B87178" w:rsidRDefault="00B87178" w:rsidP="002000EE">
            <w:pPr>
              <w:pStyle w:val="TableParagraph"/>
              <w:spacing w:before="91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05</w:t>
            </w:r>
          </w:p>
        </w:tc>
        <w:tc>
          <w:tcPr>
            <w:tcW w:w="5529" w:type="dxa"/>
          </w:tcPr>
          <w:p w14:paraId="1E10004D" w14:textId="77777777" w:rsidR="00B87178" w:rsidRDefault="00B87178" w:rsidP="002000EE">
            <w:pPr>
              <w:pStyle w:val="TableParagraph"/>
              <w:spacing w:before="2"/>
              <w:ind w:left="1440"/>
              <w:rPr>
                <w:b/>
              </w:rPr>
            </w:pPr>
            <w:r>
              <w:rPr>
                <w:b/>
              </w:rPr>
              <w:t>Infix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Postfix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Conversion</w:t>
            </w:r>
          </w:p>
        </w:tc>
        <w:tc>
          <w:tcPr>
            <w:tcW w:w="2348" w:type="dxa"/>
          </w:tcPr>
          <w:p w14:paraId="66E8593F" w14:textId="77777777" w:rsidR="00B87178" w:rsidRDefault="00B87178" w:rsidP="002000EE">
            <w:pPr>
              <w:pStyle w:val="TableParagraph"/>
              <w:spacing w:before="91" w:line="237" w:lineRule="exact"/>
              <w:ind w:left="107"/>
              <w:rPr>
                <w:b/>
              </w:rPr>
            </w:pPr>
            <w:r>
              <w:rPr>
                <w:b/>
              </w:rPr>
              <w:t>Date:28/03/2024</w:t>
            </w:r>
          </w:p>
        </w:tc>
      </w:tr>
    </w:tbl>
    <w:p w14:paraId="7F632899" w14:textId="77777777" w:rsidR="00B87178" w:rsidRDefault="00B87178" w:rsidP="00B87178">
      <w:pPr>
        <w:pStyle w:val="BodyText"/>
        <w:spacing w:before="1"/>
        <w:rPr>
          <w:rFonts w:ascii="Cambria"/>
          <w:b/>
          <w:sz w:val="21"/>
        </w:rPr>
      </w:pPr>
    </w:p>
    <w:p w14:paraId="1A198213" w14:textId="77777777" w:rsidR="00B87178" w:rsidRDefault="00B87178" w:rsidP="00B87178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perform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infix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postfix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conversion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using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stack.</w:t>
      </w:r>
    </w:p>
    <w:p w14:paraId="5F9FDC8E" w14:textId="77777777" w:rsidR="00B87178" w:rsidRDefault="00B87178" w:rsidP="00B87178">
      <w:pPr>
        <w:pStyle w:val="BodyText"/>
        <w:spacing w:before="1"/>
        <w:rPr>
          <w:rFonts w:ascii="Cambria"/>
          <w:b/>
          <w:sz w:val="33"/>
        </w:rPr>
      </w:pPr>
    </w:p>
    <w:p w14:paraId="12DD22A2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48865BAC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65779F83" w14:textId="77777777" w:rsidR="00B87178" w:rsidRDefault="00B87178" w:rsidP="00B87178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Start</w:t>
      </w:r>
    </w:p>
    <w:p w14:paraId="392F501D" w14:textId="77777777" w:rsidR="00B87178" w:rsidRDefault="00B87178" w:rsidP="00B87178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stack to</w:t>
      </w:r>
      <w:r>
        <w:rPr>
          <w:spacing w:val="-3"/>
          <w:sz w:val="24"/>
        </w:rPr>
        <w:t xml:space="preserve"> </w:t>
      </w:r>
      <w:r>
        <w:rPr>
          <w:sz w:val="24"/>
        </w:rPr>
        <w:t>hold</w:t>
      </w:r>
      <w:r>
        <w:rPr>
          <w:spacing w:val="-2"/>
          <w:sz w:val="24"/>
        </w:rPr>
        <w:t xml:space="preserve"> </w:t>
      </w:r>
      <w:r>
        <w:rPr>
          <w:sz w:val="24"/>
        </w:rPr>
        <w:t>operators.</w:t>
      </w:r>
    </w:p>
    <w:p w14:paraId="6721351C" w14:textId="77777777" w:rsidR="00B87178" w:rsidRDefault="00B87178" w:rsidP="00B87178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string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postfix</w:t>
      </w:r>
      <w:r>
        <w:rPr>
          <w:spacing w:val="-4"/>
          <w:sz w:val="24"/>
        </w:rPr>
        <w:t xml:space="preserve"> </w:t>
      </w:r>
      <w:r>
        <w:rPr>
          <w:sz w:val="24"/>
        </w:rPr>
        <w:t>expression.</w:t>
      </w:r>
    </w:p>
    <w:p w14:paraId="7FFF656F" w14:textId="77777777" w:rsidR="00B87178" w:rsidRDefault="00B87178" w:rsidP="00B87178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Iterate</w:t>
      </w:r>
      <w:r>
        <w:rPr>
          <w:spacing w:val="-2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infix</w:t>
      </w:r>
      <w:r>
        <w:rPr>
          <w:spacing w:val="-4"/>
          <w:sz w:val="24"/>
        </w:rPr>
        <w:t xml:space="preserve"> </w:t>
      </w:r>
      <w:r>
        <w:rPr>
          <w:sz w:val="24"/>
        </w:rPr>
        <w:t>expression:</w:t>
      </w:r>
    </w:p>
    <w:p w14:paraId="03E3539B" w14:textId="77777777" w:rsidR="00B87178" w:rsidRDefault="00B87178" w:rsidP="00B87178">
      <w:pPr>
        <w:pStyle w:val="ListParagraph"/>
        <w:numPr>
          <w:ilvl w:val="0"/>
          <w:numId w:val="11"/>
        </w:numPr>
        <w:tabs>
          <w:tab w:val="left" w:pos="490"/>
        </w:tabs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operand,</w:t>
      </w:r>
      <w:r>
        <w:rPr>
          <w:spacing w:val="-3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postfix</w:t>
      </w:r>
      <w:r>
        <w:rPr>
          <w:spacing w:val="-5"/>
          <w:sz w:val="24"/>
        </w:rPr>
        <w:t xml:space="preserve"> </w:t>
      </w:r>
      <w:r>
        <w:rPr>
          <w:sz w:val="24"/>
        </w:rPr>
        <w:t>string.</w:t>
      </w:r>
    </w:p>
    <w:p w14:paraId="430B1396" w14:textId="77777777" w:rsidR="00B87178" w:rsidRDefault="00B87178" w:rsidP="00B87178">
      <w:pPr>
        <w:pStyle w:val="ListParagraph"/>
        <w:numPr>
          <w:ilvl w:val="0"/>
          <w:numId w:val="11"/>
        </w:numPr>
        <w:tabs>
          <w:tab w:val="left" w:pos="490"/>
        </w:tabs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operator:</w:t>
      </w:r>
    </w:p>
    <w:p w14:paraId="1AFB36C3" w14:textId="77777777" w:rsidR="00B87178" w:rsidRDefault="00B87178" w:rsidP="00B87178">
      <w:pPr>
        <w:pStyle w:val="ListParagraph"/>
        <w:numPr>
          <w:ilvl w:val="0"/>
          <w:numId w:val="12"/>
        </w:numPr>
        <w:tabs>
          <w:tab w:val="left" w:pos="404"/>
        </w:tabs>
        <w:spacing w:before="1"/>
        <w:ind w:right="454" w:firstLine="0"/>
        <w:rPr>
          <w:sz w:val="24"/>
        </w:rPr>
      </w:pPr>
      <w:r>
        <w:rPr>
          <w:sz w:val="24"/>
        </w:rPr>
        <w:t>While the stack is not empty and the precedence of the top operator in the stack is</w:t>
      </w:r>
      <w:r>
        <w:rPr>
          <w:spacing w:val="1"/>
          <w:sz w:val="24"/>
        </w:rPr>
        <w:t xml:space="preserve"> </w:t>
      </w:r>
      <w:r>
        <w:rPr>
          <w:sz w:val="24"/>
        </w:rPr>
        <w:t>greater than or equal to the current operator, pop operators from the stack and add them</w:t>
      </w:r>
      <w:r>
        <w:rPr>
          <w:spacing w:val="-64"/>
          <w:sz w:val="24"/>
        </w:rPr>
        <w:t xml:space="preserve"> </w:t>
      </w:r>
      <w:r>
        <w:rPr>
          <w:sz w:val="24"/>
        </w:rPr>
        <w:t>to the postfix</w:t>
      </w:r>
      <w:r>
        <w:rPr>
          <w:spacing w:val="-3"/>
          <w:sz w:val="24"/>
        </w:rPr>
        <w:t xml:space="preserve"> </w:t>
      </w:r>
      <w:r>
        <w:rPr>
          <w:sz w:val="24"/>
        </w:rPr>
        <w:t>string.</w:t>
      </w:r>
    </w:p>
    <w:p w14:paraId="3270A571" w14:textId="77777777" w:rsidR="00B87178" w:rsidRDefault="00B87178" w:rsidP="00B87178">
      <w:pPr>
        <w:pStyle w:val="ListParagraph"/>
        <w:numPr>
          <w:ilvl w:val="0"/>
          <w:numId w:val="12"/>
        </w:numPr>
        <w:tabs>
          <w:tab w:val="left" w:pos="462"/>
        </w:tabs>
        <w:ind w:left="461" w:hanging="241"/>
        <w:rPr>
          <w:sz w:val="24"/>
        </w:rPr>
      </w:pPr>
      <w:r>
        <w:rPr>
          <w:sz w:val="24"/>
        </w:rPr>
        <w:t>Push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z w:val="24"/>
        </w:rPr>
        <w:t>operator</w:t>
      </w:r>
      <w:r>
        <w:rPr>
          <w:spacing w:val="-2"/>
          <w:sz w:val="24"/>
        </w:rPr>
        <w:t xml:space="preserve"> </w:t>
      </w:r>
      <w:r>
        <w:rPr>
          <w:sz w:val="24"/>
        </w:rPr>
        <w:t>onto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stack.</w:t>
      </w:r>
    </w:p>
    <w:p w14:paraId="2687A849" w14:textId="77777777" w:rsidR="00B87178" w:rsidRDefault="00B87178" w:rsidP="00B87178">
      <w:pPr>
        <w:pStyle w:val="ListParagraph"/>
        <w:numPr>
          <w:ilvl w:val="0"/>
          <w:numId w:val="11"/>
        </w:numPr>
        <w:tabs>
          <w:tab w:val="left" w:pos="476"/>
        </w:tabs>
        <w:ind w:left="475" w:hanging="255"/>
        <w:rPr>
          <w:sz w:val="24"/>
        </w:rPr>
      </w:pP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character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opening</w:t>
      </w:r>
      <w:r>
        <w:rPr>
          <w:spacing w:val="-3"/>
          <w:sz w:val="24"/>
        </w:rPr>
        <w:t xml:space="preserve"> </w:t>
      </w:r>
      <w:r>
        <w:rPr>
          <w:sz w:val="24"/>
        </w:rPr>
        <w:t>parenthesis</w:t>
      </w:r>
      <w:r>
        <w:rPr>
          <w:spacing w:val="-1"/>
          <w:sz w:val="24"/>
        </w:rPr>
        <w:t xml:space="preserve"> </w:t>
      </w:r>
      <w:r>
        <w:rPr>
          <w:sz w:val="24"/>
        </w:rPr>
        <w:t>'(',</w:t>
      </w:r>
      <w:r>
        <w:rPr>
          <w:spacing w:val="-1"/>
          <w:sz w:val="24"/>
        </w:rPr>
        <w:t xml:space="preserve"> </w:t>
      </w:r>
      <w:r>
        <w:rPr>
          <w:sz w:val="24"/>
        </w:rPr>
        <w:t>push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onto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stack.</w:t>
      </w:r>
    </w:p>
    <w:p w14:paraId="3D4FAFE4" w14:textId="77777777" w:rsidR="00B87178" w:rsidRDefault="00B87178" w:rsidP="00B87178">
      <w:pPr>
        <w:pStyle w:val="ListParagraph"/>
        <w:numPr>
          <w:ilvl w:val="0"/>
          <w:numId w:val="11"/>
        </w:numPr>
        <w:tabs>
          <w:tab w:val="left" w:pos="490"/>
        </w:tabs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is a</w:t>
      </w:r>
      <w:r>
        <w:rPr>
          <w:spacing w:val="-4"/>
          <w:sz w:val="24"/>
        </w:rPr>
        <w:t xml:space="preserve"> </w:t>
      </w:r>
      <w:r>
        <w:rPr>
          <w:sz w:val="24"/>
        </w:rPr>
        <w:t>closing</w:t>
      </w:r>
      <w:r>
        <w:rPr>
          <w:spacing w:val="-2"/>
          <w:sz w:val="24"/>
        </w:rPr>
        <w:t xml:space="preserve"> </w:t>
      </w:r>
      <w:r>
        <w:rPr>
          <w:sz w:val="24"/>
        </w:rPr>
        <w:t>parenthesis</w:t>
      </w:r>
      <w:r>
        <w:rPr>
          <w:spacing w:val="-1"/>
          <w:sz w:val="24"/>
        </w:rPr>
        <w:t xml:space="preserve"> </w:t>
      </w:r>
      <w:r>
        <w:rPr>
          <w:sz w:val="24"/>
        </w:rPr>
        <w:t>')':</w:t>
      </w:r>
    </w:p>
    <w:p w14:paraId="351BA096" w14:textId="77777777" w:rsidR="00B87178" w:rsidRDefault="00B87178" w:rsidP="00B87178">
      <w:pPr>
        <w:pStyle w:val="ListParagraph"/>
        <w:numPr>
          <w:ilvl w:val="0"/>
          <w:numId w:val="13"/>
        </w:numPr>
        <w:tabs>
          <w:tab w:val="left" w:pos="408"/>
        </w:tabs>
        <w:ind w:right="1205" w:firstLine="0"/>
        <w:rPr>
          <w:sz w:val="24"/>
        </w:rPr>
      </w:pPr>
      <w:r>
        <w:rPr>
          <w:sz w:val="24"/>
        </w:rPr>
        <w:t>Pop operators from the stack and add them to the postfix string until an opening</w:t>
      </w:r>
      <w:r>
        <w:rPr>
          <w:spacing w:val="-64"/>
          <w:sz w:val="24"/>
        </w:rPr>
        <w:t xml:space="preserve"> </w:t>
      </w:r>
      <w:r>
        <w:rPr>
          <w:sz w:val="24"/>
        </w:rPr>
        <w:t>parenthesis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encountered.</w:t>
      </w:r>
    </w:p>
    <w:p w14:paraId="7FEC5D66" w14:textId="77777777" w:rsidR="00B87178" w:rsidRDefault="00B87178" w:rsidP="00B87178">
      <w:pPr>
        <w:pStyle w:val="ListParagraph"/>
        <w:numPr>
          <w:ilvl w:val="0"/>
          <w:numId w:val="13"/>
        </w:numPr>
        <w:tabs>
          <w:tab w:val="left" w:pos="462"/>
        </w:tabs>
        <w:ind w:left="461" w:hanging="241"/>
        <w:rPr>
          <w:sz w:val="24"/>
        </w:rPr>
      </w:pPr>
      <w:r>
        <w:rPr>
          <w:sz w:val="24"/>
        </w:rPr>
        <w:t>Discard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opening</w:t>
      </w:r>
      <w:r>
        <w:rPr>
          <w:spacing w:val="-4"/>
          <w:sz w:val="24"/>
        </w:rPr>
        <w:t xml:space="preserve"> </w:t>
      </w:r>
      <w:r>
        <w:rPr>
          <w:sz w:val="24"/>
        </w:rPr>
        <w:t>parenthesis.</w:t>
      </w:r>
    </w:p>
    <w:p w14:paraId="29C81A20" w14:textId="77777777" w:rsidR="00B87178" w:rsidRDefault="00B87178" w:rsidP="00B87178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Pop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remaining</w:t>
      </w:r>
      <w:r>
        <w:rPr>
          <w:spacing w:val="-5"/>
          <w:sz w:val="24"/>
        </w:rPr>
        <w:t xml:space="preserve"> </w:t>
      </w:r>
      <w:r>
        <w:rPr>
          <w:sz w:val="24"/>
        </w:rPr>
        <w:t>operators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them 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postfix</w:t>
      </w:r>
      <w:r>
        <w:rPr>
          <w:spacing w:val="-4"/>
          <w:sz w:val="24"/>
        </w:rPr>
        <w:t xml:space="preserve"> </w:t>
      </w:r>
      <w:r>
        <w:rPr>
          <w:sz w:val="24"/>
        </w:rPr>
        <w:t>string.</w:t>
      </w:r>
    </w:p>
    <w:p w14:paraId="7C9F1211" w14:textId="77777777" w:rsidR="00B87178" w:rsidRDefault="00B87178" w:rsidP="00B87178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postfix</w:t>
      </w:r>
      <w:r>
        <w:rPr>
          <w:spacing w:val="-3"/>
          <w:sz w:val="24"/>
        </w:rPr>
        <w:t xml:space="preserve"> </w:t>
      </w:r>
      <w:r>
        <w:rPr>
          <w:sz w:val="24"/>
        </w:rPr>
        <w:t>expression.</w:t>
      </w:r>
    </w:p>
    <w:p w14:paraId="7D850B36" w14:textId="77777777" w:rsidR="00B87178" w:rsidRDefault="00B87178" w:rsidP="00B87178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740C0C54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0D41DA25" w14:textId="77777777" w:rsidR="00B87178" w:rsidRDefault="00B87178" w:rsidP="00B87178">
      <w:pPr>
        <w:spacing w:before="90"/>
        <w:ind w:left="221"/>
        <w:rPr>
          <w:rFonts w:ascii="Times New Roman"/>
          <w:sz w:val="24"/>
        </w:rPr>
      </w:pPr>
      <w:r>
        <w:rPr>
          <w:rFonts w:ascii="Times New Roman"/>
          <w:sz w:val="24"/>
        </w:rPr>
        <w:lastRenderedPageBreak/>
        <w:t>PROGRAM:</w:t>
      </w:r>
    </w:p>
    <w:p w14:paraId="325A7903" w14:textId="77777777" w:rsidR="00B87178" w:rsidRDefault="00B87178" w:rsidP="00B87178">
      <w:pPr>
        <w:pStyle w:val="BodyText"/>
        <w:rPr>
          <w:rFonts w:ascii="Times New Roman"/>
          <w:sz w:val="26"/>
        </w:rPr>
      </w:pPr>
    </w:p>
    <w:p w14:paraId="53E12B13" w14:textId="77777777" w:rsidR="00B87178" w:rsidRDefault="00B87178" w:rsidP="00B87178">
      <w:pPr>
        <w:pStyle w:val="BodyText"/>
        <w:rPr>
          <w:rFonts w:ascii="Times New Roman"/>
          <w:sz w:val="29"/>
        </w:rPr>
      </w:pPr>
    </w:p>
    <w:p w14:paraId="003E6095" w14:textId="77777777" w:rsidR="00B87178" w:rsidRDefault="00B87178" w:rsidP="00B87178">
      <w:pPr>
        <w:pStyle w:val="BodyText"/>
        <w:spacing w:line="424" w:lineRule="auto"/>
        <w:ind w:left="221" w:right="7323"/>
      </w:pPr>
      <w:r>
        <w:t>#include &lt;stdio.h&gt;</w:t>
      </w:r>
      <w:r>
        <w:rPr>
          <w:spacing w:val="1"/>
        </w:rPr>
        <w:t xml:space="preserve"> </w:t>
      </w:r>
      <w:r>
        <w:t>#include</w:t>
      </w:r>
      <w:r>
        <w:rPr>
          <w:spacing w:val="-10"/>
        </w:rPr>
        <w:t xml:space="preserve"> </w:t>
      </w:r>
      <w:r>
        <w:t>&lt;stdlib.h&gt;</w:t>
      </w:r>
    </w:p>
    <w:p w14:paraId="740BDE16" w14:textId="77777777" w:rsidR="00B87178" w:rsidRDefault="00B87178" w:rsidP="00B87178">
      <w:pPr>
        <w:pStyle w:val="BodyText"/>
        <w:rPr>
          <w:sz w:val="24"/>
        </w:rPr>
      </w:pPr>
    </w:p>
    <w:p w14:paraId="0653E769" w14:textId="77777777" w:rsidR="00B87178" w:rsidRDefault="00B87178" w:rsidP="00B87178">
      <w:pPr>
        <w:pStyle w:val="BodyText"/>
        <w:spacing w:before="175" w:line="424" w:lineRule="auto"/>
        <w:ind w:left="221" w:right="8611"/>
      </w:pPr>
      <w:r>
        <w:t>int top = 0;</w:t>
      </w:r>
      <w:r>
        <w:rPr>
          <w:spacing w:val="1"/>
        </w:rPr>
        <w:t xml:space="preserve"> </w:t>
      </w:r>
      <w:r>
        <w:t>int</w:t>
      </w:r>
      <w:r>
        <w:rPr>
          <w:spacing w:val="-11"/>
        </w:rPr>
        <w:t xml:space="preserve"> </w:t>
      </w:r>
      <w:r>
        <w:t>stack[20];</w:t>
      </w:r>
    </w:p>
    <w:p w14:paraId="5BE15AEB" w14:textId="77777777" w:rsidR="00B87178" w:rsidRDefault="00B87178" w:rsidP="00B87178">
      <w:pPr>
        <w:pStyle w:val="BodyText"/>
        <w:spacing w:before="2"/>
        <w:ind w:left="221"/>
      </w:pPr>
      <w:r>
        <w:t>char</w:t>
      </w:r>
      <w:r>
        <w:rPr>
          <w:spacing w:val="-4"/>
        </w:rPr>
        <w:t xml:space="preserve"> </w:t>
      </w:r>
      <w:r>
        <w:t>infix[40],</w:t>
      </w:r>
      <w:r>
        <w:rPr>
          <w:spacing w:val="-2"/>
        </w:rPr>
        <w:t xml:space="preserve"> </w:t>
      </w:r>
      <w:r>
        <w:t>postfix[40];</w:t>
      </w:r>
    </w:p>
    <w:p w14:paraId="6F69D6EA" w14:textId="77777777" w:rsidR="00B87178" w:rsidRDefault="00B87178" w:rsidP="00B87178">
      <w:pPr>
        <w:pStyle w:val="BodyText"/>
        <w:rPr>
          <w:sz w:val="24"/>
        </w:rPr>
      </w:pPr>
    </w:p>
    <w:p w14:paraId="4A66BE47" w14:textId="77777777" w:rsidR="00B87178" w:rsidRDefault="00B87178" w:rsidP="00B87178">
      <w:pPr>
        <w:pStyle w:val="BodyText"/>
        <w:spacing w:before="3"/>
        <w:rPr>
          <w:sz w:val="32"/>
        </w:rPr>
      </w:pPr>
    </w:p>
    <w:p w14:paraId="629E7997" w14:textId="77777777" w:rsidR="00B87178" w:rsidRDefault="00B87178" w:rsidP="00B87178">
      <w:pPr>
        <w:pStyle w:val="BodyText"/>
        <w:spacing w:before="1" w:line="424" w:lineRule="auto"/>
        <w:ind w:left="221" w:right="7528"/>
      </w:pPr>
      <w:r>
        <w:t>void convertToPostfix();</w:t>
      </w:r>
      <w:r>
        <w:rPr>
          <w:spacing w:val="-59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push(int);</w:t>
      </w:r>
    </w:p>
    <w:p w14:paraId="74AB80DA" w14:textId="77777777" w:rsidR="00B87178" w:rsidRDefault="00B87178" w:rsidP="00B87178">
      <w:pPr>
        <w:pStyle w:val="BodyText"/>
        <w:spacing w:before="2"/>
        <w:ind w:left="221"/>
      </w:pPr>
      <w:r>
        <w:t>char</w:t>
      </w:r>
      <w:r>
        <w:rPr>
          <w:spacing w:val="-3"/>
        </w:rPr>
        <w:t xml:space="preserve"> </w:t>
      </w:r>
      <w:r>
        <w:t>pop();</w:t>
      </w:r>
    </w:p>
    <w:p w14:paraId="727B13B8" w14:textId="77777777" w:rsidR="00B87178" w:rsidRDefault="00B87178" w:rsidP="00B87178">
      <w:pPr>
        <w:pStyle w:val="BodyText"/>
        <w:rPr>
          <w:sz w:val="24"/>
        </w:rPr>
      </w:pPr>
    </w:p>
    <w:p w14:paraId="76B062AA" w14:textId="77777777" w:rsidR="00B87178" w:rsidRDefault="00B87178" w:rsidP="00B87178">
      <w:pPr>
        <w:pStyle w:val="BodyText"/>
        <w:rPr>
          <w:sz w:val="32"/>
        </w:rPr>
      </w:pPr>
    </w:p>
    <w:p w14:paraId="67C61874" w14:textId="77777777" w:rsidR="00B87178" w:rsidRDefault="00B87178" w:rsidP="00B87178">
      <w:pPr>
        <w:pStyle w:val="BodyText"/>
        <w:ind w:left="221"/>
      </w:pPr>
      <w:r>
        <w:t>int</w:t>
      </w:r>
      <w:r>
        <w:rPr>
          <w:spacing w:val="-1"/>
        </w:rPr>
        <w:t xml:space="preserve"> </w:t>
      </w:r>
      <w:r>
        <w:t>main()</w:t>
      </w:r>
      <w:r>
        <w:rPr>
          <w:spacing w:val="-2"/>
        </w:rPr>
        <w:t xml:space="preserve"> </w:t>
      </w:r>
      <w:r>
        <w:t>{</w:t>
      </w:r>
    </w:p>
    <w:p w14:paraId="35A50E5B" w14:textId="77777777" w:rsidR="00B87178" w:rsidRDefault="00B87178" w:rsidP="00B87178">
      <w:pPr>
        <w:pStyle w:val="BodyText"/>
        <w:spacing w:before="196" w:line="424" w:lineRule="auto"/>
        <w:ind w:left="468" w:right="6146"/>
      </w:pPr>
      <w:r>
        <w:t>printf("Enter the infix expression: ");</w:t>
      </w:r>
      <w:r>
        <w:rPr>
          <w:spacing w:val="-59"/>
        </w:rPr>
        <w:t xml:space="preserve"> </w:t>
      </w:r>
      <w:r>
        <w:t>scanf("%s",</w:t>
      </w:r>
      <w:r>
        <w:rPr>
          <w:spacing w:val="1"/>
        </w:rPr>
        <w:t xml:space="preserve"> </w:t>
      </w:r>
      <w:r>
        <w:t>infix);</w:t>
      </w:r>
      <w:r>
        <w:rPr>
          <w:spacing w:val="1"/>
        </w:rPr>
        <w:t xml:space="preserve"> </w:t>
      </w:r>
      <w:r>
        <w:t>convertToPostfix();</w:t>
      </w:r>
    </w:p>
    <w:p w14:paraId="18248856" w14:textId="77777777" w:rsidR="00B87178" w:rsidRDefault="00B87178" w:rsidP="00B87178">
      <w:pPr>
        <w:pStyle w:val="BodyText"/>
        <w:spacing w:before="4"/>
        <w:ind w:left="466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4C8F0576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25D15EE1" w14:textId="77777777" w:rsidR="00B87178" w:rsidRDefault="00B87178" w:rsidP="00B87178">
      <w:pPr>
        <w:pStyle w:val="BodyText"/>
        <w:spacing w:before="93"/>
        <w:ind w:left="221"/>
      </w:pPr>
      <w:r>
        <w:t>}</w:t>
      </w:r>
    </w:p>
    <w:p w14:paraId="6C319D80" w14:textId="77777777" w:rsidR="00B87178" w:rsidRDefault="00B87178" w:rsidP="00B87178">
      <w:pPr>
        <w:pStyle w:val="BodyText"/>
        <w:rPr>
          <w:sz w:val="24"/>
        </w:rPr>
      </w:pPr>
    </w:p>
    <w:p w14:paraId="46742771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711A0246" w14:textId="77777777" w:rsidR="00B87178" w:rsidRDefault="00B87178" w:rsidP="00B87178">
      <w:pPr>
        <w:pStyle w:val="BodyText"/>
        <w:spacing w:line="427" w:lineRule="auto"/>
        <w:ind w:left="468" w:right="7455" w:hanging="248"/>
      </w:pPr>
      <w:r>
        <w:t>void convertToPostfix() {</w:t>
      </w:r>
      <w:r>
        <w:rPr>
          <w:spacing w:val="-59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i,</w:t>
      </w:r>
      <w:r>
        <w:rPr>
          <w:spacing w:val="-1"/>
        </w:rPr>
        <w:t xml:space="preserve"> </w:t>
      </w:r>
      <w:r>
        <w:t>j =</w:t>
      </w:r>
      <w:r>
        <w:rPr>
          <w:spacing w:val="-1"/>
        </w:rPr>
        <w:t xml:space="preserve"> </w:t>
      </w:r>
      <w:r>
        <w:t>0;</w:t>
      </w:r>
    </w:p>
    <w:p w14:paraId="0DD62AAC" w14:textId="77777777" w:rsidR="00B87178" w:rsidRDefault="00B87178" w:rsidP="00B87178">
      <w:pPr>
        <w:pStyle w:val="BodyText"/>
        <w:spacing w:line="427" w:lineRule="auto"/>
        <w:ind w:left="713" w:right="6882" w:hanging="248"/>
      </w:pPr>
      <w:r>
        <w:t>for (i = 0; infix[i] != '\0'; i++) {</w:t>
      </w:r>
      <w:r>
        <w:rPr>
          <w:spacing w:val="-59"/>
        </w:rPr>
        <w:t xml:space="preserve"> </w:t>
      </w:r>
      <w:r>
        <w:t>switch</w:t>
      </w:r>
      <w:r>
        <w:rPr>
          <w:spacing w:val="-3"/>
        </w:rPr>
        <w:t xml:space="preserve"> </w:t>
      </w:r>
      <w:r>
        <w:t>(infix[i])</w:t>
      </w:r>
      <w:r>
        <w:rPr>
          <w:spacing w:val="-2"/>
        </w:rPr>
        <w:t xml:space="preserve"> </w:t>
      </w:r>
      <w:r>
        <w:t>{</w:t>
      </w:r>
    </w:p>
    <w:p w14:paraId="6C2FCA0B" w14:textId="77777777" w:rsidR="00B87178" w:rsidRDefault="00B87178" w:rsidP="00B87178">
      <w:pPr>
        <w:pStyle w:val="BodyText"/>
        <w:spacing w:line="251" w:lineRule="exact"/>
        <w:ind w:left="955"/>
      </w:pPr>
      <w:r>
        <w:t>case</w:t>
      </w:r>
      <w:r>
        <w:rPr>
          <w:spacing w:val="-2"/>
        </w:rPr>
        <w:t xml:space="preserve"> </w:t>
      </w:r>
      <w:r>
        <w:t>'+':</w:t>
      </w:r>
    </w:p>
    <w:p w14:paraId="006705BB" w14:textId="77777777" w:rsidR="00B87178" w:rsidRDefault="00B87178" w:rsidP="00B87178">
      <w:pPr>
        <w:pStyle w:val="BodyText"/>
        <w:spacing w:before="195" w:line="424" w:lineRule="auto"/>
        <w:ind w:left="1445" w:right="6705" w:hanging="243"/>
      </w:pPr>
      <w:r>
        <w:t>while (stack[top] &gt;= 1)</w:t>
      </w:r>
      <w:r>
        <w:rPr>
          <w:spacing w:val="-59"/>
        </w:rPr>
        <w:t xml:space="preserve"> </w:t>
      </w:r>
      <w:r>
        <w:t>postfix[j++]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pop();</w:t>
      </w:r>
    </w:p>
    <w:p w14:paraId="0B53829F" w14:textId="77777777" w:rsidR="00B87178" w:rsidRDefault="00B87178" w:rsidP="00B87178">
      <w:pPr>
        <w:pStyle w:val="BodyText"/>
        <w:spacing w:before="2" w:line="424" w:lineRule="auto"/>
        <w:ind w:left="1202" w:right="8050"/>
      </w:pPr>
      <w:r>
        <w:t>push(1);</w:t>
      </w:r>
      <w:r>
        <w:rPr>
          <w:spacing w:val="-59"/>
        </w:rPr>
        <w:t xml:space="preserve"> </w:t>
      </w:r>
      <w:r>
        <w:t>break;</w:t>
      </w:r>
    </w:p>
    <w:p w14:paraId="1DC6BD45" w14:textId="77777777" w:rsidR="00B87178" w:rsidRDefault="00B87178" w:rsidP="00B87178">
      <w:pPr>
        <w:pStyle w:val="BodyText"/>
        <w:spacing w:before="2"/>
        <w:ind w:left="955"/>
      </w:pPr>
      <w:r>
        <w:t>case</w:t>
      </w:r>
      <w:r>
        <w:rPr>
          <w:spacing w:val="-1"/>
        </w:rPr>
        <w:t xml:space="preserve"> </w:t>
      </w:r>
      <w:r>
        <w:t>'-':</w:t>
      </w:r>
    </w:p>
    <w:p w14:paraId="6C57C810" w14:textId="77777777" w:rsidR="00B87178" w:rsidRDefault="00B87178" w:rsidP="00B87178">
      <w:pPr>
        <w:pStyle w:val="BodyText"/>
        <w:spacing w:before="196"/>
        <w:ind w:left="1202"/>
      </w:pPr>
      <w:r>
        <w:t>while</w:t>
      </w:r>
      <w:r>
        <w:rPr>
          <w:spacing w:val="-2"/>
        </w:rPr>
        <w:t xml:space="preserve"> </w:t>
      </w:r>
      <w:r>
        <w:t>(stack[top]</w:t>
      </w:r>
      <w:r>
        <w:rPr>
          <w:spacing w:val="-3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1)</w:t>
      </w:r>
    </w:p>
    <w:p w14:paraId="7EA2EDC1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B8808E9" w14:textId="77777777" w:rsidR="00B87178" w:rsidRDefault="00B87178" w:rsidP="00B87178">
      <w:pPr>
        <w:pStyle w:val="BodyText"/>
        <w:spacing w:before="93" w:line="427" w:lineRule="auto"/>
        <w:ind w:left="1202" w:right="6983" w:hanging="15"/>
      </w:pPr>
      <w:r>
        <w:lastRenderedPageBreak/>
        <w:t>postfix[j++] = pop();</w:t>
      </w:r>
      <w:r>
        <w:rPr>
          <w:spacing w:val="-59"/>
        </w:rPr>
        <w:t xml:space="preserve"> </w:t>
      </w:r>
      <w:r>
        <w:t>push(2);</w:t>
      </w:r>
    </w:p>
    <w:p w14:paraId="3CCABFF7" w14:textId="77777777" w:rsidR="00B87178" w:rsidRDefault="00B87178" w:rsidP="00B87178">
      <w:pPr>
        <w:pStyle w:val="BodyText"/>
        <w:spacing w:line="424" w:lineRule="auto"/>
        <w:ind w:left="955" w:right="8246" w:firstLine="247"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'*':</w:t>
      </w:r>
    </w:p>
    <w:p w14:paraId="49334118" w14:textId="77777777" w:rsidR="00B87178" w:rsidRDefault="00B87178" w:rsidP="00B87178">
      <w:pPr>
        <w:pStyle w:val="BodyText"/>
        <w:spacing w:line="424" w:lineRule="auto"/>
        <w:ind w:left="1445" w:right="6705" w:hanging="243"/>
      </w:pPr>
      <w:r>
        <w:t>while (stack[top] &gt;= 3)</w:t>
      </w:r>
      <w:r>
        <w:rPr>
          <w:spacing w:val="-59"/>
        </w:rPr>
        <w:t xml:space="preserve"> </w:t>
      </w:r>
      <w:r>
        <w:t>postfix[j++]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pop();</w:t>
      </w:r>
    </w:p>
    <w:p w14:paraId="4E5511CE" w14:textId="77777777" w:rsidR="00B87178" w:rsidRDefault="00B87178" w:rsidP="00B87178">
      <w:pPr>
        <w:pStyle w:val="BodyText"/>
        <w:spacing w:before="2" w:line="424" w:lineRule="auto"/>
        <w:ind w:left="1202" w:right="8050"/>
      </w:pPr>
      <w:r>
        <w:t>push(3);</w:t>
      </w:r>
      <w:r>
        <w:rPr>
          <w:spacing w:val="-59"/>
        </w:rPr>
        <w:t xml:space="preserve"> </w:t>
      </w:r>
      <w:r>
        <w:t>break;</w:t>
      </w:r>
    </w:p>
    <w:p w14:paraId="3098EEBE" w14:textId="77777777" w:rsidR="00B87178" w:rsidRDefault="00B87178" w:rsidP="00B87178">
      <w:pPr>
        <w:pStyle w:val="BodyText"/>
        <w:spacing w:before="2"/>
        <w:ind w:left="955"/>
      </w:pPr>
      <w:r>
        <w:t>case</w:t>
      </w:r>
      <w:r>
        <w:rPr>
          <w:spacing w:val="-2"/>
        </w:rPr>
        <w:t xml:space="preserve"> </w:t>
      </w:r>
      <w:r>
        <w:t>'/':</w:t>
      </w:r>
    </w:p>
    <w:p w14:paraId="760BBFDE" w14:textId="77777777" w:rsidR="00B87178" w:rsidRDefault="00B87178" w:rsidP="00B87178">
      <w:pPr>
        <w:pStyle w:val="BodyText"/>
        <w:spacing w:before="196" w:line="424" w:lineRule="auto"/>
        <w:ind w:left="1445" w:right="6705" w:hanging="243"/>
      </w:pPr>
      <w:r>
        <w:t>while (stack[top] &gt;= 4)</w:t>
      </w:r>
      <w:r>
        <w:rPr>
          <w:spacing w:val="-59"/>
        </w:rPr>
        <w:t xml:space="preserve"> </w:t>
      </w:r>
      <w:r>
        <w:t>postfix[j++]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pop();</w:t>
      </w:r>
    </w:p>
    <w:p w14:paraId="3BCCA77A" w14:textId="77777777" w:rsidR="00B87178" w:rsidRDefault="00B87178" w:rsidP="00B87178">
      <w:pPr>
        <w:pStyle w:val="BodyText"/>
        <w:spacing w:before="2" w:line="427" w:lineRule="auto"/>
        <w:ind w:left="1202" w:right="8050"/>
      </w:pPr>
      <w:r>
        <w:t>push(4);</w:t>
      </w:r>
      <w:r>
        <w:rPr>
          <w:spacing w:val="-59"/>
        </w:rPr>
        <w:t xml:space="preserve"> </w:t>
      </w:r>
      <w:r>
        <w:t>break;</w:t>
      </w:r>
    </w:p>
    <w:p w14:paraId="3541C8AA" w14:textId="77777777" w:rsidR="00B87178" w:rsidRDefault="00B87178" w:rsidP="00B87178">
      <w:pPr>
        <w:pStyle w:val="BodyText"/>
        <w:spacing w:line="252" w:lineRule="exact"/>
        <w:ind w:left="955"/>
      </w:pPr>
      <w:r>
        <w:t>case</w:t>
      </w:r>
      <w:r>
        <w:rPr>
          <w:spacing w:val="-4"/>
        </w:rPr>
        <w:t xml:space="preserve"> </w:t>
      </w:r>
      <w:r>
        <w:t>'^':</w:t>
      </w:r>
    </w:p>
    <w:p w14:paraId="37BBF754" w14:textId="77777777" w:rsidR="00B87178" w:rsidRDefault="00B87178" w:rsidP="00B87178">
      <w:pPr>
        <w:pStyle w:val="BodyText"/>
        <w:spacing w:before="196" w:line="424" w:lineRule="auto"/>
        <w:ind w:left="1202" w:right="6968"/>
      </w:pPr>
      <w:r>
        <w:t>postfix[j++] = pop();</w:t>
      </w:r>
      <w:r>
        <w:rPr>
          <w:spacing w:val="-59"/>
        </w:rPr>
        <w:t xml:space="preserve"> </w:t>
      </w:r>
      <w:r>
        <w:t>push(5);</w:t>
      </w:r>
    </w:p>
    <w:p w14:paraId="410C15A0" w14:textId="77777777" w:rsidR="00B87178" w:rsidRDefault="00B87178" w:rsidP="00B87178">
      <w:pPr>
        <w:pStyle w:val="BodyText"/>
        <w:spacing w:before="2" w:line="424" w:lineRule="auto"/>
        <w:ind w:left="955" w:right="8246" w:firstLine="247"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'(':</w:t>
      </w:r>
    </w:p>
    <w:p w14:paraId="07A6793D" w14:textId="77777777" w:rsidR="00B87178" w:rsidRDefault="00B87178" w:rsidP="00B87178">
      <w:pPr>
        <w:pStyle w:val="BodyText"/>
        <w:spacing w:before="3" w:line="424" w:lineRule="auto"/>
        <w:ind w:left="1202" w:right="8050"/>
      </w:pPr>
      <w:r>
        <w:t>push(0);</w:t>
      </w:r>
      <w:r>
        <w:rPr>
          <w:spacing w:val="-59"/>
        </w:rPr>
        <w:t xml:space="preserve"> </w:t>
      </w:r>
      <w:r>
        <w:t>break;</w:t>
      </w:r>
    </w:p>
    <w:p w14:paraId="1885D209" w14:textId="77777777" w:rsidR="00B87178" w:rsidRDefault="00B87178" w:rsidP="00B87178">
      <w:pPr>
        <w:pStyle w:val="BodyText"/>
        <w:spacing w:before="2"/>
        <w:ind w:left="955"/>
      </w:pPr>
      <w:r>
        <w:t>case</w:t>
      </w:r>
      <w:r>
        <w:rPr>
          <w:spacing w:val="-2"/>
        </w:rPr>
        <w:t xml:space="preserve"> </w:t>
      </w:r>
      <w:r>
        <w:t>')':</w:t>
      </w:r>
    </w:p>
    <w:p w14:paraId="60D75193" w14:textId="77777777" w:rsidR="00B87178" w:rsidRDefault="00B87178" w:rsidP="00B87178">
      <w:pPr>
        <w:pStyle w:val="BodyText"/>
        <w:spacing w:before="195" w:line="424" w:lineRule="auto"/>
        <w:ind w:left="1445" w:right="6315" w:hanging="243"/>
      </w:pPr>
      <w:r>
        <w:t>while (stack[top] != 0)</w:t>
      </w:r>
      <w:r>
        <w:rPr>
          <w:spacing w:val="-59"/>
        </w:rPr>
        <w:t xml:space="preserve"> </w:t>
      </w:r>
      <w:r>
        <w:t>postfix[j++]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pop();</w:t>
      </w:r>
    </w:p>
    <w:p w14:paraId="3F6157FB" w14:textId="77777777" w:rsidR="00B87178" w:rsidRDefault="00B87178" w:rsidP="00B87178">
      <w:pPr>
        <w:pStyle w:val="BodyText"/>
        <w:spacing w:before="3" w:line="424" w:lineRule="auto"/>
        <w:ind w:left="1202" w:right="8246" w:hanging="3"/>
      </w:pPr>
      <w:r>
        <w:t>top--;</w:t>
      </w:r>
      <w:r>
        <w:rPr>
          <w:spacing w:val="1"/>
        </w:rPr>
        <w:t xml:space="preserve"> </w:t>
      </w:r>
      <w:r>
        <w:t>break;</w:t>
      </w:r>
    </w:p>
    <w:p w14:paraId="14792163" w14:textId="77777777" w:rsidR="00B87178" w:rsidRDefault="00B87178" w:rsidP="00B87178">
      <w:pPr>
        <w:pStyle w:val="BodyText"/>
        <w:spacing w:before="5"/>
        <w:ind w:left="958"/>
      </w:pPr>
      <w:r>
        <w:t>default:</w:t>
      </w:r>
    </w:p>
    <w:p w14:paraId="06028758" w14:textId="77777777" w:rsidR="00B87178" w:rsidRDefault="00B87178" w:rsidP="00B87178">
      <w:pPr>
        <w:pStyle w:val="BodyText"/>
        <w:spacing w:before="195"/>
        <w:ind w:left="1202"/>
      </w:pPr>
      <w:r>
        <w:t>postfix[j++]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infix[i];</w:t>
      </w:r>
    </w:p>
    <w:p w14:paraId="2A0EED2C" w14:textId="77777777" w:rsidR="00B87178" w:rsidRDefault="00B87178" w:rsidP="00B87178">
      <w:pPr>
        <w:pStyle w:val="BodyText"/>
        <w:spacing w:before="196"/>
        <w:ind w:left="710"/>
      </w:pPr>
      <w:r>
        <w:t>}</w:t>
      </w:r>
    </w:p>
    <w:p w14:paraId="19AD7F49" w14:textId="77777777" w:rsidR="00B87178" w:rsidRDefault="00B87178" w:rsidP="00B87178">
      <w:pPr>
        <w:pStyle w:val="BodyText"/>
        <w:spacing w:before="196"/>
        <w:ind w:left="466"/>
      </w:pPr>
      <w:r>
        <w:t>}</w:t>
      </w:r>
    </w:p>
    <w:p w14:paraId="2FF8E63E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7AA5A060" w14:textId="77777777" w:rsidR="00B87178" w:rsidRDefault="00B87178" w:rsidP="00B87178">
      <w:pPr>
        <w:pStyle w:val="BodyText"/>
        <w:spacing w:before="94"/>
        <w:ind w:left="468"/>
      </w:pPr>
      <w:r>
        <w:t>while</w:t>
      </w:r>
      <w:r>
        <w:rPr>
          <w:spacing w:val="-2"/>
        </w:rPr>
        <w:t xml:space="preserve"> </w:t>
      </w:r>
      <w:r>
        <w:t>(top</w:t>
      </w:r>
      <w:r>
        <w:rPr>
          <w:spacing w:val="-3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0)</w:t>
      </w:r>
    </w:p>
    <w:p w14:paraId="3F068A7F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8FBFB48" w14:textId="77777777" w:rsidR="00B87178" w:rsidRDefault="00B87178" w:rsidP="00B87178">
      <w:pPr>
        <w:pStyle w:val="BodyText"/>
        <w:spacing w:before="93"/>
        <w:ind w:left="941"/>
      </w:pPr>
      <w:r>
        <w:lastRenderedPageBreak/>
        <w:t>postfix[j++]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pop();</w:t>
      </w:r>
    </w:p>
    <w:p w14:paraId="75E3EE7E" w14:textId="77777777" w:rsidR="00B87178" w:rsidRDefault="00B87178" w:rsidP="00B87178">
      <w:pPr>
        <w:pStyle w:val="BodyText"/>
        <w:spacing w:before="196"/>
        <w:ind w:left="468"/>
      </w:pPr>
      <w:r>
        <w:t>printf("\nPostfix</w:t>
      </w:r>
      <w:r>
        <w:rPr>
          <w:spacing w:val="-6"/>
        </w:rPr>
        <w:t xml:space="preserve"> </w:t>
      </w:r>
      <w:r>
        <w:t>expression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=&gt;\n\t\t%s",</w:t>
      </w:r>
      <w:r>
        <w:rPr>
          <w:spacing w:val="-2"/>
        </w:rPr>
        <w:t xml:space="preserve"> </w:t>
      </w:r>
      <w:r>
        <w:t>postfix);</w:t>
      </w:r>
    </w:p>
    <w:p w14:paraId="444142FF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16B407C8" w14:textId="77777777" w:rsidR="00B87178" w:rsidRDefault="00B87178" w:rsidP="00B87178">
      <w:pPr>
        <w:pStyle w:val="BodyText"/>
        <w:rPr>
          <w:sz w:val="20"/>
        </w:rPr>
      </w:pPr>
    </w:p>
    <w:p w14:paraId="139B40A7" w14:textId="77777777" w:rsidR="00B87178" w:rsidRDefault="00B87178" w:rsidP="00B87178">
      <w:pPr>
        <w:pStyle w:val="BodyText"/>
        <w:spacing w:before="11"/>
        <w:rPr>
          <w:sz w:val="27"/>
        </w:rPr>
      </w:pPr>
    </w:p>
    <w:p w14:paraId="460BF499" w14:textId="77777777" w:rsidR="00B87178" w:rsidRDefault="00B87178" w:rsidP="00B87178">
      <w:pPr>
        <w:pStyle w:val="BodyText"/>
        <w:spacing w:before="93" w:line="424" w:lineRule="auto"/>
        <w:ind w:left="466" w:right="7539" w:hanging="245"/>
      </w:pPr>
      <w:r>
        <w:t>void push(int element) {</w:t>
      </w:r>
      <w:r>
        <w:rPr>
          <w:spacing w:val="-59"/>
        </w:rPr>
        <w:t xml:space="preserve"> </w:t>
      </w:r>
      <w:r>
        <w:t>top++;</w:t>
      </w:r>
    </w:p>
    <w:p w14:paraId="53B378AF" w14:textId="77777777" w:rsidR="00B87178" w:rsidRDefault="00B87178" w:rsidP="00B87178">
      <w:pPr>
        <w:pStyle w:val="BodyText"/>
        <w:spacing w:before="2"/>
        <w:ind w:left="468"/>
      </w:pPr>
      <w:r>
        <w:t>stack[top]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element;</w:t>
      </w:r>
    </w:p>
    <w:p w14:paraId="2729A904" w14:textId="77777777" w:rsidR="00B87178" w:rsidRDefault="00B87178" w:rsidP="00B87178">
      <w:pPr>
        <w:pStyle w:val="BodyText"/>
        <w:spacing w:before="11"/>
        <w:rPr>
          <w:sz w:val="8"/>
        </w:rPr>
      </w:pPr>
    </w:p>
    <w:p w14:paraId="0445D752" w14:textId="77777777" w:rsidR="00B87178" w:rsidRDefault="00B87178" w:rsidP="00B87178">
      <w:pPr>
        <w:pStyle w:val="BodyText"/>
        <w:spacing w:before="93"/>
        <w:ind w:left="221"/>
      </w:pPr>
      <w:r>
        <w:t>}</w:t>
      </w:r>
    </w:p>
    <w:p w14:paraId="0662289A" w14:textId="77777777" w:rsidR="00B87178" w:rsidRDefault="00B87178" w:rsidP="00B87178">
      <w:pPr>
        <w:pStyle w:val="BodyText"/>
        <w:rPr>
          <w:sz w:val="24"/>
        </w:rPr>
      </w:pPr>
    </w:p>
    <w:p w14:paraId="7EBC5E2E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1B75FA6E" w14:textId="77777777" w:rsidR="00B87178" w:rsidRDefault="00B87178" w:rsidP="00B87178">
      <w:pPr>
        <w:pStyle w:val="BodyText"/>
        <w:spacing w:before="1" w:line="424" w:lineRule="auto"/>
        <w:ind w:left="468" w:right="8702" w:hanging="248"/>
      </w:pPr>
      <w:r>
        <w:t>char pop() {</w:t>
      </w:r>
      <w:r>
        <w:rPr>
          <w:spacing w:val="-59"/>
        </w:rPr>
        <w:t xml:space="preserve"> </w:t>
      </w:r>
      <w:r>
        <w:t>int el;</w:t>
      </w:r>
      <w:r>
        <w:rPr>
          <w:spacing w:val="1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e;</w:t>
      </w:r>
    </w:p>
    <w:p w14:paraId="18152136" w14:textId="77777777" w:rsidR="00B87178" w:rsidRDefault="00B87178" w:rsidP="00B87178">
      <w:pPr>
        <w:pStyle w:val="BodyText"/>
        <w:spacing w:before="5" w:line="424" w:lineRule="auto"/>
        <w:ind w:left="466" w:right="8176" w:firstLine="2"/>
      </w:pPr>
      <w:r>
        <w:t>el = stack[top];</w:t>
      </w:r>
      <w:r>
        <w:rPr>
          <w:spacing w:val="-59"/>
        </w:rPr>
        <w:t xml:space="preserve"> </w:t>
      </w:r>
      <w:r>
        <w:t>top--;</w:t>
      </w:r>
    </w:p>
    <w:p w14:paraId="7DA7C086" w14:textId="77777777" w:rsidR="00B87178" w:rsidRDefault="00B87178" w:rsidP="00B87178">
      <w:pPr>
        <w:pStyle w:val="BodyText"/>
        <w:spacing w:before="2" w:line="424" w:lineRule="auto"/>
        <w:ind w:left="713" w:right="8467" w:hanging="245"/>
      </w:pPr>
      <w:r>
        <w:t>switch (el) {</w:t>
      </w:r>
      <w:r>
        <w:rPr>
          <w:spacing w:val="-59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1:</w:t>
      </w:r>
    </w:p>
    <w:p w14:paraId="2791BF74" w14:textId="77777777" w:rsidR="00B87178" w:rsidRDefault="00B87178" w:rsidP="00B87178">
      <w:pPr>
        <w:pStyle w:val="BodyText"/>
        <w:spacing w:before="3"/>
        <w:ind w:left="958"/>
      </w:pPr>
      <w:r>
        <w:t>e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'+';</w:t>
      </w:r>
    </w:p>
    <w:p w14:paraId="1D6A98D7" w14:textId="77777777" w:rsidR="00B87178" w:rsidRDefault="00B87178" w:rsidP="00B87178">
      <w:pPr>
        <w:pStyle w:val="BodyText"/>
        <w:spacing w:before="195" w:line="424" w:lineRule="auto"/>
        <w:ind w:left="713" w:right="8491" w:firstLine="244"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2:</w:t>
      </w:r>
    </w:p>
    <w:p w14:paraId="1D761F76" w14:textId="77777777" w:rsidR="00B87178" w:rsidRDefault="00B87178" w:rsidP="00B87178">
      <w:pPr>
        <w:pStyle w:val="BodyText"/>
        <w:spacing w:before="2"/>
        <w:ind w:left="958"/>
      </w:pPr>
      <w:r>
        <w:t>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'-';</w:t>
      </w:r>
    </w:p>
    <w:p w14:paraId="57A1C3EA" w14:textId="77777777" w:rsidR="00B87178" w:rsidRDefault="00B87178" w:rsidP="00B87178">
      <w:pPr>
        <w:pStyle w:val="BodyText"/>
        <w:spacing w:before="196" w:line="424" w:lineRule="auto"/>
        <w:ind w:left="713" w:right="8491" w:firstLine="244"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3:</w:t>
      </w:r>
    </w:p>
    <w:p w14:paraId="73E5BDDF" w14:textId="77777777" w:rsidR="00B87178" w:rsidRDefault="00B87178" w:rsidP="00B87178">
      <w:pPr>
        <w:pStyle w:val="BodyText"/>
        <w:spacing w:before="2" w:line="427" w:lineRule="auto"/>
        <w:ind w:left="958" w:right="8490"/>
      </w:pPr>
      <w:r>
        <w:t>e = '*';</w:t>
      </w:r>
      <w:r>
        <w:rPr>
          <w:spacing w:val="-59"/>
        </w:rPr>
        <w:t xml:space="preserve"> </w:t>
      </w:r>
      <w:r>
        <w:t>break;</w:t>
      </w:r>
    </w:p>
    <w:p w14:paraId="4FB21A5C" w14:textId="77777777" w:rsidR="00B87178" w:rsidRDefault="00B87178" w:rsidP="00B87178">
      <w:pPr>
        <w:pStyle w:val="BodyText"/>
        <w:spacing w:line="251" w:lineRule="exact"/>
        <w:ind w:left="713"/>
      </w:pPr>
      <w:r>
        <w:t>case</w:t>
      </w:r>
      <w:r>
        <w:rPr>
          <w:spacing w:val="-2"/>
        </w:rPr>
        <w:t xml:space="preserve"> </w:t>
      </w:r>
      <w:r>
        <w:t>4:</w:t>
      </w:r>
    </w:p>
    <w:p w14:paraId="7EAA091E" w14:textId="77777777" w:rsidR="00B87178" w:rsidRDefault="00B87178" w:rsidP="00B87178">
      <w:pPr>
        <w:pStyle w:val="BodyText"/>
        <w:spacing w:before="198" w:line="424" w:lineRule="auto"/>
        <w:ind w:left="958" w:right="8490"/>
      </w:pPr>
      <w:r>
        <w:t>e = '/';</w:t>
      </w:r>
      <w:r>
        <w:rPr>
          <w:spacing w:val="-59"/>
        </w:rPr>
        <w:t xml:space="preserve"> </w:t>
      </w:r>
      <w:r>
        <w:t>break;</w:t>
      </w:r>
    </w:p>
    <w:p w14:paraId="5C2CD1F6" w14:textId="77777777" w:rsidR="00B87178" w:rsidRDefault="00B87178" w:rsidP="00B87178">
      <w:pPr>
        <w:pStyle w:val="BodyText"/>
        <w:spacing w:before="3"/>
        <w:ind w:left="713"/>
      </w:pPr>
      <w:r>
        <w:t>case</w:t>
      </w:r>
      <w:r>
        <w:rPr>
          <w:spacing w:val="-2"/>
        </w:rPr>
        <w:t xml:space="preserve"> </w:t>
      </w:r>
      <w:r>
        <w:t>5:</w:t>
      </w:r>
    </w:p>
    <w:p w14:paraId="3E7FB331" w14:textId="77777777" w:rsidR="00B87178" w:rsidRDefault="00B87178" w:rsidP="00B87178">
      <w:pPr>
        <w:pStyle w:val="BodyText"/>
        <w:spacing w:before="195" w:line="424" w:lineRule="auto"/>
        <w:ind w:left="958" w:right="8480"/>
      </w:pPr>
      <w:r>
        <w:t>e = '^';</w:t>
      </w:r>
      <w:r>
        <w:rPr>
          <w:spacing w:val="-59"/>
        </w:rPr>
        <w:t xml:space="preserve"> </w:t>
      </w:r>
      <w:r>
        <w:t>break;</w:t>
      </w:r>
    </w:p>
    <w:p w14:paraId="440A3D10" w14:textId="77777777" w:rsidR="00B87178" w:rsidRDefault="00B87178" w:rsidP="00B87178">
      <w:pPr>
        <w:pStyle w:val="BodyText"/>
        <w:spacing w:before="2"/>
        <w:ind w:left="466"/>
      </w:pPr>
      <w:r>
        <w:t>}</w:t>
      </w:r>
    </w:p>
    <w:p w14:paraId="57D5559E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E428131" w14:textId="77777777" w:rsidR="00B87178" w:rsidRDefault="00B87178" w:rsidP="00B87178">
      <w:pPr>
        <w:pStyle w:val="BodyText"/>
        <w:spacing w:before="93" w:line="253" w:lineRule="exact"/>
        <w:ind w:left="221"/>
      </w:pPr>
      <w:r>
        <w:lastRenderedPageBreak/>
        <w:t>return</w:t>
      </w:r>
      <w:r>
        <w:rPr>
          <w:spacing w:val="-2"/>
        </w:rPr>
        <w:t xml:space="preserve"> </w:t>
      </w:r>
      <w:r>
        <w:t>e;</w:t>
      </w:r>
    </w:p>
    <w:p w14:paraId="4862F2C4" w14:textId="77777777" w:rsidR="00B87178" w:rsidRDefault="00B87178" w:rsidP="00B87178">
      <w:pPr>
        <w:pStyle w:val="BodyText"/>
        <w:spacing w:line="424" w:lineRule="auto"/>
        <w:ind w:left="221" w:right="8873"/>
      </w:pPr>
      <w:r>
        <w:t>}</w:t>
      </w:r>
      <w:r>
        <w:rPr>
          <w:spacing w:val="1"/>
        </w:rPr>
        <w:t xml:space="preserve"> </w:t>
      </w:r>
      <w:r>
        <w:t>OUTPUT:</w:t>
      </w:r>
    </w:p>
    <w:p w14:paraId="17082B5D" w14:textId="77777777" w:rsidR="00B87178" w:rsidRDefault="00B87178" w:rsidP="00B87178">
      <w:pPr>
        <w:pStyle w:val="BodyText"/>
        <w:ind w:left="22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600FCA6C" wp14:editId="58D5860C">
                <wp:simplePos x="0" y="0"/>
                <wp:positionH relativeFrom="column">
                  <wp:posOffset>2302510</wp:posOffset>
                </wp:positionH>
                <wp:positionV relativeFrom="paragraph">
                  <wp:posOffset>549910</wp:posOffset>
                </wp:positionV>
                <wp:extent cx="1766570" cy="70485"/>
                <wp:effectExtent l="0" t="0" r="0" b="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2">
                      <w14:nvContentPartPr>
                        <w14:cNvContentPartPr/>
                      </w14:nvContentPartPr>
                      <w14:xfrm>
                        <a:off x="2988310" y="2124075"/>
                        <a:ext cx="1766570" cy="70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B998F6" id="Ink 75" o:spid="_x0000_s1026" type="#_x0000_t75" style="position:absolute;margin-left:181.3pt;margin-top:43.3pt;width:375.6pt;height:177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">
                <v:imagedata r:id="rId33" o:title="" croptop="-683808f" cropleft="-108362f"/>
              </v:shape>
            </w:pict>
          </mc:Fallback>
        </mc:AlternateContent>
      </w:r>
      <w:r>
        <w:rPr>
          <w:noProof/>
          <w:sz w:val="20"/>
          <w:lang w:val="en-IN" w:eastAsia="en-IN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2845B05" wp14:editId="7AA48E6D">
                <wp:simplePos x="0" y="0"/>
                <wp:positionH relativeFrom="column">
                  <wp:posOffset>2323465</wp:posOffset>
                </wp:positionH>
                <wp:positionV relativeFrom="paragraph">
                  <wp:posOffset>626745</wp:posOffset>
                </wp:positionV>
                <wp:extent cx="56515" cy="14605"/>
                <wp:effectExtent l="0" t="0" r="0" b="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4">
                      <w14:nvContentPartPr>
                        <w14:cNvContentPartPr/>
                      </w14:nvContentPartPr>
                      <w14:xfrm>
                        <a:off x="3009265" y="2200910"/>
                        <a:ext cx="56515" cy="14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6E983F" id="Ink 74" o:spid="_x0000_s1026" type="#_x0000_t75" style="position:absolute;margin-left:182.95pt;margin-top:49.35pt;width:243.55pt;height:183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">
                <v:imagedata r:id="rId35" o:title="" croptop="-574969f" cropleft="-1748248f"/>
              </v:shape>
            </w:pict>
          </mc:Fallback>
        </mc:AlternateContent>
      </w:r>
      <w:r>
        <w:rPr>
          <w:noProof/>
          <w:sz w:val="20"/>
          <w:lang w:val="en-IN" w:eastAsia="en-IN"/>
        </w:rPr>
        <w:drawing>
          <wp:anchor distT="0" distB="0" distL="0" distR="0" simplePos="0" relativeHeight="251676672" behindDoc="0" locked="0" layoutInCell="1" allowOverlap="1" wp14:anchorId="15F8F3F8" wp14:editId="0AB43B0D">
            <wp:simplePos x="0" y="0"/>
            <wp:positionH relativeFrom="column">
              <wp:posOffset>43180</wp:posOffset>
            </wp:positionH>
            <wp:positionV relativeFrom="paragraph">
              <wp:posOffset>97155</wp:posOffset>
            </wp:positionV>
            <wp:extent cx="4818380" cy="620395"/>
            <wp:effectExtent l="0" t="0" r="0" b="0"/>
            <wp:wrapTopAndBottom/>
            <wp:docPr id="1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.png"/>
                    <pic:cNvPicPr>
                      <a:picLocks noChangeAspect="1"/>
                    </pic:cNvPicPr>
                  </pic:nvPicPr>
                  <pic:blipFill>
                    <a:blip r:embed="rId36" cstate="print"/>
                    <a:srcRect l="-132" r="126" b="3363"/>
                    <a:stretch>
                      <a:fillRect/>
                    </a:stretch>
                  </pic:blipFill>
                  <pic:spPr>
                    <a:xfrm>
                      <a:off x="0" y="0"/>
                      <a:ext cx="4818380" cy="620395"/>
                    </a:xfrm>
                    <a:prstGeom prst="roundRect">
                      <a:avLst/>
                    </a:prstGeom>
                  </pic:spPr>
                </pic:pic>
              </a:graphicData>
            </a:graphic>
          </wp:anchor>
        </w:drawing>
      </w:r>
    </w:p>
    <w:p w14:paraId="2F744050" w14:textId="77777777" w:rsidR="00B87178" w:rsidRDefault="00B87178" w:rsidP="00B87178">
      <w:pPr>
        <w:pStyle w:val="BodyText"/>
        <w:rPr>
          <w:sz w:val="24"/>
        </w:rPr>
      </w:pPr>
    </w:p>
    <w:p w14:paraId="19D41960" w14:textId="77777777" w:rsidR="00B87178" w:rsidRDefault="00B87178" w:rsidP="00B87178">
      <w:pPr>
        <w:pStyle w:val="BodyText"/>
        <w:rPr>
          <w:sz w:val="24"/>
        </w:rPr>
      </w:pPr>
    </w:p>
    <w:p w14:paraId="78DE4952" w14:textId="77777777" w:rsidR="00B87178" w:rsidRDefault="00B87178" w:rsidP="00B87178">
      <w:pPr>
        <w:pStyle w:val="BodyText"/>
        <w:rPr>
          <w:sz w:val="24"/>
        </w:rPr>
      </w:pPr>
    </w:p>
    <w:p w14:paraId="02AFB9A4" w14:textId="77777777" w:rsidR="00B87178" w:rsidRDefault="00B87178" w:rsidP="00B87178">
      <w:pPr>
        <w:pStyle w:val="BodyText"/>
        <w:rPr>
          <w:sz w:val="24"/>
        </w:rPr>
      </w:pPr>
    </w:p>
    <w:p w14:paraId="2A717CF4" w14:textId="77777777" w:rsidR="00B87178" w:rsidRDefault="00B87178" w:rsidP="00B87178">
      <w:pPr>
        <w:pStyle w:val="BodyText"/>
        <w:rPr>
          <w:sz w:val="24"/>
        </w:rPr>
      </w:pPr>
    </w:p>
    <w:p w14:paraId="5ED37535" w14:textId="77777777" w:rsidR="00B87178" w:rsidRDefault="00B87178" w:rsidP="00B87178">
      <w:pPr>
        <w:pStyle w:val="BodyText"/>
        <w:rPr>
          <w:sz w:val="24"/>
        </w:rPr>
      </w:pPr>
    </w:p>
    <w:p w14:paraId="7144578E" w14:textId="77777777" w:rsidR="00B87178" w:rsidRDefault="00B87178" w:rsidP="00B87178">
      <w:pPr>
        <w:pStyle w:val="BodyText"/>
        <w:rPr>
          <w:sz w:val="24"/>
        </w:rPr>
      </w:pPr>
    </w:p>
    <w:p w14:paraId="65DFD29A" w14:textId="77777777" w:rsidR="00B87178" w:rsidRDefault="00B87178" w:rsidP="00B87178">
      <w:pPr>
        <w:pStyle w:val="BodyText"/>
        <w:rPr>
          <w:sz w:val="24"/>
        </w:rPr>
      </w:pPr>
    </w:p>
    <w:p w14:paraId="569F4D10" w14:textId="77777777" w:rsidR="00B87178" w:rsidRDefault="00B87178" w:rsidP="00B87178">
      <w:pPr>
        <w:pStyle w:val="BodyText"/>
        <w:rPr>
          <w:sz w:val="24"/>
        </w:rPr>
      </w:pPr>
    </w:p>
    <w:p w14:paraId="385C46F7" w14:textId="77777777" w:rsidR="00B87178" w:rsidRDefault="00B87178" w:rsidP="00B87178">
      <w:pPr>
        <w:pStyle w:val="BodyText"/>
        <w:rPr>
          <w:sz w:val="24"/>
        </w:rPr>
      </w:pPr>
    </w:p>
    <w:p w14:paraId="471B37A3" w14:textId="77777777" w:rsidR="00B87178" w:rsidRDefault="00B87178" w:rsidP="00B87178">
      <w:pPr>
        <w:pStyle w:val="BodyText"/>
        <w:rPr>
          <w:sz w:val="24"/>
        </w:rPr>
      </w:pPr>
    </w:p>
    <w:p w14:paraId="7A32541C" w14:textId="77777777" w:rsidR="00B87178" w:rsidRDefault="00B87178" w:rsidP="00B87178">
      <w:pPr>
        <w:pStyle w:val="BodyText"/>
        <w:rPr>
          <w:sz w:val="24"/>
        </w:rPr>
      </w:pPr>
    </w:p>
    <w:p w14:paraId="77D1A596" w14:textId="77777777" w:rsidR="00B87178" w:rsidRDefault="00B87178" w:rsidP="00B87178">
      <w:pPr>
        <w:pStyle w:val="BodyText"/>
        <w:rPr>
          <w:sz w:val="24"/>
        </w:rPr>
      </w:pPr>
    </w:p>
    <w:p w14:paraId="40CA6F97" w14:textId="77777777" w:rsidR="00B87178" w:rsidRDefault="00B87178" w:rsidP="00B87178">
      <w:pPr>
        <w:pStyle w:val="BodyText"/>
        <w:rPr>
          <w:sz w:val="24"/>
        </w:rPr>
      </w:pPr>
    </w:p>
    <w:p w14:paraId="3127D6B0" w14:textId="77777777" w:rsidR="00B87178" w:rsidRDefault="00B87178" w:rsidP="00B87178">
      <w:pPr>
        <w:pStyle w:val="BodyText"/>
        <w:rPr>
          <w:sz w:val="24"/>
        </w:rPr>
      </w:pPr>
    </w:p>
    <w:p w14:paraId="6063E7D1" w14:textId="77777777" w:rsidR="00B87178" w:rsidRDefault="00B87178" w:rsidP="00B87178">
      <w:pPr>
        <w:pStyle w:val="BodyText"/>
        <w:rPr>
          <w:sz w:val="24"/>
        </w:rPr>
      </w:pPr>
    </w:p>
    <w:p w14:paraId="73C11A82" w14:textId="77777777" w:rsidR="00B87178" w:rsidRDefault="00B87178" w:rsidP="00B87178">
      <w:pPr>
        <w:pStyle w:val="BodyText"/>
        <w:rPr>
          <w:sz w:val="24"/>
        </w:rPr>
      </w:pPr>
    </w:p>
    <w:p w14:paraId="5222E868" w14:textId="77777777" w:rsidR="00B87178" w:rsidRDefault="00B87178" w:rsidP="00B87178">
      <w:pPr>
        <w:pStyle w:val="BodyText"/>
        <w:rPr>
          <w:sz w:val="24"/>
        </w:rPr>
      </w:pPr>
    </w:p>
    <w:p w14:paraId="203ACF4D" w14:textId="77777777" w:rsidR="00B87178" w:rsidRDefault="00B87178" w:rsidP="00B87178">
      <w:pPr>
        <w:pStyle w:val="BodyText"/>
        <w:rPr>
          <w:sz w:val="24"/>
        </w:rPr>
      </w:pPr>
    </w:p>
    <w:p w14:paraId="0B2F7792" w14:textId="77777777" w:rsidR="00B87178" w:rsidRDefault="00B87178" w:rsidP="00B87178">
      <w:pPr>
        <w:pStyle w:val="BodyText"/>
        <w:rPr>
          <w:sz w:val="24"/>
        </w:rPr>
      </w:pPr>
    </w:p>
    <w:p w14:paraId="370AD12A" w14:textId="77777777" w:rsidR="00B87178" w:rsidRDefault="00B87178" w:rsidP="00B87178">
      <w:pPr>
        <w:pStyle w:val="BodyText"/>
        <w:rPr>
          <w:sz w:val="24"/>
        </w:rPr>
      </w:pPr>
    </w:p>
    <w:p w14:paraId="350709C8" w14:textId="77777777" w:rsidR="00B87178" w:rsidRDefault="00B87178" w:rsidP="00B87178">
      <w:pPr>
        <w:pStyle w:val="BodyText"/>
        <w:rPr>
          <w:sz w:val="24"/>
        </w:rPr>
      </w:pPr>
    </w:p>
    <w:p w14:paraId="6A0F091B" w14:textId="77777777" w:rsidR="00B87178" w:rsidRDefault="00B87178" w:rsidP="00B87178">
      <w:pPr>
        <w:pStyle w:val="BodyText"/>
        <w:rPr>
          <w:sz w:val="24"/>
        </w:rPr>
      </w:pPr>
    </w:p>
    <w:p w14:paraId="5DDD4DA3" w14:textId="77777777" w:rsidR="00B87178" w:rsidRDefault="00B87178" w:rsidP="00B87178">
      <w:pPr>
        <w:pStyle w:val="BodyText"/>
        <w:rPr>
          <w:sz w:val="24"/>
        </w:rPr>
      </w:pPr>
    </w:p>
    <w:p w14:paraId="0DF85796" w14:textId="77777777" w:rsidR="00B87178" w:rsidRDefault="00B87178" w:rsidP="00B87178">
      <w:pPr>
        <w:pStyle w:val="BodyText"/>
        <w:rPr>
          <w:sz w:val="24"/>
        </w:rPr>
      </w:pPr>
    </w:p>
    <w:p w14:paraId="0B44C227" w14:textId="77777777" w:rsidR="00B87178" w:rsidRDefault="00B87178" w:rsidP="00B87178">
      <w:pPr>
        <w:pStyle w:val="BodyText"/>
        <w:rPr>
          <w:sz w:val="24"/>
        </w:rPr>
      </w:pPr>
    </w:p>
    <w:p w14:paraId="67D90F88" w14:textId="77777777" w:rsidR="00B87178" w:rsidRDefault="00B87178" w:rsidP="00B87178">
      <w:pPr>
        <w:pStyle w:val="BodyText"/>
        <w:rPr>
          <w:sz w:val="24"/>
        </w:rPr>
      </w:pPr>
    </w:p>
    <w:p w14:paraId="0D35CB8C" w14:textId="77777777" w:rsidR="00B87178" w:rsidRDefault="00B87178" w:rsidP="00B87178">
      <w:pPr>
        <w:pStyle w:val="BodyText"/>
        <w:rPr>
          <w:sz w:val="24"/>
        </w:rPr>
      </w:pPr>
    </w:p>
    <w:p w14:paraId="63CE65FE" w14:textId="77777777" w:rsidR="00B87178" w:rsidRDefault="00B87178" w:rsidP="00B87178">
      <w:pPr>
        <w:pStyle w:val="BodyText"/>
        <w:rPr>
          <w:sz w:val="24"/>
        </w:rPr>
      </w:pPr>
    </w:p>
    <w:p w14:paraId="002B9A98" w14:textId="77777777" w:rsidR="00B87178" w:rsidRDefault="00B87178" w:rsidP="00B87178">
      <w:pPr>
        <w:pStyle w:val="BodyText"/>
        <w:rPr>
          <w:sz w:val="24"/>
        </w:rPr>
      </w:pPr>
    </w:p>
    <w:p w14:paraId="23D65A1D" w14:textId="77777777" w:rsidR="00B87178" w:rsidRDefault="00B87178" w:rsidP="00B87178">
      <w:pPr>
        <w:pStyle w:val="BodyText"/>
        <w:rPr>
          <w:sz w:val="24"/>
        </w:rPr>
      </w:pPr>
    </w:p>
    <w:p w14:paraId="714BDA68" w14:textId="77777777" w:rsidR="00B87178" w:rsidRDefault="00B87178" w:rsidP="00B87178">
      <w:pPr>
        <w:pStyle w:val="BodyText"/>
        <w:rPr>
          <w:sz w:val="24"/>
        </w:rPr>
      </w:pPr>
    </w:p>
    <w:p w14:paraId="0606C823" w14:textId="77777777" w:rsidR="00B87178" w:rsidRDefault="00B87178" w:rsidP="00B87178">
      <w:pPr>
        <w:pStyle w:val="BodyText"/>
        <w:rPr>
          <w:sz w:val="24"/>
        </w:rPr>
      </w:pPr>
    </w:p>
    <w:p w14:paraId="4D38A009" w14:textId="77777777" w:rsidR="00B87178" w:rsidRDefault="00B87178" w:rsidP="00B87178">
      <w:pPr>
        <w:pStyle w:val="BodyText"/>
        <w:rPr>
          <w:sz w:val="24"/>
        </w:rPr>
      </w:pPr>
    </w:p>
    <w:p w14:paraId="10605163" w14:textId="77777777" w:rsidR="00B87178" w:rsidRDefault="00B87178" w:rsidP="00B87178">
      <w:pPr>
        <w:pStyle w:val="BodyText"/>
        <w:rPr>
          <w:sz w:val="24"/>
        </w:rPr>
      </w:pPr>
    </w:p>
    <w:p w14:paraId="5A1F0DD1" w14:textId="77777777" w:rsidR="00B87178" w:rsidRDefault="00B87178" w:rsidP="00B87178">
      <w:pPr>
        <w:pStyle w:val="BodyText"/>
        <w:rPr>
          <w:sz w:val="24"/>
        </w:rPr>
      </w:pPr>
    </w:p>
    <w:p w14:paraId="7461F65F" w14:textId="77777777" w:rsidR="00B87178" w:rsidRDefault="00B87178" w:rsidP="00B87178">
      <w:pPr>
        <w:pStyle w:val="BodyText"/>
        <w:rPr>
          <w:sz w:val="24"/>
        </w:rPr>
      </w:pPr>
    </w:p>
    <w:p w14:paraId="6D35867B" w14:textId="77777777" w:rsidR="00B87178" w:rsidRDefault="00B87178" w:rsidP="00B87178">
      <w:pPr>
        <w:pStyle w:val="BodyText"/>
        <w:rPr>
          <w:sz w:val="24"/>
        </w:rPr>
      </w:pPr>
    </w:p>
    <w:p w14:paraId="39751325" w14:textId="77777777" w:rsidR="00B87178" w:rsidRDefault="00B87178" w:rsidP="00B87178">
      <w:pPr>
        <w:pStyle w:val="BodyText"/>
        <w:rPr>
          <w:sz w:val="24"/>
        </w:rPr>
      </w:pPr>
    </w:p>
    <w:p w14:paraId="5B6C5306" w14:textId="77777777" w:rsidR="00B87178" w:rsidRDefault="00B87178" w:rsidP="00B87178">
      <w:pPr>
        <w:pStyle w:val="BodyText"/>
        <w:rPr>
          <w:sz w:val="24"/>
        </w:rPr>
      </w:pPr>
    </w:p>
    <w:p w14:paraId="65B9EC30" w14:textId="77777777" w:rsidR="00B87178" w:rsidRDefault="00B87178" w:rsidP="00B87178">
      <w:pPr>
        <w:pStyle w:val="BodyText"/>
        <w:rPr>
          <w:sz w:val="24"/>
        </w:rPr>
      </w:pPr>
    </w:p>
    <w:p w14:paraId="28A6D391" w14:textId="77777777" w:rsidR="00B87178" w:rsidRDefault="00B87178" w:rsidP="00B87178">
      <w:pPr>
        <w:pStyle w:val="BodyText"/>
        <w:spacing w:before="4"/>
        <w:rPr>
          <w:sz w:val="25"/>
        </w:rPr>
      </w:pPr>
    </w:p>
    <w:p w14:paraId="230F2B42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17FB44B1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D86F93E" w14:textId="77777777" w:rsidR="00B87178" w:rsidRDefault="00B87178" w:rsidP="00B87178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3FA8369F" w14:textId="77777777" w:rsidTr="002000EE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4892D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No.:06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F7264" w14:textId="77777777" w:rsidR="00B87178" w:rsidRDefault="00B87178" w:rsidP="002000EE">
            <w:pPr>
              <w:pStyle w:val="TableParagraph"/>
              <w:spacing w:line="258" w:lineRule="exact"/>
              <w:ind w:left="1080"/>
              <w:rPr>
                <w:b/>
              </w:rPr>
            </w:pPr>
            <w:r>
              <w:rPr>
                <w:b/>
              </w:rPr>
              <w:t>Evaluating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Arithmetic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Expression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4783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Date:04/04/2024</w:t>
            </w:r>
          </w:p>
        </w:tc>
      </w:tr>
    </w:tbl>
    <w:p w14:paraId="334436EC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5AFBC84F" w14:textId="77777777" w:rsidR="00B87178" w:rsidRDefault="00B87178" w:rsidP="00B87178">
      <w:pPr>
        <w:spacing w:before="101" w:line="600" w:lineRule="auto"/>
        <w:ind w:left="468" w:right="2939"/>
        <w:rPr>
          <w:rFonts w:ascii="Cambria"/>
          <w:b/>
        </w:rPr>
      </w:pPr>
      <w:r>
        <w:rPr>
          <w:rFonts w:ascii="Cambria"/>
          <w:b/>
        </w:rPr>
        <w:t>Write a C program to evaluate Arithmetic expressions using stack.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Algorithm:</w:t>
      </w:r>
    </w:p>
    <w:p w14:paraId="084070F8" w14:textId="77777777" w:rsidR="00B87178" w:rsidRDefault="00B87178" w:rsidP="00B87178">
      <w:pPr>
        <w:pStyle w:val="ListParagraph"/>
        <w:numPr>
          <w:ilvl w:val="0"/>
          <w:numId w:val="14"/>
        </w:numPr>
        <w:tabs>
          <w:tab w:val="left" w:pos="503"/>
        </w:tabs>
        <w:spacing w:before="69"/>
        <w:ind w:hanging="282"/>
        <w:rPr>
          <w:sz w:val="24"/>
        </w:rPr>
      </w:pPr>
      <w:r>
        <w:rPr>
          <w:sz w:val="24"/>
        </w:rPr>
        <w:t>Start</w:t>
      </w:r>
    </w:p>
    <w:p w14:paraId="2B3A8DA5" w14:textId="77777777" w:rsidR="00B87178" w:rsidRDefault="00B87178" w:rsidP="00B87178">
      <w:pPr>
        <w:pStyle w:val="ListParagraph"/>
        <w:numPr>
          <w:ilvl w:val="0"/>
          <w:numId w:val="14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stack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1"/>
          <w:sz w:val="24"/>
        </w:rPr>
        <w:t xml:space="preserve"> </w:t>
      </w:r>
      <w:r>
        <w:rPr>
          <w:sz w:val="24"/>
        </w:rPr>
        <w:t>operands.</w:t>
      </w:r>
    </w:p>
    <w:p w14:paraId="0058CB96" w14:textId="77777777" w:rsidR="00B87178" w:rsidRDefault="00B87178" w:rsidP="00B87178">
      <w:pPr>
        <w:pStyle w:val="ListParagraph"/>
        <w:numPr>
          <w:ilvl w:val="0"/>
          <w:numId w:val="14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Iterate</w:t>
      </w:r>
      <w:r>
        <w:rPr>
          <w:spacing w:val="-3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character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expression:</w:t>
      </w:r>
    </w:p>
    <w:p w14:paraId="6986E865" w14:textId="77777777" w:rsidR="00B87178" w:rsidRDefault="00B87178" w:rsidP="00B87178">
      <w:pPr>
        <w:pStyle w:val="ListParagraph"/>
        <w:numPr>
          <w:ilvl w:val="0"/>
          <w:numId w:val="15"/>
        </w:numPr>
        <w:tabs>
          <w:tab w:val="left" w:pos="490"/>
        </w:tabs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 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digit,</w:t>
      </w:r>
      <w:r>
        <w:rPr>
          <w:spacing w:val="-1"/>
          <w:sz w:val="24"/>
        </w:rPr>
        <w:t xml:space="preserve"> </w:t>
      </w:r>
      <w:r>
        <w:rPr>
          <w:sz w:val="24"/>
        </w:rPr>
        <w:t>push it</w:t>
      </w:r>
      <w:r>
        <w:rPr>
          <w:spacing w:val="-3"/>
          <w:sz w:val="24"/>
        </w:rPr>
        <w:t xml:space="preserve"> </w:t>
      </w:r>
      <w:r>
        <w:rPr>
          <w:sz w:val="24"/>
        </w:rPr>
        <w:t>onto the stack.</w:t>
      </w:r>
    </w:p>
    <w:p w14:paraId="778E5FA7" w14:textId="77777777" w:rsidR="00B87178" w:rsidRDefault="00B87178" w:rsidP="00B87178">
      <w:pPr>
        <w:pStyle w:val="ListParagraph"/>
        <w:numPr>
          <w:ilvl w:val="0"/>
          <w:numId w:val="15"/>
        </w:numPr>
        <w:tabs>
          <w:tab w:val="left" w:pos="490"/>
        </w:tabs>
        <w:ind w:left="221" w:right="464" w:firstLine="0"/>
        <w:rPr>
          <w:sz w:val="24"/>
        </w:rPr>
      </w:pPr>
      <w:r>
        <w:rPr>
          <w:sz w:val="24"/>
        </w:rPr>
        <w:t>If the character is an operator (+, -, *, /), pop two operands from the stack, perform the</w:t>
      </w:r>
      <w:r>
        <w:rPr>
          <w:spacing w:val="-64"/>
          <w:sz w:val="24"/>
        </w:rPr>
        <w:t xml:space="preserve"> </w:t>
      </w:r>
      <w:r>
        <w:rPr>
          <w:sz w:val="24"/>
        </w:rPr>
        <w:t>operation,</w:t>
      </w:r>
      <w:r>
        <w:rPr>
          <w:spacing w:val="-3"/>
          <w:sz w:val="24"/>
        </w:rPr>
        <w:t xml:space="preserve"> </w:t>
      </w:r>
      <w:r>
        <w:rPr>
          <w:sz w:val="24"/>
        </w:rPr>
        <w:t>and push the result</w:t>
      </w:r>
      <w:r>
        <w:rPr>
          <w:spacing w:val="-2"/>
          <w:sz w:val="24"/>
        </w:rPr>
        <w:t xml:space="preserve"> </w:t>
      </w:r>
      <w:r>
        <w:rPr>
          <w:sz w:val="24"/>
        </w:rPr>
        <w:t>back</w:t>
      </w:r>
      <w:r>
        <w:rPr>
          <w:spacing w:val="-3"/>
          <w:sz w:val="24"/>
        </w:rPr>
        <w:t xml:space="preserve"> </w:t>
      </w:r>
      <w:r>
        <w:rPr>
          <w:sz w:val="24"/>
        </w:rPr>
        <w:t>onto the</w:t>
      </w:r>
      <w:r>
        <w:rPr>
          <w:spacing w:val="-2"/>
          <w:sz w:val="24"/>
        </w:rPr>
        <w:t xml:space="preserve"> </w:t>
      </w:r>
      <w:r>
        <w:rPr>
          <w:sz w:val="24"/>
        </w:rPr>
        <w:t>stack.</w:t>
      </w:r>
    </w:p>
    <w:p w14:paraId="2BF886A6" w14:textId="77777777" w:rsidR="00B87178" w:rsidRDefault="00B87178" w:rsidP="00B87178">
      <w:pPr>
        <w:pStyle w:val="ListParagraph"/>
        <w:numPr>
          <w:ilvl w:val="0"/>
          <w:numId w:val="14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processing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characters,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final result</w:t>
      </w:r>
      <w:r>
        <w:rPr>
          <w:spacing w:val="-1"/>
          <w:sz w:val="24"/>
        </w:rPr>
        <w:t xml:space="preserve"> </w:t>
      </w:r>
      <w:r>
        <w:rPr>
          <w:sz w:val="24"/>
        </w:rPr>
        <w:t>will be the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3"/>
          <w:sz w:val="24"/>
        </w:rPr>
        <w:t xml:space="preserve"> </w:t>
      </w:r>
      <w:r>
        <w:rPr>
          <w:sz w:val="24"/>
        </w:rPr>
        <w:t>element left</w:t>
      </w:r>
      <w:r>
        <w:rPr>
          <w:spacing w:val="-3"/>
          <w:sz w:val="24"/>
        </w:rPr>
        <w:t xml:space="preserve"> </w:t>
      </w:r>
      <w:r>
        <w:rPr>
          <w:sz w:val="24"/>
        </w:rPr>
        <w:t>in the stack.</w:t>
      </w:r>
    </w:p>
    <w:p w14:paraId="7852673E" w14:textId="77777777" w:rsidR="00B87178" w:rsidRDefault="00B87178" w:rsidP="00B87178">
      <w:pPr>
        <w:pStyle w:val="ListParagraph"/>
        <w:numPr>
          <w:ilvl w:val="0"/>
          <w:numId w:val="14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this result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evaluation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arithmetic</w:t>
      </w:r>
      <w:r>
        <w:rPr>
          <w:spacing w:val="-2"/>
          <w:sz w:val="24"/>
        </w:rPr>
        <w:t xml:space="preserve"> </w:t>
      </w:r>
      <w:r>
        <w:rPr>
          <w:sz w:val="24"/>
        </w:rPr>
        <w:t>expression.</w:t>
      </w:r>
    </w:p>
    <w:p w14:paraId="0C4FA6AB" w14:textId="77777777" w:rsidR="00B87178" w:rsidRDefault="00B87178" w:rsidP="00B87178">
      <w:pPr>
        <w:pStyle w:val="ListParagraph"/>
        <w:numPr>
          <w:ilvl w:val="0"/>
          <w:numId w:val="14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66B9AC62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C1729A1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PROGRAM:</w:t>
      </w:r>
    </w:p>
    <w:p w14:paraId="1FA4F343" w14:textId="77777777" w:rsidR="00B87178" w:rsidRDefault="00B87178" w:rsidP="00B87178">
      <w:pPr>
        <w:pStyle w:val="BodyText"/>
        <w:spacing w:before="196" w:line="424" w:lineRule="auto"/>
        <w:ind w:left="221" w:right="7979"/>
      </w:pPr>
      <w:r>
        <w:t>#include &lt;stdio.h&gt;</w:t>
      </w:r>
      <w:r>
        <w:rPr>
          <w:spacing w:val="1"/>
        </w:rPr>
        <w:t xml:space="preserve"> </w:t>
      </w:r>
      <w:r>
        <w:t>#include &lt;string.h&gt;</w:t>
      </w:r>
      <w:r>
        <w:rPr>
          <w:spacing w:val="-59"/>
        </w:rPr>
        <w:t xml:space="preserve"> </w:t>
      </w:r>
      <w:r>
        <w:t>#include&lt;ctype.h&gt;</w:t>
      </w:r>
      <w:r>
        <w:rPr>
          <w:spacing w:val="1"/>
        </w:rPr>
        <w:t xml:space="preserve"> </w:t>
      </w:r>
      <w:r>
        <w:t>int top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-1;</w:t>
      </w:r>
    </w:p>
    <w:p w14:paraId="161508DD" w14:textId="77777777" w:rsidR="00B87178" w:rsidRDefault="00B87178" w:rsidP="00B87178">
      <w:pPr>
        <w:pStyle w:val="BodyText"/>
        <w:spacing w:before="4"/>
        <w:ind w:left="221"/>
      </w:pPr>
      <w:r>
        <w:t>int</w:t>
      </w:r>
      <w:r>
        <w:rPr>
          <w:spacing w:val="-2"/>
        </w:rPr>
        <w:t xml:space="preserve"> </w:t>
      </w:r>
      <w:r>
        <w:t>stack[100];</w:t>
      </w:r>
    </w:p>
    <w:p w14:paraId="4001D09D" w14:textId="77777777" w:rsidR="00B87178" w:rsidRDefault="00B87178" w:rsidP="00B87178">
      <w:pPr>
        <w:pStyle w:val="BodyText"/>
        <w:spacing w:before="196" w:line="424" w:lineRule="auto"/>
        <w:ind w:left="221" w:right="7833"/>
      </w:pPr>
      <w:r>
        <w:t>void push (int data) {</w:t>
      </w:r>
      <w:r>
        <w:rPr>
          <w:spacing w:val="-59"/>
        </w:rPr>
        <w:t xml:space="preserve"> </w:t>
      </w:r>
      <w:r>
        <w:t>stack[++top]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data;</w:t>
      </w:r>
    </w:p>
    <w:p w14:paraId="20ACF812" w14:textId="77777777" w:rsidR="00B87178" w:rsidRDefault="00B87178" w:rsidP="00B87178">
      <w:pPr>
        <w:pStyle w:val="BodyText"/>
        <w:spacing w:before="3"/>
        <w:ind w:left="221"/>
      </w:pPr>
      <w:r>
        <w:t>}</w:t>
      </w:r>
    </w:p>
    <w:p w14:paraId="26B586A2" w14:textId="77777777" w:rsidR="00B87178" w:rsidRDefault="00B87178" w:rsidP="00B87178">
      <w:pPr>
        <w:pStyle w:val="BodyText"/>
        <w:spacing w:before="196" w:line="424" w:lineRule="auto"/>
        <w:ind w:left="221" w:right="8836"/>
      </w:pPr>
      <w:r>
        <w:t>int pop () {</w:t>
      </w:r>
      <w:r>
        <w:rPr>
          <w:spacing w:val="-59"/>
        </w:rPr>
        <w:t xml:space="preserve"> </w:t>
      </w:r>
      <w:r>
        <w:t>int data;</w:t>
      </w:r>
    </w:p>
    <w:p w14:paraId="1CFAC241" w14:textId="77777777" w:rsidR="00B87178" w:rsidRDefault="00B87178" w:rsidP="00B87178">
      <w:pPr>
        <w:pStyle w:val="BodyText"/>
        <w:spacing w:before="4" w:line="424" w:lineRule="auto"/>
        <w:ind w:left="221" w:right="8640"/>
      </w:pPr>
      <w:r>
        <w:t>if (top == -1)</w:t>
      </w:r>
      <w:r>
        <w:rPr>
          <w:spacing w:val="-59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-1;</w:t>
      </w:r>
    </w:p>
    <w:p w14:paraId="5AFB0370" w14:textId="77777777" w:rsidR="00B87178" w:rsidRDefault="00B87178" w:rsidP="00B87178">
      <w:pPr>
        <w:pStyle w:val="BodyText"/>
        <w:spacing w:before="2" w:line="424" w:lineRule="auto"/>
        <w:ind w:left="221" w:right="8164"/>
      </w:pPr>
      <w:r>
        <w:t>data = stack[top];</w:t>
      </w:r>
      <w:r>
        <w:rPr>
          <w:spacing w:val="-59"/>
        </w:rPr>
        <w:t xml:space="preserve"> </w:t>
      </w:r>
      <w:r>
        <w:t>stack[top] = 0;</w:t>
      </w:r>
      <w:r>
        <w:rPr>
          <w:spacing w:val="1"/>
        </w:rPr>
        <w:t xml:space="preserve"> </w:t>
      </w:r>
      <w:r>
        <w:t>top--;</w:t>
      </w:r>
    </w:p>
    <w:p w14:paraId="6ABFD8FE" w14:textId="77777777" w:rsidR="00B87178" w:rsidRDefault="00B87178" w:rsidP="00B87178">
      <w:pPr>
        <w:pStyle w:val="BodyText"/>
        <w:spacing w:before="4"/>
        <w:ind w:left="221"/>
      </w:pPr>
      <w:r>
        <w:t>return</w:t>
      </w:r>
      <w:r>
        <w:rPr>
          <w:spacing w:val="-4"/>
        </w:rPr>
        <w:t xml:space="preserve"> </w:t>
      </w:r>
      <w:r>
        <w:t>(data);</w:t>
      </w:r>
    </w:p>
    <w:p w14:paraId="5CF48B66" w14:textId="77777777" w:rsidR="00B87178" w:rsidRDefault="00B87178" w:rsidP="00B87178">
      <w:pPr>
        <w:pStyle w:val="BodyText"/>
        <w:spacing w:before="195"/>
        <w:ind w:left="221"/>
      </w:pPr>
      <w:r>
        <w:t>}</w:t>
      </w:r>
    </w:p>
    <w:p w14:paraId="2C949CF3" w14:textId="77777777" w:rsidR="00B87178" w:rsidRDefault="00B87178" w:rsidP="00B87178">
      <w:pPr>
        <w:pStyle w:val="BodyText"/>
        <w:spacing w:before="196"/>
        <w:ind w:left="221"/>
      </w:pPr>
      <w:r>
        <w:t>int</w:t>
      </w:r>
      <w:r>
        <w:rPr>
          <w:spacing w:val="-1"/>
        </w:rPr>
        <w:t xml:space="preserve"> </w:t>
      </w:r>
      <w:r>
        <w:t>main()</w:t>
      </w:r>
    </w:p>
    <w:p w14:paraId="5C55E866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66C16DE4" w14:textId="77777777" w:rsidR="00B87178" w:rsidRDefault="00B87178" w:rsidP="00B87178">
      <w:pPr>
        <w:pStyle w:val="BodyText"/>
        <w:spacing w:before="196"/>
        <w:ind w:left="221"/>
      </w:pPr>
      <w:r>
        <w:t>char</w:t>
      </w:r>
      <w:r>
        <w:rPr>
          <w:spacing w:val="-2"/>
        </w:rPr>
        <w:t xml:space="preserve"> </w:t>
      </w:r>
      <w:r>
        <w:t>str[100];</w:t>
      </w:r>
    </w:p>
    <w:p w14:paraId="25A19FB1" w14:textId="77777777" w:rsidR="00B87178" w:rsidRDefault="00B87178" w:rsidP="00B87178">
      <w:pPr>
        <w:pStyle w:val="BodyText"/>
        <w:spacing w:before="196" w:line="427" w:lineRule="auto"/>
        <w:ind w:left="221" w:right="5674"/>
      </w:pPr>
      <w:r>
        <w:t>int i, data = -1, operand1, operand2, result;</w:t>
      </w:r>
      <w:r>
        <w:rPr>
          <w:spacing w:val="-59"/>
        </w:rPr>
        <w:t xml:space="preserve"> </w:t>
      </w:r>
      <w:r>
        <w:t>printf("Enter ur postfix expression:");</w:t>
      </w:r>
      <w:r>
        <w:rPr>
          <w:spacing w:val="1"/>
        </w:rPr>
        <w:t xml:space="preserve"> </w:t>
      </w:r>
      <w:r>
        <w:t>fgets(str,</w:t>
      </w:r>
      <w:r>
        <w:rPr>
          <w:spacing w:val="-2"/>
        </w:rPr>
        <w:t xml:space="preserve"> </w:t>
      </w:r>
      <w:r>
        <w:t>100,</w:t>
      </w:r>
      <w:r>
        <w:rPr>
          <w:spacing w:val="2"/>
        </w:rPr>
        <w:t xml:space="preserve"> </w:t>
      </w:r>
      <w:r>
        <w:t>stdin);</w:t>
      </w:r>
    </w:p>
    <w:p w14:paraId="4478174D" w14:textId="77777777" w:rsidR="00B87178" w:rsidRDefault="00B87178" w:rsidP="00B87178">
      <w:pPr>
        <w:pStyle w:val="BodyText"/>
        <w:spacing w:line="251" w:lineRule="exact"/>
        <w:ind w:left="221"/>
      </w:pPr>
      <w:r>
        <w:t>for</w:t>
      </w:r>
      <w:r>
        <w:rPr>
          <w:spacing w:val="-2"/>
        </w:rPr>
        <w:t xml:space="preserve"> </w:t>
      </w:r>
      <w:r>
        <w:t>(i</w:t>
      </w:r>
      <w:r>
        <w:rPr>
          <w:spacing w:val="-4"/>
        </w:rPr>
        <w:t xml:space="preserve"> </w:t>
      </w:r>
      <w:r>
        <w:t>= 0;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strlen(str);</w:t>
      </w:r>
      <w:r>
        <w:rPr>
          <w:spacing w:val="2"/>
        </w:rPr>
        <w:t xml:space="preserve"> </w:t>
      </w:r>
      <w:r>
        <w:t>i++)</w:t>
      </w:r>
    </w:p>
    <w:p w14:paraId="4E22C22F" w14:textId="77777777" w:rsidR="00B87178" w:rsidRDefault="00B87178" w:rsidP="00B87178">
      <w:pPr>
        <w:pStyle w:val="BodyText"/>
        <w:rPr>
          <w:sz w:val="24"/>
        </w:rPr>
      </w:pPr>
    </w:p>
    <w:p w14:paraId="26805D6B" w14:textId="77777777" w:rsidR="00B87178" w:rsidRDefault="00B87178" w:rsidP="00B87178">
      <w:pPr>
        <w:pStyle w:val="BodyText"/>
        <w:rPr>
          <w:sz w:val="32"/>
        </w:rPr>
      </w:pPr>
    </w:p>
    <w:p w14:paraId="258C8B45" w14:textId="77777777" w:rsidR="00B87178" w:rsidRDefault="00B87178" w:rsidP="00B87178">
      <w:pPr>
        <w:pStyle w:val="BodyText"/>
        <w:ind w:left="221"/>
      </w:pPr>
      <w:r>
        <w:t>{</w:t>
      </w:r>
    </w:p>
    <w:p w14:paraId="1BC78ECA" w14:textId="77777777" w:rsidR="00B87178" w:rsidRDefault="00B87178" w:rsidP="00B87178">
      <w:pPr>
        <w:pStyle w:val="BodyText"/>
        <w:spacing w:before="196"/>
        <w:ind w:left="221"/>
      </w:pPr>
      <w:r>
        <w:t>if</w:t>
      </w:r>
      <w:r>
        <w:rPr>
          <w:spacing w:val="-5"/>
        </w:rPr>
        <w:t xml:space="preserve"> </w:t>
      </w:r>
      <w:r>
        <w:t>(isdigit(str[i]))</w:t>
      </w:r>
    </w:p>
    <w:p w14:paraId="51BDA21D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73011E5B" w14:textId="77777777" w:rsidR="00B87178" w:rsidRDefault="00B87178" w:rsidP="00B87178">
      <w:pPr>
        <w:pStyle w:val="BodyText"/>
        <w:spacing w:before="196" w:line="424" w:lineRule="auto"/>
        <w:ind w:left="221" w:right="6699"/>
      </w:pPr>
      <w:r>
        <w:t>data = (data == -1) ? 0 : data;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(data</w:t>
      </w:r>
      <w:r>
        <w:rPr>
          <w:spacing w:val="-3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10)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(str[i]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48);</w:t>
      </w:r>
    </w:p>
    <w:p w14:paraId="0CF67183" w14:textId="77777777" w:rsidR="00B87178" w:rsidRDefault="00B87178" w:rsidP="00B87178">
      <w:pPr>
        <w:spacing w:line="424" w:lineRule="auto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56D6A28" w14:textId="77777777" w:rsidR="00B87178" w:rsidRDefault="00B87178" w:rsidP="00B87178">
      <w:pPr>
        <w:pStyle w:val="BodyText"/>
        <w:spacing w:before="93"/>
        <w:ind w:left="221"/>
      </w:pPr>
      <w:r>
        <w:lastRenderedPageBreak/>
        <w:t>continue;</w:t>
      </w:r>
    </w:p>
    <w:p w14:paraId="318E69E2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3F80C56A" w14:textId="77777777" w:rsidR="00B87178" w:rsidRDefault="00B87178" w:rsidP="00B87178">
      <w:pPr>
        <w:pStyle w:val="BodyText"/>
        <w:spacing w:before="196"/>
        <w:ind w:left="221"/>
      </w:pPr>
      <w:r>
        <w:t>if (data</w:t>
      </w:r>
      <w:r>
        <w:rPr>
          <w:spacing w:val="-4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-1)</w:t>
      </w:r>
    </w:p>
    <w:p w14:paraId="4A2243D5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1F91116E" w14:textId="77777777" w:rsidR="00B87178" w:rsidRDefault="00B87178" w:rsidP="00B87178">
      <w:pPr>
        <w:pStyle w:val="BodyText"/>
        <w:spacing w:before="196"/>
        <w:ind w:left="221"/>
      </w:pPr>
      <w:r>
        <w:t>push(data);</w:t>
      </w:r>
    </w:p>
    <w:p w14:paraId="1B5674A4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5EC57C96" w14:textId="77777777" w:rsidR="00B87178" w:rsidRDefault="00B87178" w:rsidP="00B87178">
      <w:pPr>
        <w:pStyle w:val="BodyText"/>
        <w:spacing w:before="195"/>
        <w:ind w:left="221"/>
      </w:pPr>
      <w:r>
        <w:t>if (str[i]</w:t>
      </w:r>
      <w:r>
        <w:rPr>
          <w:spacing w:val="-2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'+'</w:t>
      </w:r>
      <w:r>
        <w:rPr>
          <w:spacing w:val="-1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str[i]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'-'||</w:t>
      </w:r>
      <w:r>
        <w:rPr>
          <w:spacing w:val="-2"/>
        </w:rPr>
        <w:t xml:space="preserve"> </w:t>
      </w:r>
      <w:r>
        <w:t>str[i]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'*'</w:t>
      </w:r>
      <w:r>
        <w:rPr>
          <w:spacing w:val="-1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str[i]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'/')</w:t>
      </w:r>
    </w:p>
    <w:p w14:paraId="59496B7F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70ADBB47" w14:textId="77777777" w:rsidR="00B87178" w:rsidRDefault="00B87178" w:rsidP="00B87178">
      <w:pPr>
        <w:pStyle w:val="BodyText"/>
        <w:spacing w:before="197" w:line="424" w:lineRule="auto"/>
        <w:ind w:left="221" w:right="8083"/>
      </w:pPr>
      <w:r>
        <w:t>operand2 = pop();</w:t>
      </w:r>
      <w:r>
        <w:rPr>
          <w:spacing w:val="-59"/>
        </w:rPr>
        <w:t xml:space="preserve"> </w:t>
      </w:r>
      <w:r>
        <w:t>operand1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pop();</w:t>
      </w:r>
    </w:p>
    <w:p w14:paraId="53F69252" w14:textId="77777777" w:rsidR="00B87178" w:rsidRDefault="00B87178" w:rsidP="00B87178">
      <w:pPr>
        <w:pStyle w:val="BodyText"/>
        <w:spacing w:before="2" w:line="424" w:lineRule="auto"/>
        <w:ind w:left="221" w:right="6275"/>
      </w:pPr>
      <w:r>
        <w:t>if (operand1 == -1 || operand2 == -1)</w:t>
      </w:r>
      <w:r>
        <w:rPr>
          <w:spacing w:val="-59"/>
        </w:rPr>
        <w:t xml:space="preserve"> </w:t>
      </w:r>
      <w:r>
        <w:t>break;</w:t>
      </w:r>
    </w:p>
    <w:p w14:paraId="355833A0" w14:textId="77777777" w:rsidR="00B87178" w:rsidRDefault="00B87178" w:rsidP="00B87178">
      <w:pPr>
        <w:pStyle w:val="BodyText"/>
        <w:spacing w:before="4"/>
        <w:ind w:left="221"/>
      </w:pPr>
      <w:r>
        <w:t>switch</w:t>
      </w:r>
      <w:r>
        <w:rPr>
          <w:spacing w:val="-4"/>
        </w:rPr>
        <w:t xml:space="preserve"> </w:t>
      </w:r>
      <w:r>
        <w:t>(str[i])</w:t>
      </w:r>
    </w:p>
    <w:p w14:paraId="13C140D1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77E05489" w14:textId="77777777" w:rsidR="00B87178" w:rsidRDefault="00B87178" w:rsidP="00B87178">
      <w:pPr>
        <w:pStyle w:val="BodyText"/>
        <w:spacing w:before="196"/>
        <w:ind w:left="221"/>
      </w:pPr>
      <w:r>
        <w:t>case</w:t>
      </w:r>
      <w:r>
        <w:rPr>
          <w:spacing w:val="-1"/>
        </w:rPr>
        <w:t xml:space="preserve"> </w:t>
      </w:r>
      <w:r>
        <w:t>'+':</w:t>
      </w:r>
    </w:p>
    <w:p w14:paraId="7417F7F7" w14:textId="77777777" w:rsidR="00B87178" w:rsidRDefault="00B87178" w:rsidP="00B87178">
      <w:pPr>
        <w:pStyle w:val="BodyText"/>
        <w:spacing w:before="196" w:line="427" w:lineRule="auto"/>
        <w:ind w:left="221" w:right="6879"/>
      </w:pPr>
      <w:r>
        <w:t>result = operand1 + operand2;</w:t>
      </w:r>
      <w:r>
        <w:rPr>
          <w:spacing w:val="-59"/>
        </w:rPr>
        <w:t xml:space="preserve"> </w:t>
      </w:r>
      <w:r>
        <w:t>push(result);</w:t>
      </w:r>
    </w:p>
    <w:p w14:paraId="5690A3A8" w14:textId="77777777" w:rsidR="00B87178" w:rsidRDefault="00B87178" w:rsidP="00B87178">
      <w:pPr>
        <w:pStyle w:val="BodyText"/>
        <w:spacing w:line="424" w:lineRule="auto"/>
        <w:ind w:left="221" w:right="9007"/>
      </w:pP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2"/>
        </w:rPr>
        <w:t xml:space="preserve"> </w:t>
      </w:r>
      <w:r>
        <w:t>'-':</w:t>
      </w:r>
    </w:p>
    <w:p w14:paraId="05E357A6" w14:textId="77777777" w:rsidR="00B87178" w:rsidRDefault="00B87178" w:rsidP="00B87178">
      <w:pPr>
        <w:pStyle w:val="BodyText"/>
        <w:spacing w:line="424" w:lineRule="auto"/>
        <w:ind w:left="221" w:right="6934"/>
      </w:pPr>
      <w:r>
        <w:t>result = operand1 - operand2;</w:t>
      </w:r>
      <w:r>
        <w:rPr>
          <w:spacing w:val="-59"/>
        </w:rPr>
        <w:t xml:space="preserve"> </w:t>
      </w:r>
      <w:r>
        <w:t>push(result);</w:t>
      </w:r>
    </w:p>
    <w:p w14:paraId="7DA63931" w14:textId="77777777" w:rsidR="00B87178" w:rsidRDefault="00B87178" w:rsidP="00B87178">
      <w:pPr>
        <w:pStyle w:val="BodyText"/>
        <w:spacing w:before="1" w:line="424" w:lineRule="auto"/>
        <w:ind w:left="221" w:right="9007"/>
      </w:pP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2"/>
        </w:rPr>
        <w:t xml:space="preserve"> </w:t>
      </w:r>
      <w:r>
        <w:t>'*':</w:t>
      </w:r>
    </w:p>
    <w:p w14:paraId="6CED0E59" w14:textId="77777777" w:rsidR="00B87178" w:rsidRDefault="00B87178" w:rsidP="00B87178">
      <w:pPr>
        <w:pStyle w:val="BodyText"/>
        <w:spacing w:before="3" w:line="424" w:lineRule="auto"/>
        <w:ind w:left="221" w:right="6921"/>
      </w:pPr>
      <w:r>
        <w:t>result = operand1 * operand2;</w:t>
      </w:r>
      <w:r>
        <w:rPr>
          <w:spacing w:val="-59"/>
        </w:rPr>
        <w:t xml:space="preserve"> </w:t>
      </w:r>
      <w:r>
        <w:t>push(result);</w:t>
      </w:r>
    </w:p>
    <w:p w14:paraId="5D4C6EC8" w14:textId="77777777" w:rsidR="00B87178" w:rsidRDefault="00B87178" w:rsidP="00B87178">
      <w:pPr>
        <w:pStyle w:val="BodyText"/>
        <w:spacing w:before="4" w:line="424" w:lineRule="auto"/>
        <w:ind w:left="221" w:right="9007"/>
      </w:pP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1"/>
        </w:rPr>
        <w:t xml:space="preserve"> </w:t>
      </w:r>
      <w:r>
        <w:t>'/':</w:t>
      </w:r>
    </w:p>
    <w:p w14:paraId="5842D1A3" w14:textId="77777777" w:rsidR="00B87178" w:rsidRDefault="00B87178" w:rsidP="00B87178">
      <w:pPr>
        <w:pStyle w:val="BodyText"/>
        <w:spacing w:before="2" w:line="424" w:lineRule="auto"/>
        <w:ind w:left="221" w:right="6946"/>
      </w:pPr>
      <w:r>
        <w:t>result = operand1 / operand2;</w:t>
      </w:r>
      <w:r>
        <w:rPr>
          <w:spacing w:val="-59"/>
        </w:rPr>
        <w:t xml:space="preserve"> </w:t>
      </w:r>
      <w:r>
        <w:t>push(result);</w:t>
      </w:r>
    </w:p>
    <w:p w14:paraId="16713209" w14:textId="77777777" w:rsidR="00B87178" w:rsidRDefault="00B87178" w:rsidP="00B87178">
      <w:pPr>
        <w:pStyle w:val="BodyText"/>
        <w:spacing w:before="2"/>
        <w:ind w:left="221"/>
      </w:pPr>
      <w:r>
        <w:t>break;</w:t>
      </w:r>
    </w:p>
    <w:p w14:paraId="0F993241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032996D2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D8BBA65" w14:textId="77777777" w:rsidR="00B87178" w:rsidRDefault="00B87178" w:rsidP="00B87178">
      <w:pPr>
        <w:pStyle w:val="BodyText"/>
        <w:spacing w:before="93"/>
        <w:ind w:left="221"/>
      </w:pPr>
      <w:r>
        <w:lastRenderedPageBreak/>
        <w:t>}</w:t>
      </w:r>
    </w:p>
    <w:p w14:paraId="247AB92B" w14:textId="77777777" w:rsidR="00B87178" w:rsidRDefault="00B87178" w:rsidP="00B87178">
      <w:pPr>
        <w:pStyle w:val="BodyText"/>
        <w:spacing w:before="196"/>
        <w:ind w:left="221"/>
      </w:pPr>
      <w:r>
        <w:t>data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-1;</w:t>
      </w:r>
    </w:p>
    <w:p w14:paraId="131E7693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12B7919D" w14:textId="77777777" w:rsidR="00B87178" w:rsidRDefault="00B87178" w:rsidP="00B87178">
      <w:pPr>
        <w:pStyle w:val="BodyText"/>
        <w:spacing w:before="196"/>
        <w:ind w:left="221"/>
      </w:pPr>
      <w:r>
        <w:t>if</w:t>
      </w:r>
      <w:r>
        <w:rPr>
          <w:spacing w:val="1"/>
        </w:rPr>
        <w:t xml:space="preserve"> </w:t>
      </w:r>
      <w:r>
        <w:t>(top</w:t>
      </w:r>
      <w:r>
        <w:rPr>
          <w:spacing w:val="-2"/>
        </w:rPr>
        <w:t xml:space="preserve"> </w:t>
      </w:r>
      <w:r>
        <w:t>== 0)</w:t>
      </w:r>
    </w:p>
    <w:p w14:paraId="2759EDF5" w14:textId="77777777" w:rsidR="00B87178" w:rsidRDefault="00B87178" w:rsidP="00B87178">
      <w:pPr>
        <w:pStyle w:val="BodyText"/>
        <w:spacing w:before="196" w:line="424" w:lineRule="auto"/>
        <w:ind w:left="221" w:right="5990"/>
      </w:pPr>
      <w:r>
        <w:t>printf("The answer is:%d\n", stack[top]);</w:t>
      </w:r>
      <w:r>
        <w:rPr>
          <w:spacing w:val="-59"/>
        </w:rPr>
        <w:t xml:space="preserve"> </w:t>
      </w:r>
      <w:r>
        <w:t>else</w:t>
      </w:r>
    </w:p>
    <w:p w14:paraId="400A9324" w14:textId="77777777" w:rsidR="00B87178" w:rsidRDefault="00B87178" w:rsidP="00B87178">
      <w:pPr>
        <w:pStyle w:val="BodyText"/>
        <w:spacing w:before="2"/>
        <w:ind w:left="221"/>
      </w:pPr>
      <w:r>
        <w:t>printf("u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wrong</w:t>
      </w:r>
      <w:r>
        <w:rPr>
          <w:spacing w:val="-1"/>
        </w:rPr>
        <w:t xml:space="preserve"> </w:t>
      </w:r>
      <w:r>
        <w:t>postfix</w:t>
      </w:r>
      <w:r>
        <w:rPr>
          <w:spacing w:val="-3"/>
        </w:rPr>
        <w:t xml:space="preserve"> </w:t>
      </w:r>
      <w:r>
        <w:t>expression\n");</w:t>
      </w:r>
    </w:p>
    <w:p w14:paraId="70BB9C53" w14:textId="77777777" w:rsidR="00B87178" w:rsidRDefault="00B87178" w:rsidP="00B87178">
      <w:pPr>
        <w:pStyle w:val="BodyText"/>
        <w:spacing w:before="196" w:line="252" w:lineRule="exact"/>
        <w:ind w:left="221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68690A98" w14:textId="77777777" w:rsidR="00B87178" w:rsidRDefault="00B87178" w:rsidP="00B87178">
      <w:pPr>
        <w:pStyle w:val="BodyText"/>
        <w:spacing w:line="252" w:lineRule="exact"/>
        <w:ind w:left="221"/>
      </w:pPr>
      <w:r>
        <w:t>}</w:t>
      </w:r>
    </w:p>
    <w:p w14:paraId="20C85F88" w14:textId="77777777" w:rsidR="00B87178" w:rsidRDefault="00B87178" w:rsidP="00B87178">
      <w:pPr>
        <w:pStyle w:val="BodyText"/>
        <w:rPr>
          <w:sz w:val="24"/>
        </w:rPr>
      </w:pPr>
    </w:p>
    <w:p w14:paraId="4205B6FA" w14:textId="77777777" w:rsidR="00B87178" w:rsidRDefault="00B87178" w:rsidP="00B87178">
      <w:pPr>
        <w:pStyle w:val="BodyText"/>
        <w:spacing w:before="3"/>
        <w:rPr>
          <w:sz w:val="32"/>
        </w:rPr>
      </w:pPr>
    </w:p>
    <w:p w14:paraId="7049751A" w14:textId="77777777" w:rsidR="00B87178" w:rsidRDefault="00B87178" w:rsidP="00B87178">
      <w:pPr>
        <w:pStyle w:val="BodyText"/>
        <w:ind w:left="221"/>
      </w:pPr>
      <w:r>
        <w:t>OUTPUT:</w:t>
      </w:r>
    </w:p>
    <w:p w14:paraId="4D1E4FF2" w14:textId="77777777" w:rsidR="00B87178" w:rsidRDefault="00B87178" w:rsidP="00B87178">
      <w:pPr>
        <w:pStyle w:val="BodyText"/>
        <w:spacing w:before="5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62336" behindDoc="0" locked="0" layoutInCell="1" allowOverlap="1" wp14:anchorId="3F4A1FEA" wp14:editId="19B724B5">
            <wp:simplePos x="0" y="0"/>
            <wp:positionH relativeFrom="page">
              <wp:posOffset>825500</wp:posOffset>
            </wp:positionH>
            <wp:positionV relativeFrom="paragraph">
              <wp:posOffset>246380</wp:posOffset>
            </wp:positionV>
            <wp:extent cx="3936365" cy="285115"/>
            <wp:effectExtent l="0" t="0" r="0" b="0"/>
            <wp:wrapTopAndBottom/>
            <wp:docPr id="1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4.png"/>
                    <pic:cNvPicPr>
                      <a:picLocks noChangeAspect="1"/>
                    </pic:cNvPicPr>
                  </pic:nvPicPr>
                  <pic:blipFill>
                    <a:blip r:embed="rId37" cstate="print"/>
                    <a:srcRect t="21921" b="27345"/>
                    <a:stretch>
                      <a:fillRect/>
                    </a:stretch>
                  </pic:blipFill>
                  <pic:spPr>
                    <a:xfrm>
                      <a:off x="0" y="0"/>
                      <a:ext cx="3936493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EDC72A" w14:textId="77777777" w:rsidR="00B87178" w:rsidRDefault="00B87178" w:rsidP="00B87178">
      <w:pPr>
        <w:pStyle w:val="BodyText"/>
        <w:rPr>
          <w:sz w:val="24"/>
        </w:rPr>
      </w:pPr>
    </w:p>
    <w:p w14:paraId="22FE5E57" w14:textId="77777777" w:rsidR="00B87178" w:rsidRDefault="00B87178" w:rsidP="00B87178">
      <w:pPr>
        <w:pStyle w:val="BodyText"/>
        <w:rPr>
          <w:sz w:val="24"/>
        </w:rPr>
      </w:pPr>
    </w:p>
    <w:p w14:paraId="1375FF68" w14:textId="77777777" w:rsidR="00B87178" w:rsidRDefault="00B87178" w:rsidP="00B87178">
      <w:pPr>
        <w:pStyle w:val="BodyText"/>
        <w:rPr>
          <w:sz w:val="24"/>
        </w:rPr>
      </w:pPr>
    </w:p>
    <w:p w14:paraId="30D3FD6B" w14:textId="77777777" w:rsidR="00B87178" w:rsidRDefault="00B87178" w:rsidP="00B87178">
      <w:pPr>
        <w:pStyle w:val="BodyText"/>
        <w:rPr>
          <w:sz w:val="24"/>
        </w:rPr>
      </w:pPr>
    </w:p>
    <w:p w14:paraId="4FADB408" w14:textId="77777777" w:rsidR="00B87178" w:rsidRDefault="00B87178" w:rsidP="00B87178">
      <w:pPr>
        <w:pStyle w:val="BodyText"/>
        <w:rPr>
          <w:sz w:val="24"/>
        </w:rPr>
      </w:pPr>
    </w:p>
    <w:p w14:paraId="55E07FA8" w14:textId="77777777" w:rsidR="00B87178" w:rsidRDefault="00B87178" w:rsidP="00B87178">
      <w:pPr>
        <w:pStyle w:val="BodyText"/>
        <w:rPr>
          <w:sz w:val="24"/>
        </w:rPr>
      </w:pPr>
    </w:p>
    <w:p w14:paraId="208E2753" w14:textId="77777777" w:rsidR="00B87178" w:rsidRDefault="00B87178" w:rsidP="00B87178">
      <w:pPr>
        <w:pStyle w:val="BodyText"/>
        <w:rPr>
          <w:sz w:val="24"/>
        </w:rPr>
      </w:pPr>
    </w:p>
    <w:p w14:paraId="08876616" w14:textId="77777777" w:rsidR="00B87178" w:rsidRDefault="00B87178" w:rsidP="00B87178">
      <w:pPr>
        <w:pStyle w:val="BodyText"/>
        <w:rPr>
          <w:sz w:val="24"/>
        </w:rPr>
      </w:pPr>
    </w:p>
    <w:p w14:paraId="4D63FFAE" w14:textId="77777777" w:rsidR="00B87178" w:rsidRDefault="00B87178" w:rsidP="00B87178">
      <w:pPr>
        <w:pStyle w:val="BodyText"/>
        <w:rPr>
          <w:sz w:val="24"/>
        </w:rPr>
      </w:pPr>
    </w:p>
    <w:p w14:paraId="10549E11" w14:textId="77777777" w:rsidR="00B87178" w:rsidRDefault="00B87178" w:rsidP="00B87178">
      <w:pPr>
        <w:pStyle w:val="BodyText"/>
        <w:rPr>
          <w:sz w:val="24"/>
        </w:rPr>
      </w:pPr>
    </w:p>
    <w:p w14:paraId="19409C37" w14:textId="77777777" w:rsidR="00B87178" w:rsidRDefault="00B87178" w:rsidP="00B87178">
      <w:pPr>
        <w:pStyle w:val="BodyText"/>
        <w:rPr>
          <w:sz w:val="24"/>
        </w:rPr>
      </w:pPr>
    </w:p>
    <w:p w14:paraId="5EB599A2" w14:textId="77777777" w:rsidR="00B87178" w:rsidRDefault="00B87178" w:rsidP="00B87178">
      <w:pPr>
        <w:pStyle w:val="BodyText"/>
        <w:rPr>
          <w:sz w:val="24"/>
        </w:rPr>
      </w:pPr>
    </w:p>
    <w:p w14:paraId="77D3C9C5" w14:textId="77777777" w:rsidR="00B87178" w:rsidRDefault="00B87178" w:rsidP="00B87178">
      <w:pPr>
        <w:pStyle w:val="BodyText"/>
        <w:rPr>
          <w:sz w:val="24"/>
        </w:rPr>
      </w:pPr>
    </w:p>
    <w:p w14:paraId="12F07651" w14:textId="77777777" w:rsidR="00B87178" w:rsidRDefault="00B87178" w:rsidP="00B87178">
      <w:pPr>
        <w:pStyle w:val="BodyText"/>
        <w:rPr>
          <w:sz w:val="24"/>
        </w:rPr>
      </w:pPr>
    </w:p>
    <w:p w14:paraId="2DF7BCB2" w14:textId="77777777" w:rsidR="00B87178" w:rsidRDefault="00B87178" w:rsidP="00B87178">
      <w:pPr>
        <w:pStyle w:val="BodyText"/>
        <w:rPr>
          <w:sz w:val="24"/>
        </w:rPr>
      </w:pPr>
    </w:p>
    <w:p w14:paraId="140EC625" w14:textId="77777777" w:rsidR="00B87178" w:rsidRDefault="00B87178" w:rsidP="00B87178">
      <w:pPr>
        <w:pStyle w:val="BodyText"/>
        <w:rPr>
          <w:sz w:val="24"/>
        </w:rPr>
      </w:pPr>
    </w:p>
    <w:p w14:paraId="15D425E0" w14:textId="77777777" w:rsidR="00B87178" w:rsidRDefault="00B87178" w:rsidP="00B87178">
      <w:pPr>
        <w:pStyle w:val="BodyText"/>
        <w:rPr>
          <w:sz w:val="24"/>
        </w:rPr>
      </w:pPr>
    </w:p>
    <w:p w14:paraId="06BDD134" w14:textId="77777777" w:rsidR="00B87178" w:rsidRDefault="00B87178" w:rsidP="00B87178">
      <w:pPr>
        <w:pStyle w:val="BodyText"/>
        <w:rPr>
          <w:sz w:val="24"/>
        </w:rPr>
      </w:pPr>
    </w:p>
    <w:p w14:paraId="3B0F6EAA" w14:textId="77777777" w:rsidR="00B87178" w:rsidRDefault="00B87178" w:rsidP="00B87178">
      <w:pPr>
        <w:pStyle w:val="BodyText"/>
        <w:rPr>
          <w:sz w:val="24"/>
        </w:rPr>
      </w:pPr>
    </w:p>
    <w:p w14:paraId="5A154121" w14:textId="77777777" w:rsidR="00B87178" w:rsidRDefault="00B87178" w:rsidP="00B87178">
      <w:pPr>
        <w:pStyle w:val="BodyText"/>
        <w:rPr>
          <w:sz w:val="24"/>
        </w:rPr>
      </w:pPr>
    </w:p>
    <w:p w14:paraId="7C7072DD" w14:textId="77777777" w:rsidR="00B87178" w:rsidRDefault="00B87178" w:rsidP="00B87178">
      <w:pPr>
        <w:pStyle w:val="BodyText"/>
        <w:rPr>
          <w:sz w:val="24"/>
        </w:rPr>
      </w:pPr>
    </w:p>
    <w:p w14:paraId="00F38D5D" w14:textId="77777777" w:rsidR="00B87178" w:rsidRDefault="00B87178" w:rsidP="00B87178">
      <w:pPr>
        <w:pStyle w:val="BodyText"/>
        <w:rPr>
          <w:sz w:val="24"/>
        </w:rPr>
      </w:pPr>
    </w:p>
    <w:p w14:paraId="1A82CCAE" w14:textId="77777777" w:rsidR="00B87178" w:rsidRDefault="00B87178" w:rsidP="00B87178">
      <w:pPr>
        <w:pStyle w:val="BodyText"/>
        <w:rPr>
          <w:sz w:val="24"/>
        </w:rPr>
      </w:pPr>
    </w:p>
    <w:p w14:paraId="26F2E2EA" w14:textId="77777777" w:rsidR="00B87178" w:rsidRDefault="00B87178" w:rsidP="00B87178">
      <w:pPr>
        <w:pStyle w:val="BodyText"/>
        <w:rPr>
          <w:sz w:val="24"/>
        </w:rPr>
      </w:pPr>
    </w:p>
    <w:p w14:paraId="4EF7F6B9" w14:textId="77777777" w:rsidR="00B87178" w:rsidRDefault="00B87178" w:rsidP="00B87178">
      <w:pPr>
        <w:pStyle w:val="BodyText"/>
        <w:rPr>
          <w:sz w:val="24"/>
        </w:rPr>
      </w:pPr>
    </w:p>
    <w:p w14:paraId="19C0F2E2" w14:textId="77777777" w:rsidR="00B87178" w:rsidRDefault="00B87178" w:rsidP="00B87178">
      <w:pPr>
        <w:pStyle w:val="BodyText"/>
        <w:rPr>
          <w:sz w:val="24"/>
        </w:rPr>
      </w:pPr>
    </w:p>
    <w:p w14:paraId="1A3297D4" w14:textId="77777777" w:rsidR="00B87178" w:rsidRDefault="00B87178" w:rsidP="00B87178">
      <w:pPr>
        <w:pStyle w:val="BodyText"/>
        <w:rPr>
          <w:sz w:val="24"/>
        </w:rPr>
      </w:pPr>
    </w:p>
    <w:p w14:paraId="21F75DAF" w14:textId="77777777" w:rsidR="00B87178" w:rsidRDefault="00B87178" w:rsidP="00B87178">
      <w:pPr>
        <w:pStyle w:val="BodyText"/>
        <w:spacing w:before="9"/>
        <w:rPr>
          <w:sz w:val="20"/>
        </w:rPr>
      </w:pPr>
    </w:p>
    <w:p w14:paraId="29D1C8DC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701361EE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2A0E8A3" w14:textId="77777777" w:rsidR="00B87178" w:rsidRDefault="00B87178" w:rsidP="00B87178">
      <w:pPr>
        <w:pStyle w:val="BodyText"/>
        <w:spacing w:before="8"/>
        <w:rPr>
          <w:rFonts w:ascii="Cambria"/>
          <w:b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4351C649" w14:textId="77777777" w:rsidTr="002000EE">
        <w:trPr>
          <w:trHeight w:val="518"/>
        </w:trPr>
        <w:tc>
          <w:tcPr>
            <w:tcW w:w="1704" w:type="dxa"/>
          </w:tcPr>
          <w:p w14:paraId="620994BF" w14:textId="77777777" w:rsidR="00B87178" w:rsidRDefault="00B87178" w:rsidP="002000EE">
            <w:pPr>
              <w:pStyle w:val="TableParagraph"/>
              <w:spacing w:before="91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No.:07</w:t>
            </w:r>
          </w:p>
        </w:tc>
        <w:tc>
          <w:tcPr>
            <w:tcW w:w="5529" w:type="dxa"/>
          </w:tcPr>
          <w:p w14:paraId="249C53EE" w14:textId="77777777" w:rsidR="00B87178" w:rsidRDefault="00B87178" w:rsidP="002000EE">
            <w:pPr>
              <w:pStyle w:val="TableParagraph"/>
              <w:spacing w:line="258" w:lineRule="exact"/>
              <w:ind w:left="1365" w:right="610" w:hanging="716"/>
              <w:rPr>
                <w:b/>
              </w:rPr>
            </w:pPr>
            <w:r>
              <w:rPr>
                <w:b/>
              </w:rPr>
              <w:t>Implementation of Queue using Array and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Linked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List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Implementation</w:t>
            </w:r>
          </w:p>
        </w:tc>
        <w:tc>
          <w:tcPr>
            <w:tcW w:w="2348" w:type="dxa"/>
          </w:tcPr>
          <w:p w14:paraId="1C4CA48F" w14:textId="77777777" w:rsidR="00B87178" w:rsidRDefault="00B87178" w:rsidP="002000EE">
            <w:pPr>
              <w:pStyle w:val="TableParagraph"/>
              <w:spacing w:before="91"/>
              <w:ind w:left="107"/>
              <w:rPr>
                <w:b/>
              </w:rPr>
            </w:pPr>
            <w:r>
              <w:rPr>
                <w:b/>
              </w:rPr>
              <w:t>Date:11/04/2024</w:t>
            </w:r>
          </w:p>
        </w:tc>
      </w:tr>
    </w:tbl>
    <w:p w14:paraId="3330AB2C" w14:textId="77777777" w:rsidR="00B87178" w:rsidRDefault="00B87178" w:rsidP="00B87178">
      <w:pPr>
        <w:pStyle w:val="BodyText"/>
        <w:spacing w:before="1"/>
        <w:rPr>
          <w:rFonts w:ascii="Cambria"/>
          <w:b/>
          <w:sz w:val="21"/>
        </w:rPr>
      </w:pPr>
    </w:p>
    <w:p w14:paraId="6D2389DA" w14:textId="77777777" w:rsidR="00B87178" w:rsidRDefault="00B87178" w:rsidP="00B87178">
      <w:pPr>
        <w:spacing w:before="101" w:line="360" w:lineRule="auto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2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Queue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using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Array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List</w:t>
      </w:r>
      <w:r>
        <w:rPr>
          <w:rFonts w:ascii="Cambria"/>
          <w:b/>
          <w:spacing w:val="23"/>
        </w:rPr>
        <w:t xml:space="preserve"> </w:t>
      </w:r>
      <w:r>
        <w:rPr>
          <w:rFonts w:ascii="Cambria"/>
          <w:b/>
        </w:rPr>
        <w:t>implementation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execute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 following operation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stack.</w:t>
      </w:r>
    </w:p>
    <w:p w14:paraId="076C6C5B" w14:textId="77777777" w:rsidR="00B87178" w:rsidRDefault="00B87178" w:rsidP="00B87178">
      <w:pPr>
        <w:pStyle w:val="ListParagraph"/>
        <w:numPr>
          <w:ilvl w:val="1"/>
          <w:numId w:val="14"/>
        </w:numPr>
        <w:tabs>
          <w:tab w:val="left" w:pos="1188"/>
          <w:tab w:val="left" w:pos="1189"/>
        </w:tabs>
        <w:spacing w:line="257" w:lineRule="exact"/>
        <w:ind w:hanging="721"/>
        <w:rPr>
          <w:rFonts w:ascii="Cambria"/>
          <w:b/>
        </w:rPr>
      </w:pPr>
      <w:r>
        <w:rPr>
          <w:rFonts w:ascii="Cambria"/>
          <w:b/>
        </w:rPr>
        <w:t>Enqueue</w:t>
      </w:r>
    </w:p>
    <w:p w14:paraId="658591C8" w14:textId="77777777" w:rsidR="00B87178" w:rsidRDefault="00B87178" w:rsidP="00B87178">
      <w:pPr>
        <w:pStyle w:val="ListParagraph"/>
        <w:numPr>
          <w:ilvl w:val="1"/>
          <w:numId w:val="14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Dequeue</w:t>
      </w:r>
    </w:p>
    <w:p w14:paraId="5036A4BC" w14:textId="77777777" w:rsidR="00B87178" w:rsidRDefault="00B87178" w:rsidP="00B87178">
      <w:pPr>
        <w:pStyle w:val="ListParagraph"/>
        <w:numPr>
          <w:ilvl w:val="1"/>
          <w:numId w:val="14"/>
        </w:numPr>
        <w:tabs>
          <w:tab w:val="left" w:pos="1188"/>
          <w:tab w:val="left" w:pos="1189"/>
        </w:tabs>
        <w:spacing w:before="128" w:line="600" w:lineRule="auto"/>
        <w:ind w:left="468" w:right="5650" w:firstLine="0"/>
        <w:rPr>
          <w:rFonts w:ascii="Cambria"/>
          <w:b/>
        </w:rPr>
      </w:pPr>
      <w:r>
        <w:rPr>
          <w:rFonts w:ascii="Cambria"/>
          <w:b/>
        </w:rPr>
        <w:t>Display the elements in a Queue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Algorithm:</w:t>
      </w:r>
    </w:p>
    <w:p w14:paraId="5B5A9C88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503"/>
        </w:tabs>
        <w:spacing w:before="70"/>
        <w:ind w:hanging="282"/>
        <w:rPr>
          <w:sz w:val="24"/>
        </w:rPr>
      </w:pPr>
      <w:r>
        <w:rPr>
          <w:sz w:val="24"/>
        </w:rPr>
        <w:t>Start</w:t>
      </w:r>
    </w:p>
    <w:p w14:paraId="3E33FE40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1.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Queue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Array:</w:t>
      </w:r>
    </w:p>
    <w:p w14:paraId="6BADA5DA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array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fixed</w:t>
      </w:r>
      <w:r>
        <w:rPr>
          <w:spacing w:val="-2"/>
          <w:sz w:val="24"/>
        </w:rPr>
        <w:t xml:space="preserve"> </w:t>
      </w:r>
      <w:r>
        <w:rPr>
          <w:sz w:val="24"/>
        </w:rPr>
        <w:t>size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elements.</w:t>
      </w:r>
    </w:p>
    <w:p w14:paraId="7FC09CC5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Maintain</w:t>
      </w:r>
      <w:r>
        <w:rPr>
          <w:spacing w:val="-4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pointers,</w:t>
      </w:r>
      <w:r>
        <w:rPr>
          <w:spacing w:val="-5"/>
          <w:sz w:val="24"/>
        </w:rPr>
        <w:t xml:space="preserve"> </w:t>
      </w:r>
      <w:r>
        <w:rPr>
          <w:sz w:val="24"/>
        </w:rPr>
        <w:t>front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rear,</w:t>
      </w:r>
      <w:r>
        <w:rPr>
          <w:spacing w:val="-5"/>
          <w:sz w:val="24"/>
        </w:rPr>
        <w:t xml:space="preserve"> </w:t>
      </w:r>
      <w:r>
        <w:rPr>
          <w:sz w:val="24"/>
        </w:rPr>
        <w:t>to track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front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rear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queue.</w:t>
      </w:r>
    </w:p>
    <w:p w14:paraId="1B4B2615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Implement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operations:</w:t>
      </w:r>
    </w:p>
    <w:p w14:paraId="2D00B87D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Enqueue:</w:t>
      </w:r>
      <w:r>
        <w:rPr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rear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incrementing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rear</w:t>
      </w:r>
      <w:r>
        <w:rPr>
          <w:spacing w:val="-2"/>
          <w:sz w:val="24"/>
        </w:rPr>
        <w:t xml:space="preserve"> </w:t>
      </w:r>
      <w:r>
        <w:rPr>
          <w:sz w:val="24"/>
        </w:rPr>
        <w:t>pointer.</w:t>
      </w:r>
    </w:p>
    <w:p w14:paraId="0FB26A7B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right="849" w:firstLine="0"/>
        <w:rPr>
          <w:sz w:val="24"/>
        </w:rPr>
      </w:pPr>
      <w:r>
        <w:rPr>
          <w:sz w:val="24"/>
        </w:rPr>
        <w:t>Dequeue: Remove an element from the front of the queue by incrementing the front</w:t>
      </w:r>
      <w:r>
        <w:rPr>
          <w:spacing w:val="-64"/>
          <w:sz w:val="24"/>
        </w:rPr>
        <w:t xml:space="preserve"> </w:t>
      </w:r>
      <w:r>
        <w:rPr>
          <w:sz w:val="24"/>
        </w:rPr>
        <w:t>pointer.</w:t>
      </w:r>
    </w:p>
    <w:p w14:paraId="4AABA6B5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isEmpty: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queue is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comparing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front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rear pointers.</w:t>
      </w:r>
    </w:p>
    <w:p w14:paraId="3627462C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isFull: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full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comparing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rear</w:t>
      </w:r>
      <w:r>
        <w:rPr>
          <w:spacing w:val="-5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array</w:t>
      </w:r>
      <w:r>
        <w:rPr>
          <w:spacing w:val="-4"/>
          <w:sz w:val="24"/>
        </w:rPr>
        <w:t xml:space="preserve"> </w:t>
      </w:r>
      <w:r>
        <w:rPr>
          <w:sz w:val="24"/>
        </w:rPr>
        <w:t>size.</w:t>
      </w:r>
    </w:p>
    <w:p w14:paraId="1BBBC65A" w14:textId="77777777" w:rsidR="00B87178" w:rsidRDefault="00B87178" w:rsidP="00B87178">
      <w:pPr>
        <w:pStyle w:val="BodyText"/>
        <w:rPr>
          <w:sz w:val="24"/>
        </w:rPr>
      </w:pPr>
    </w:p>
    <w:p w14:paraId="0DB51F4C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Queue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Linked</w:t>
      </w:r>
      <w:r>
        <w:rPr>
          <w:spacing w:val="-1"/>
          <w:sz w:val="24"/>
        </w:rPr>
        <w:t xml:space="preserve"> </w:t>
      </w:r>
      <w:r>
        <w:rPr>
          <w:sz w:val="24"/>
        </w:rPr>
        <w:t>List:</w:t>
      </w:r>
    </w:p>
    <w:p w14:paraId="787E6DB7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2543EDC8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Maintain</w:t>
      </w:r>
      <w:r>
        <w:rPr>
          <w:spacing w:val="-4"/>
          <w:sz w:val="24"/>
        </w:rPr>
        <w:t xml:space="preserve"> </w:t>
      </w:r>
      <w:r>
        <w:rPr>
          <w:sz w:val="24"/>
        </w:rPr>
        <w:t>pointers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front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rear</w:t>
      </w:r>
      <w:r>
        <w:rPr>
          <w:spacing w:val="-1"/>
          <w:sz w:val="24"/>
        </w:rPr>
        <w:t xml:space="preserve"> </w:t>
      </w:r>
      <w:r>
        <w:rPr>
          <w:sz w:val="24"/>
        </w:rPr>
        <w:t>Nodes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queue.</w:t>
      </w:r>
    </w:p>
    <w:p w14:paraId="3A05E580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operations:</w:t>
      </w:r>
    </w:p>
    <w:p w14:paraId="0F424328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Enqueue: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rear</w:t>
      </w:r>
      <w:r>
        <w:rPr>
          <w:spacing w:val="-2"/>
          <w:sz w:val="24"/>
        </w:rPr>
        <w:t xml:space="preserve"> </w:t>
      </w:r>
      <w:r>
        <w:rPr>
          <w:sz w:val="24"/>
        </w:rPr>
        <w:t>pointer.</w:t>
      </w:r>
    </w:p>
    <w:p w14:paraId="7C171F55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Dequeue:</w:t>
      </w:r>
      <w:r>
        <w:rPr>
          <w:spacing w:val="-2"/>
          <w:sz w:val="24"/>
        </w:rPr>
        <w:t xml:space="preserve"> </w:t>
      </w:r>
      <w:r>
        <w:rPr>
          <w:sz w:val="24"/>
        </w:rPr>
        <w:t>Remove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front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front</w:t>
      </w:r>
      <w:r>
        <w:rPr>
          <w:spacing w:val="-2"/>
          <w:sz w:val="24"/>
        </w:rPr>
        <w:t xml:space="preserve"> </w:t>
      </w:r>
      <w:r>
        <w:rPr>
          <w:sz w:val="24"/>
        </w:rPr>
        <w:t>pointer.</w:t>
      </w:r>
    </w:p>
    <w:p w14:paraId="1E19FCDD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isEmpty: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comparing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front</w:t>
      </w:r>
      <w:r>
        <w:rPr>
          <w:spacing w:val="-3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NULL.</w:t>
      </w:r>
    </w:p>
    <w:p w14:paraId="66065CDC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Display:</w:t>
      </w:r>
      <w:r>
        <w:rPr>
          <w:spacing w:val="-2"/>
          <w:sz w:val="24"/>
        </w:rPr>
        <w:t xml:space="preserve"> </w:t>
      </w:r>
      <w:r>
        <w:rPr>
          <w:sz w:val="24"/>
        </w:rPr>
        <w:t>Traverse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linked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elements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queue.</w:t>
      </w:r>
    </w:p>
    <w:p w14:paraId="1D255511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637"/>
        </w:tabs>
        <w:ind w:left="636" w:hanging="416"/>
        <w:rPr>
          <w:sz w:val="24"/>
        </w:rPr>
      </w:pPr>
      <w:r>
        <w:rPr>
          <w:sz w:val="24"/>
        </w:rPr>
        <w:t>Stop</w:t>
      </w:r>
    </w:p>
    <w:p w14:paraId="3C3D2B4B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1B2A5FB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PROGRAM:</w:t>
      </w:r>
    </w:p>
    <w:p w14:paraId="0D963779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56DAD3A7" w14:textId="77777777" w:rsidR="00B87178" w:rsidRDefault="00B87178" w:rsidP="00B87178">
      <w:pPr>
        <w:pStyle w:val="BodyText"/>
        <w:spacing w:before="1" w:line="424" w:lineRule="auto"/>
        <w:ind w:left="221" w:right="7323"/>
      </w:pPr>
      <w:r>
        <w:t>#include &lt;stdio.h&gt;</w:t>
      </w:r>
      <w:r>
        <w:rPr>
          <w:spacing w:val="1"/>
        </w:rPr>
        <w:t xml:space="preserve"> </w:t>
      </w:r>
      <w:r>
        <w:t>#include</w:t>
      </w:r>
      <w:r>
        <w:rPr>
          <w:spacing w:val="-10"/>
        </w:rPr>
        <w:t xml:space="preserve"> </w:t>
      </w:r>
      <w:r>
        <w:t>&lt;stdlib.h&gt;</w:t>
      </w:r>
    </w:p>
    <w:p w14:paraId="23F69E70" w14:textId="77777777" w:rsidR="00B87178" w:rsidRDefault="00B87178" w:rsidP="00B87178">
      <w:pPr>
        <w:pStyle w:val="BodyText"/>
        <w:rPr>
          <w:sz w:val="24"/>
        </w:rPr>
      </w:pPr>
    </w:p>
    <w:p w14:paraId="4728F053" w14:textId="77777777" w:rsidR="00B87178" w:rsidRDefault="00B87178" w:rsidP="00B87178">
      <w:pPr>
        <w:pStyle w:val="BodyText"/>
        <w:spacing w:before="174"/>
        <w:ind w:left="221"/>
      </w:pPr>
      <w:r>
        <w:t>struct</w:t>
      </w:r>
      <w:r>
        <w:rPr>
          <w:spacing w:val="-1"/>
        </w:rPr>
        <w:t xml:space="preserve"> </w:t>
      </w:r>
      <w:r>
        <w:t>queue</w:t>
      </w:r>
    </w:p>
    <w:p w14:paraId="08987E7E" w14:textId="77777777" w:rsidR="00B87178" w:rsidRDefault="00B87178" w:rsidP="00B87178">
      <w:pPr>
        <w:pStyle w:val="BodyText"/>
        <w:spacing w:before="199"/>
        <w:ind w:left="221"/>
      </w:pPr>
      <w:r>
        <w:t>{</w:t>
      </w:r>
    </w:p>
    <w:p w14:paraId="5D394F2F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7A9FACBD" w14:textId="77777777" w:rsidR="00B87178" w:rsidRDefault="00B87178" w:rsidP="00B87178">
      <w:pPr>
        <w:pStyle w:val="BodyText"/>
        <w:spacing w:before="93"/>
        <w:ind w:left="468"/>
      </w:pPr>
      <w:r>
        <w:t>int</w:t>
      </w:r>
      <w:r>
        <w:rPr>
          <w:spacing w:val="-3"/>
        </w:rPr>
        <w:t xml:space="preserve"> </w:t>
      </w:r>
      <w:r>
        <w:t>data;</w:t>
      </w:r>
    </w:p>
    <w:p w14:paraId="5AB2D9BA" w14:textId="77777777" w:rsidR="00B87178" w:rsidRDefault="00B87178" w:rsidP="00B87178">
      <w:pPr>
        <w:pStyle w:val="BodyText"/>
        <w:spacing w:before="196"/>
        <w:ind w:left="468"/>
      </w:pPr>
      <w:r>
        <w:t>struct</w:t>
      </w:r>
      <w:r>
        <w:rPr>
          <w:spacing w:val="-5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*next;</w:t>
      </w:r>
    </w:p>
    <w:p w14:paraId="1A579335" w14:textId="77777777" w:rsidR="00B87178" w:rsidRDefault="00B87178" w:rsidP="00B87178">
      <w:pPr>
        <w:pStyle w:val="BodyText"/>
        <w:spacing w:before="197"/>
        <w:ind w:left="221"/>
      </w:pPr>
      <w:r>
        <w:t>};</w:t>
      </w:r>
    </w:p>
    <w:p w14:paraId="2CB71B8B" w14:textId="77777777" w:rsidR="00B87178" w:rsidRDefault="00B87178" w:rsidP="00B87178">
      <w:pPr>
        <w:pStyle w:val="BodyText"/>
        <w:rPr>
          <w:sz w:val="20"/>
        </w:rPr>
      </w:pPr>
    </w:p>
    <w:p w14:paraId="07A85B52" w14:textId="77777777" w:rsidR="00B87178" w:rsidRDefault="00B87178" w:rsidP="00B87178">
      <w:pPr>
        <w:pStyle w:val="BodyText"/>
        <w:spacing w:before="10"/>
        <w:rPr>
          <w:sz w:val="27"/>
        </w:rPr>
      </w:pPr>
    </w:p>
    <w:p w14:paraId="60C418A0" w14:textId="77777777" w:rsidR="00B87178" w:rsidRDefault="00B87178" w:rsidP="00B87178">
      <w:pPr>
        <w:pStyle w:val="BodyText"/>
        <w:spacing w:before="94" w:line="424" w:lineRule="auto"/>
        <w:ind w:left="221" w:right="5986"/>
      </w:pPr>
      <w:r>
        <w:t>struct queue *addq(struct queue *front);</w:t>
      </w:r>
      <w:r>
        <w:rPr>
          <w:spacing w:val="-59"/>
        </w:rPr>
        <w:t xml:space="preserve"> </w:t>
      </w:r>
      <w:r>
        <w:t>struct</w:t>
      </w:r>
      <w:r>
        <w:rPr>
          <w:spacing w:val="-2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*delq(struct</w:t>
      </w:r>
      <w:r>
        <w:rPr>
          <w:spacing w:val="-4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*front);</w:t>
      </w:r>
    </w:p>
    <w:p w14:paraId="5DF1A909" w14:textId="77777777" w:rsidR="00B87178" w:rsidRDefault="00B87178" w:rsidP="00B87178">
      <w:pPr>
        <w:pStyle w:val="BodyText"/>
        <w:rPr>
          <w:sz w:val="24"/>
        </w:rPr>
      </w:pPr>
    </w:p>
    <w:p w14:paraId="1AEEA23A" w14:textId="77777777" w:rsidR="00B87178" w:rsidRDefault="00B87178" w:rsidP="00B87178">
      <w:pPr>
        <w:pStyle w:val="BodyText"/>
        <w:spacing w:before="175"/>
        <w:ind w:left="221"/>
      </w:pPr>
      <w:r>
        <w:t>int</w:t>
      </w:r>
      <w:r>
        <w:rPr>
          <w:spacing w:val="-1"/>
        </w:rPr>
        <w:t xml:space="preserve"> </w:t>
      </w:r>
      <w:r>
        <w:t>main()</w:t>
      </w:r>
    </w:p>
    <w:p w14:paraId="4FD24A62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517C7E19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2FFE5F86" w14:textId="77777777" w:rsidR="00B87178" w:rsidRDefault="00B87178" w:rsidP="00B87178">
      <w:pPr>
        <w:pStyle w:val="BodyText"/>
        <w:spacing w:before="94" w:line="424" w:lineRule="auto"/>
        <w:ind w:left="468" w:right="6919"/>
      </w:pPr>
      <w:r>
        <w:t>struct queue *front = NULL;</w:t>
      </w:r>
      <w:r>
        <w:rPr>
          <w:spacing w:val="-59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option;</w:t>
      </w:r>
    </w:p>
    <w:p w14:paraId="4CA3545F" w14:textId="77777777" w:rsidR="00B87178" w:rsidRDefault="00B87178" w:rsidP="00B87178">
      <w:pPr>
        <w:pStyle w:val="BodyText"/>
        <w:rPr>
          <w:sz w:val="24"/>
        </w:rPr>
      </w:pPr>
    </w:p>
    <w:p w14:paraId="30E89F4C" w14:textId="77777777" w:rsidR="00B87178" w:rsidRDefault="00B87178" w:rsidP="00B87178">
      <w:pPr>
        <w:pStyle w:val="BodyText"/>
        <w:spacing w:before="177"/>
        <w:ind w:left="468"/>
      </w:pPr>
      <w:r>
        <w:t>do</w:t>
      </w:r>
    </w:p>
    <w:p w14:paraId="6733F7D4" w14:textId="77777777" w:rsidR="00B87178" w:rsidRDefault="00B87178" w:rsidP="00B87178">
      <w:pPr>
        <w:pStyle w:val="BodyText"/>
        <w:spacing w:before="196"/>
        <w:ind w:left="466"/>
      </w:pPr>
      <w:r>
        <w:t>{</w:t>
      </w:r>
    </w:p>
    <w:p w14:paraId="4FB77C52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4D293CBD" w14:textId="77777777" w:rsidR="00B87178" w:rsidRDefault="00B87178" w:rsidP="00B87178">
      <w:pPr>
        <w:pStyle w:val="BodyText"/>
        <w:spacing w:before="94" w:line="424" w:lineRule="auto"/>
        <w:ind w:left="713" w:right="6218"/>
      </w:pPr>
      <w:r>
        <w:t>printf("\n1. Add to Queue");</w:t>
      </w:r>
      <w:r>
        <w:rPr>
          <w:spacing w:val="1"/>
        </w:rPr>
        <w:t xml:space="preserve"> </w:t>
      </w:r>
      <w:r>
        <w:t>printf("\n2. Delete from Queue");</w:t>
      </w:r>
      <w:r>
        <w:rPr>
          <w:spacing w:val="-59"/>
        </w:rPr>
        <w:t xml:space="preserve"> </w:t>
      </w:r>
      <w:r>
        <w:t>printf("\n3.</w:t>
      </w:r>
      <w:r>
        <w:rPr>
          <w:spacing w:val="65"/>
        </w:rPr>
        <w:t xml:space="preserve"> </w:t>
      </w:r>
      <w:r>
        <w:t>Exit");</w:t>
      </w:r>
      <w:r>
        <w:rPr>
          <w:spacing w:val="1"/>
        </w:rPr>
        <w:t xml:space="preserve"> </w:t>
      </w:r>
      <w:r>
        <w:t>printf("\nSelect an option: ");</w:t>
      </w:r>
      <w:r>
        <w:rPr>
          <w:spacing w:val="1"/>
        </w:rPr>
        <w:t xml:space="preserve"> </w:t>
      </w:r>
      <w:r>
        <w:t>scanf("%d",</w:t>
      </w:r>
      <w:r>
        <w:rPr>
          <w:spacing w:val="1"/>
        </w:rPr>
        <w:t xml:space="preserve"> </w:t>
      </w:r>
      <w:r>
        <w:t>&amp;option);</w:t>
      </w:r>
    </w:p>
    <w:p w14:paraId="420C0E87" w14:textId="77777777" w:rsidR="00B87178" w:rsidRDefault="00B87178" w:rsidP="00B87178">
      <w:pPr>
        <w:pStyle w:val="BodyText"/>
        <w:rPr>
          <w:sz w:val="24"/>
        </w:rPr>
      </w:pPr>
    </w:p>
    <w:p w14:paraId="63963226" w14:textId="77777777" w:rsidR="00B87178" w:rsidRDefault="00B87178" w:rsidP="00B87178">
      <w:pPr>
        <w:pStyle w:val="BodyText"/>
        <w:spacing w:before="178"/>
        <w:ind w:left="713"/>
      </w:pPr>
      <w:r>
        <w:t>switch(option)</w:t>
      </w:r>
    </w:p>
    <w:p w14:paraId="140EC53B" w14:textId="77777777" w:rsidR="00B87178" w:rsidRDefault="00B87178" w:rsidP="00B87178">
      <w:pPr>
        <w:pStyle w:val="BodyText"/>
        <w:spacing w:before="196"/>
        <w:ind w:left="710"/>
      </w:pPr>
      <w:r>
        <w:t>{</w:t>
      </w:r>
    </w:p>
    <w:p w14:paraId="15B131B7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49CD05AF" w14:textId="77777777" w:rsidR="00B87178" w:rsidRDefault="00B87178" w:rsidP="00B87178">
      <w:pPr>
        <w:pStyle w:val="BodyText"/>
        <w:spacing w:before="94"/>
        <w:ind w:left="955"/>
      </w:pPr>
      <w:r>
        <w:t>case</w:t>
      </w:r>
      <w:r>
        <w:rPr>
          <w:spacing w:val="-1"/>
        </w:rPr>
        <w:t xml:space="preserve"> </w:t>
      </w:r>
      <w:r>
        <w:t>1:</w:t>
      </w:r>
    </w:p>
    <w:p w14:paraId="595FD9FF" w14:textId="77777777" w:rsidR="00B87178" w:rsidRDefault="00B87178" w:rsidP="00B87178">
      <w:pPr>
        <w:pStyle w:val="BodyText"/>
        <w:spacing w:before="196"/>
        <w:ind w:left="1200"/>
      </w:pPr>
      <w:r>
        <w:t>front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addq(front);</w:t>
      </w:r>
    </w:p>
    <w:p w14:paraId="4D3AFA28" w14:textId="77777777" w:rsidR="00B87178" w:rsidRDefault="00B87178" w:rsidP="00B87178">
      <w:pPr>
        <w:pStyle w:val="BodyText"/>
        <w:spacing w:before="196"/>
        <w:ind w:left="1202"/>
      </w:pPr>
      <w:r>
        <w:t>printf("\nElement</w:t>
      </w:r>
      <w:r>
        <w:rPr>
          <w:spacing w:val="-1"/>
        </w:rPr>
        <w:t xml:space="preserve"> </w:t>
      </w:r>
      <w:r>
        <w:t>added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queue.");</w:t>
      </w:r>
    </w:p>
    <w:p w14:paraId="6A9BA74C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06DF57C" w14:textId="77777777" w:rsidR="00B87178" w:rsidRDefault="00B87178" w:rsidP="00B87178">
      <w:pPr>
        <w:pStyle w:val="BodyText"/>
        <w:spacing w:before="93" w:line="427" w:lineRule="auto"/>
        <w:ind w:left="955" w:right="8383" w:firstLine="110"/>
      </w:pPr>
      <w:r>
        <w:lastRenderedPageBreak/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2:</w:t>
      </w:r>
    </w:p>
    <w:p w14:paraId="456F7EF2" w14:textId="77777777" w:rsidR="00B87178" w:rsidRDefault="00B87178" w:rsidP="00B87178">
      <w:pPr>
        <w:pStyle w:val="BodyText"/>
        <w:spacing w:line="424" w:lineRule="auto"/>
        <w:ind w:left="1202" w:right="7106" w:hanging="3"/>
      </w:pPr>
      <w:r>
        <w:t>front = delq(front);</w:t>
      </w:r>
      <w:r>
        <w:rPr>
          <w:spacing w:val="-59"/>
        </w:rPr>
        <w:t xml:space="preserve"> </w:t>
      </w:r>
      <w:r>
        <w:t>break;</w:t>
      </w:r>
    </w:p>
    <w:p w14:paraId="6165EF24" w14:textId="77777777" w:rsidR="00B87178" w:rsidRDefault="00B87178" w:rsidP="00B87178">
      <w:pPr>
        <w:pStyle w:val="BodyText"/>
        <w:ind w:left="955"/>
      </w:pPr>
      <w:r>
        <w:t>case</w:t>
      </w:r>
      <w:r>
        <w:rPr>
          <w:spacing w:val="-1"/>
        </w:rPr>
        <w:t xml:space="preserve"> </w:t>
      </w:r>
      <w:r>
        <w:t>3:</w:t>
      </w:r>
    </w:p>
    <w:p w14:paraId="1E942121" w14:textId="77777777" w:rsidR="00B87178" w:rsidRDefault="00B87178" w:rsidP="00B87178">
      <w:pPr>
        <w:pStyle w:val="BodyText"/>
        <w:spacing w:before="195"/>
        <w:ind w:left="1202"/>
      </w:pPr>
      <w:r>
        <w:t>exit(0);</w:t>
      </w:r>
    </w:p>
    <w:p w14:paraId="33C7BBCA" w14:textId="77777777" w:rsidR="00B87178" w:rsidRDefault="00B87178" w:rsidP="00B87178">
      <w:pPr>
        <w:pStyle w:val="BodyText"/>
        <w:spacing w:before="196"/>
        <w:ind w:left="710"/>
      </w:pPr>
      <w:r>
        <w:t>}</w:t>
      </w:r>
    </w:p>
    <w:p w14:paraId="107C1532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0345C65B" w14:textId="77777777" w:rsidR="00B87178" w:rsidRDefault="00B87178" w:rsidP="00B87178">
      <w:pPr>
        <w:pStyle w:val="BodyText"/>
        <w:spacing w:before="94"/>
        <w:ind w:left="466"/>
      </w:pPr>
      <w:r>
        <w:t>}</w:t>
      </w:r>
      <w:r>
        <w:rPr>
          <w:spacing w:val="-2"/>
        </w:rPr>
        <w:t xml:space="preserve"> </w:t>
      </w:r>
      <w:r>
        <w:t>while(1);</w:t>
      </w:r>
    </w:p>
    <w:p w14:paraId="26D74476" w14:textId="77777777" w:rsidR="00B87178" w:rsidRDefault="00B87178" w:rsidP="00B87178">
      <w:pPr>
        <w:pStyle w:val="BodyText"/>
        <w:rPr>
          <w:sz w:val="20"/>
        </w:rPr>
      </w:pPr>
    </w:p>
    <w:p w14:paraId="2B6A2D93" w14:textId="77777777" w:rsidR="00B87178" w:rsidRDefault="00B87178" w:rsidP="00B87178">
      <w:pPr>
        <w:pStyle w:val="BodyText"/>
        <w:rPr>
          <w:sz w:val="28"/>
        </w:rPr>
      </w:pPr>
    </w:p>
    <w:p w14:paraId="23632E8E" w14:textId="77777777" w:rsidR="00B87178" w:rsidRDefault="00B87178" w:rsidP="00B87178">
      <w:pPr>
        <w:pStyle w:val="BodyText"/>
        <w:spacing w:before="93"/>
        <w:ind w:left="466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2EFDC25F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5816869C" w14:textId="77777777" w:rsidR="00B87178" w:rsidRDefault="00B87178" w:rsidP="00B87178">
      <w:pPr>
        <w:pStyle w:val="BodyText"/>
        <w:rPr>
          <w:sz w:val="20"/>
        </w:rPr>
      </w:pPr>
    </w:p>
    <w:p w14:paraId="7336EF2D" w14:textId="77777777" w:rsidR="00B87178" w:rsidRDefault="00B87178" w:rsidP="00B87178">
      <w:pPr>
        <w:pStyle w:val="BodyText"/>
        <w:spacing w:before="2"/>
        <w:rPr>
          <w:sz w:val="28"/>
        </w:rPr>
      </w:pPr>
    </w:p>
    <w:p w14:paraId="1D828FC1" w14:textId="77777777" w:rsidR="00B87178" w:rsidRDefault="00B87178" w:rsidP="00B87178">
      <w:pPr>
        <w:pStyle w:val="BodyText"/>
        <w:spacing w:before="93"/>
        <w:ind w:left="221"/>
      </w:pPr>
      <w:r>
        <w:t>struct</w:t>
      </w:r>
      <w:r>
        <w:rPr>
          <w:spacing w:val="-3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*addq(struct</w:t>
      </w:r>
      <w:r>
        <w:rPr>
          <w:spacing w:val="-2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*front)</w:t>
      </w:r>
    </w:p>
    <w:p w14:paraId="34D1A313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6969E013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1DC62061" w14:textId="77777777" w:rsidR="00B87178" w:rsidRDefault="00B87178" w:rsidP="00B87178">
      <w:pPr>
        <w:pStyle w:val="BodyText"/>
        <w:spacing w:before="94" w:line="424" w:lineRule="auto"/>
        <w:ind w:left="468" w:right="2750"/>
      </w:pPr>
      <w:r>
        <w:t>struct queue *new_node = (struct queue*)malloc(sizeof(struct queue));</w:t>
      </w:r>
      <w:r>
        <w:rPr>
          <w:spacing w:val="-59"/>
        </w:rPr>
        <w:t xml:space="preserve"> </w:t>
      </w:r>
      <w:r>
        <w:t>if(new_node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NULL)</w:t>
      </w:r>
    </w:p>
    <w:p w14:paraId="54D4FD28" w14:textId="77777777" w:rsidR="00B87178" w:rsidRDefault="00B87178" w:rsidP="00B87178">
      <w:pPr>
        <w:pStyle w:val="BodyText"/>
        <w:spacing w:before="2"/>
        <w:ind w:left="466"/>
      </w:pPr>
      <w:r>
        <w:t>{</w:t>
      </w:r>
    </w:p>
    <w:p w14:paraId="0A00D228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5C8B0E37" w14:textId="77777777" w:rsidR="00B87178" w:rsidRDefault="00B87178" w:rsidP="00B87178">
      <w:pPr>
        <w:pStyle w:val="BodyText"/>
        <w:spacing w:before="94" w:line="424" w:lineRule="auto"/>
        <w:ind w:left="710" w:right="6526" w:firstLine="2"/>
      </w:pPr>
      <w:r>
        <w:t>printf("Insufficient memory.");</w:t>
      </w:r>
      <w:r>
        <w:rPr>
          <w:spacing w:val="-59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front;</w:t>
      </w:r>
    </w:p>
    <w:p w14:paraId="5DAD2AF9" w14:textId="77777777" w:rsidR="00B87178" w:rsidRDefault="00B87178" w:rsidP="00B87178">
      <w:pPr>
        <w:pStyle w:val="BodyText"/>
        <w:spacing w:before="2"/>
        <w:ind w:left="466"/>
      </w:pPr>
      <w:r>
        <w:t>}</w:t>
      </w:r>
    </w:p>
    <w:p w14:paraId="575667E0" w14:textId="77777777" w:rsidR="00B87178" w:rsidRDefault="00B87178" w:rsidP="00B87178">
      <w:pPr>
        <w:pStyle w:val="BodyText"/>
        <w:rPr>
          <w:sz w:val="20"/>
        </w:rPr>
      </w:pPr>
    </w:p>
    <w:p w14:paraId="28DBD8EA" w14:textId="77777777" w:rsidR="00B87178" w:rsidRDefault="00B87178" w:rsidP="00B87178">
      <w:pPr>
        <w:pStyle w:val="BodyText"/>
        <w:spacing w:before="11"/>
        <w:rPr>
          <w:sz w:val="27"/>
        </w:rPr>
      </w:pPr>
    </w:p>
    <w:p w14:paraId="151D4900" w14:textId="77777777" w:rsidR="00B87178" w:rsidRDefault="00B87178" w:rsidP="00B87178">
      <w:pPr>
        <w:pStyle w:val="BodyText"/>
        <w:spacing w:before="93" w:line="427" w:lineRule="auto"/>
        <w:ind w:left="468" w:right="6481"/>
      </w:pPr>
      <w:r>
        <w:t>printf("\nEnter data: ");</w:t>
      </w:r>
      <w:r>
        <w:rPr>
          <w:spacing w:val="1"/>
        </w:rPr>
        <w:t xml:space="preserve"> </w:t>
      </w:r>
      <w:r>
        <w:t>scanf("%d", &amp;new_node-&gt;data);</w:t>
      </w:r>
      <w:r>
        <w:rPr>
          <w:spacing w:val="-59"/>
        </w:rPr>
        <w:t xml:space="preserve"> </w:t>
      </w:r>
      <w:r>
        <w:t>new_node-&gt;next</w:t>
      </w:r>
      <w:r>
        <w:rPr>
          <w:spacing w:val="-2"/>
        </w:rPr>
        <w:t xml:space="preserve"> </w:t>
      </w:r>
      <w:r>
        <w:t>= NULL;</w:t>
      </w:r>
    </w:p>
    <w:p w14:paraId="1F863D20" w14:textId="77777777" w:rsidR="00B87178" w:rsidRDefault="00B87178" w:rsidP="00B87178">
      <w:pPr>
        <w:pStyle w:val="BodyText"/>
        <w:rPr>
          <w:sz w:val="24"/>
        </w:rPr>
      </w:pPr>
    </w:p>
    <w:p w14:paraId="7BE3A9F8" w14:textId="77777777" w:rsidR="00B87178" w:rsidRDefault="00B87178" w:rsidP="00B87178">
      <w:pPr>
        <w:pStyle w:val="BodyText"/>
        <w:spacing w:before="172"/>
        <w:ind w:left="468"/>
      </w:pPr>
      <w:r>
        <w:t>if(front</w:t>
      </w:r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</w:p>
    <w:p w14:paraId="67FC9BE2" w14:textId="77777777" w:rsidR="00B87178" w:rsidRDefault="00B87178" w:rsidP="00B87178">
      <w:pPr>
        <w:pStyle w:val="BodyText"/>
        <w:spacing w:before="196"/>
        <w:ind w:left="466"/>
      </w:pPr>
      <w:r>
        <w:t>{</w:t>
      </w:r>
    </w:p>
    <w:p w14:paraId="60F512A1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34D8890C" w14:textId="77777777" w:rsidR="00B87178" w:rsidRDefault="00B87178" w:rsidP="00B87178">
      <w:pPr>
        <w:pStyle w:val="BodyText"/>
        <w:spacing w:before="93"/>
        <w:ind w:left="710"/>
      </w:pPr>
      <w:r>
        <w:t>front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new_node;</w:t>
      </w:r>
    </w:p>
    <w:p w14:paraId="720E740A" w14:textId="77777777" w:rsidR="00B87178" w:rsidRDefault="00B87178" w:rsidP="00B87178">
      <w:pPr>
        <w:pStyle w:val="BodyText"/>
        <w:spacing w:before="196"/>
        <w:ind w:left="466"/>
      </w:pPr>
      <w:r>
        <w:t>}</w:t>
      </w:r>
    </w:p>
    <w:p w14:paraId="2F8685F1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56CD2E04" w14:textId="77777777" w:rsidR="00B87178" w:rsidRDefault="00B87178" w:rsidP="00B87178">
      <w:pPr>
        <w:pStyle w:val="BodyText"/>
        <w:spacing w:before="94"/>
        <w:ind w:left="468"/>
      </w:pPr>
      <w:r>
        <w:t>else</w:t>
      </w:r>
    </w:p>
    <w:p w14:paraId="186B2387" w14:textId="77777777" w:rsidR="00B87178" w:rsidRDefault="00B87178" w:rsidP="00B87178">
      <w:pPr>
        <w:pStyle w:val="BodyText"/>
        <w:spacing w:before="196"/>
        <w:ind w:left="466"/>
      </w:pPr>
      <w:r>
        <w:t>{</w:t>
      </w:r>
    </w:p>
    <w:p w14:paraId="613E9DE0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A3B7E2E" w14:textId="77777777" w:rsidR="00B87178" w:rsidRDefault="00B87178" w:rsidP="00B87178">
      <w:pPr>
        <w:pStyle w:val="BodyText"/>
        <w:spacing w:before="93" w:line="427" w:lineRule="auto"/>
        <w:ind w:left="713" w:right="6527" w:firstLine="227"/>
      </w:pPr>
      <w:r>
        <w:lastRenderedPageBreak/>
        <w:t>struct queue *temp = front;</w:t>
      </w:r>
      <w:r>
        <w:rPr>
          <w:spacing w:val="-59"/>
        </w:rPr>
        <w:t xml:space="preserve"> </w:t>
      </w:r>
      <w:r>
        <w:t>while(temp-&gt;next</w:t>
      </w:r>
      <w:r>
        <w:rPr>
          <w:spacing w:val="-3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NULL)</w:t>
      </w:r>
    </w:p>
    <w:p w14:paraId="17648274" w14:textId="77777777" w:rsidR="00B87178" w:rsidRDefault="00B87178" w:rsidP="00B87178">
      <w:pPr>
        <w:pStyle w:val="BodyText"/>
        <w:spacing w:line="250" w:lineRule="exact"/>
        <w:ind w:left="710"/>
      </w:pPr>
      <w:r>
        <w:t>{</w:t>
      </w:r>
    </w:p>
    <w:p w14:paraId="05ED6A85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001C23A6" w14:textId="77777777" w:rsidR="00B87178" w:rsidRDefault="00B87178" w:rsidP="00B87178">
      <w:pPr>
        <w:pStyle w:val="BodyText"/>
        <w:spacing w:before="94"/>
        <w:ind w:left="955"/>
      </w:pPr>
      <w:r>
        <w:t>temp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temp-&gt;next;</w:t>
      </w:r>
    </w:p>
    <w:p w14:paraId="529034AD" w14:textId="77777777" w:rsidR="00B87178" w:rsidRDefault="00B87178" w:rsidP="00B87178">
      <w:pPr>
        <w:pStyle w:val="BodyText"/>
        <w:spacing w:before="196"/>
        <w:ind w:left="710"/>
      </w:pPr>
      <w:r>
        <w:t>}</w:t>
      </w:r>
    </w:p>
    <w:p w14:paraId="0141B27C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5068F48C" w14:textId="77777777" w:rsidR="00B87178" w:rsidRDefault="00B87178" w:rsidP="00B87178">
      <w:pPr>
        <w:pStyle w:val="BodyText"/>
        <w:spacing w:before="94"/>
        <w:ind w:left="710"/>
      </w:pPr>
      <w:r>
        <w:t>temp-&gt;next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new_node;</w:t>
      </w:r>
    </w:p>
    <w:p w14:paraId="657A6CDC" w14:textId="77777777" w:rsidR="00B87178" w:rsidRDefault="00B87178" w:rsidP="00B87178">
      <w:pPr>
        <w:pStyle w:val="BodyText"/>
        <w:spacing w:before="195"/>
        <w:ind w:left="466"/>
      </w:pPr>
      <w:r>
        <w:t>}</w:t>
      </w:r>
    </w:p>
    <w:p w14:paraId="24AF1C99" w14:textId="77777777" w:rsidR="00B87178" w:rsidRDefault="00B87178" w:rsidP="00B87178">
      <w:pPr>
        <w:pStyle w:val="BodyText"/>
        <w:rPr>
          <w:sz w:val="20"/>
        </w:rPr>
      </w:pPr>
    </w:p>
    <w:p w14:paraId="6CE8E9E7" w14:textId="77777777" w:rsidR="00B87178" w:rsidRDefault="00B87178" w:rsidP="00B87178">
      <w:pPr>
        <w:pStyle w:val="BodyText"/>
        <w:rPr>
          <w:sz w:val="28"/>
        </w:rPr>
      </w:pPr>
    </w:p>
    <w:p w14:paraId="3E623855" w14:textId="77777777" w:rsidR="00B87178" w:rsidRDefault="00B87178" w:rsidP="00B87178">
      <w:pPr>
        <w:pStyle w:val="BodyText"/>
        <w:spacing w:before="94"/>
        <w:ind w:left="466"/>
      </w:pPr>
      <w:r>
        <w:t>return</w:t>
      </w:r>
      <w:r>
        <w:rPr>
          <w:spacing w:val="-4"/>
        </w:rPr>
        <w:t xml:space="preserve"> </w:t>
      </w:r>
      <w:r>
        <w:t>front;</w:t>
      </w:r>
    </w:p>
    <w:p w14:paraId="5917E0A1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041172D5" w14:textId="77777777" w:rsidR="00B87178" w:rsidRDefault="00B87178" w:rsidP="00B87178">
      <w:pPr>
        <w:pStyle w:val="BodyText"/>
        <w:rPr>
          <w:sz w:val="20"/>
        </w:rPr>
      </w:pPr>
    </w:p>
    <w:p w14:paraId="2C6F0FE6" w14:textId="77777777" w:rsidR="00B87178" w:rsidRDefault="00B87178" w:rsidP="00B87178">
      <w:pPr>
        <w:pStyle w:val="BodyText"/>
        <w:spacing w:before="10"/>
        <w:rPr>
          <w:sz w:val="27"/>
        </w:rPr>
      </w:pPr>
    </w:p>
    <w:p w14:paraId="3BC1BF13" w14:textId="77777777" w:rsidR="00B87178" w:rsidRDefault="00B87178" w:rsidP="00B87178">
      <w:pPr>
        <w:pStyle w:val="BodyText"/>
        <w:spacing w:before="94"/>
        <w:ind w:left="221"/>
      </w:pPr>
      <w:r>
        <w:t>struct</w:t>
      </w:r>
      <w:r>
        <w:rPr>
          <w:spacing w:val="-2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*delq(struct</w:t>
      </w:r>
      <w:r>
        <w:rPr>
          <w:spacing w:val="-3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*front)</w:t>
      </w:r>
    </w:p>
    <w:p w14:paraId="12CC118C" w14:textId="77777777" w:rsidR="00B87178" w:rsidRDefault="00B87178" w:rsidP="00B87178">
      <w:pPr>
        <w:pStyle w:val="BodyText"/>
        <w:spacing w:before="198"/>
        <w:ind w:left="221"/>
      </w:pPr>
      <w:r>
        <w:t>{</w:t>
      </w:r>
    </w:p>
    <w:p w14:paraId="39C9F2F0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1379BB2E" w14:textId="77777777" w:rsidR="00B87178" w:rsidRDefault="00B87178" w:rsidP="00B87178">
      <w:pPr>
        <w:pStyle w:val="BodyText"/>
        <w:spacing w:before="94"/>
        <w:ind w:left="468"/>
      </w:pPr>
      <w:r>
        <w:t>if(front</w:t>
      </w:r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</w:p>
    <w:p w14:paraId="400E8CF5" w14:textId="77777777" w:rsidR="00B87178" w:rsidRDefault="00B87178" w:rsidP="00B87178">
      <w:pPr>
        <w:pStyle w:val="BodyText"/>
        <w:spacing w:before="196"/>
        <w:ind w:left="466"/>
      </w:pPr>
      <w:r>
        <w:t>{</w:t>
      </w:r>
    </w:p>
    <w:p w14:paraId="09426428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5308FB24" w14:textId="77777777" w:rsidR="00B87178" w:rsidRDefault="00B87178" w:rsidP="00B87178">
      <w:pPr>
        <w:pStyle w:val="BodyText"/>
        <w:spacing w:before="93" w:line="427" w:lineRule="auto"/>
        <w:ind w:left="710" w:right="6893" w:firstLine="2"/>
      </w:pPr>
      <w:r>
        <w:t>printf("Queue is empty.");</w:t>
      </w:r>
      <w:r>
        <w:rPr>
          <w:spacing w:val="-59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front;</w:t>
      </w:r>
    </w:p>
    <w:p w14:paraId="1A977F27" w14:textId="77777777" w:rsidR="00B87178" w:rsidRDefault="00B87178" w:rsidP="00B87178">
      <w:pPr>
        <w:pStyle w:val="BodyText"/>
        <w:spacing w:line="250" w:lineRule="exact"/>
        <w:ind w:left="466"/>
      </w:pPr>
      <w:r>
        <w:t>}</w:t>
      </w:r>
    </w:p>
    <w:p w14:paraId="40F5C44C" w14:textId="77777777" w:rsidR="00B87178" w:rsidRDefault="00B87178" w:rsidP="00B87178">
      <w:pPr>
        <w:pStyle w:val="BodyText"/>
        <w:rPr>
          <w:sz w:val="20"/>
        </w:rPr>
      </w:pPr>
    </w:p>
    <w:p w14:paraId="2F787C3D" w14:textId="77777777" w:rsidR="00B87178" w:rsidRDefault="00B87178" w:rsidP="00B87178">
      <w:pPr>
        <w:pStyle w:val="BodyText"/>
        <w:spacing w:before="11"/>
        <w:rPr>
          <w:sz w:val="27"/>
        </w:rPr>
      </w:pPr>
    </w:p>
    <w:p w14:paraId="3C4307D4" w14:textId="77777777" w:rsidR="00B87178" w:rsidRDefault="00B87178" w:rsidP="00B87178">
      <w:pPr>
        <w:pStyle w:val="BodyText"/>
        <w:spacing w:before="94" w:line="424" w:lineRule="auto"/>
        <w:ind w:left="466" w:right="5860" w:firstLine="2"/>
      </w:pPr>
      <w:r>
        <w:t>struct queue *temp = front;</w:t>
      </w:r>
      <w:r>
        <w:rPr>
          <w:spacing w:val="1"/>
        </w:rPr>
        <w:t xml:space="preserve"> </w:t>
      </w:r>
      <w:r>
        <w:t>printf("Deleted data: %d", front-&gt;data);</w:t>
      </w:r>
      <w:r>
        <w:rPr>
          <w:spacing w:val="-59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front-&gt;next;</w:t>
      </w:r>
    </w:p>
    <w:p w14:paraId="7290176B" w14:textId="77777777" w:rsidR="00B87178" w:rsidRDefault="00B87178" w:rsidP="00B87178">
      <w:pPr>
        <w:pStyle w:val="BodyText"/>
        <w:spacing w:before="3"/>
        <w:ind w:left="466"/>
      </w:pPr>
      <w:r>
        <w:t>free(temp);</w:t>
      </w:r>
    </w:p>
    <w:p w14:paraId="1CDF680C" w14:textId="77777777" w:rsidR="00B87178" w:rsidRDefault="00B87178" w:rsidP="00B87178">
      <w:pPr>
        <w:pStyle w:val="BodyText"/>
        <w:rPr>
          <w:sz w:val="20"/>
        </w:rPr>
      </w:pPr>
    </w:p>
    <w:p w14:paraId="41A757B8" w14:textId="77777777" w:rsidR="00B87178" w:rsidRDefault="00B87178" w:rsidP="00B87178">
      <w:pPr>
        <w:pStyle w:val="BodyText"/>
        <w:spacing w:before="11"/>
        <w:rPr>
          <w:sz w:val="27"/>
        </w:rPr>
      </w:pPr>
    </w:p>
    <w:p w14:paraId="4BDD12FF" w14:textId="77777777" w:rsidR="00B87178" w:rsidRDefault="00B87178" w:rsidP="00B87178">
      <w:pPr>
        <w:pStyle w:val="BodyText"/>
        <w:spacing w:before="93"/>
        <w:ind w:left="466"/>
      </w:pPr>
      <w:r>
        <w:t>return</w:t>
      </w:r>
      <w:r>
        <w:rPr>
          <w:spacing w:val="-4"/>
        </w:rPr>
        <w:t xml:space="preserve"> </w:t>
      </w:r>
      <w:r>
        <w:t>front;</w:t>
      </w:r>
    </w:p>
    <w:p w14:paraId="7B2EA2B7" w14:textId="77777777" w:rsidR="00B87178" w:rsidRDefault="00B87178" w:rsidP="00B87178">
      <w:pPr>
        <w:pStyle w:val="BodyText"/>
        <w:spacing w:before="2"/>
        <w:ind w:left="221"/>
      </w:pPr>
      <w:r>
        <w:t>}</w:t>
      </w:r>
    </w:p>
    <w:p w14:paraId="47253DC4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ABF68A2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OUTPUT:</w:t>
      </w:r>
    </w:p>
    <w:p w14:paraId="1C1E064A" w14:textId="77777777" w:rsidR="00B87178" w:rsidRDefault="00B87178" w:rsidP="00B87178">
      <w:pPr>
        <w:pStyle w:val="BodyText"/>
        <w:spacing w:before="3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63360" behindDoc="0" locked="0" layoutInCell="1" allowOverlap="1" wp14:anchorId="2207FF49" wp14:editId="27D94A98">
            <wp:simplePos x="0" y="0"/>
            <wp:positionH relativeFrom="page">
              <wp:posOffset>825500</wp:posOffset>
            </wp:positionH>
            <wp:positionV relativeFrom="paragraph">
              <wp:posOffset>123190</wp:posOffset>
            </wp:positionV>
            <wp:extent cx="1924050" cy="4896485"/>
            <wp:effectExtent l="0" t="0" r="0" b="0"/>
            <wp:wrapTopAndBottom/>
            <wp:docPr id="1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5.png"/>
                    <pic:cNvPicPr>
                      <a:picLocks noChangeAspect="1"/>
                    </pic:cNvPicPr>
                  </pic:nvPicPr>
                  <pic:blipFill>
                    <a:blip r:embed="rId38" cstate="print"/>
                    <a:srcRect b="2700"/>
                    <a:stretch>
                      <a:fillRect/>
                    </a:stretch>
                  </pic:blipFill>
                  <pic:spPr>
                    <a:xfrm>
                      <a:off x="0" y="0"/>
                      <a:ext cx="1924236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E40D0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5D50F6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9BCA2E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4C36D5C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84747A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194945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C0C33DC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B2E5FB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D1B567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CD1ACD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2DF724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12F783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523A3D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350F1A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353746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3A55A1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97D6FC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C3542B1" w14:textId="77777777" w:rsidR="00B87178" w:rsidRDefault="00B87178" w:rsidP="00B87178">
      <w:pPr>
        <w:spacing w:before="199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724C3246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031AD8C" w14:textId="77777777" w:rsidR="00B87178" w:rsidRDefault="00B87178" w:rsidP="00B87178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2911D867" w14:textId="77777777" w:rsidTr="002000EE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BD975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No.:08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2323F" w14:textId="77777777" w:rsidR="00B87178" w:rsidRDefault="00B87178" w:rsidP="002000EE">
            <w:pPr>
              <w:pStyle w:val="TableParagraph"/>
              <w:ind w:left="1851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Tree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Traversal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E856F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Date:18/04/2024</w:t>
            </w:r>
          </w:p>
        </w:tc>
      </w:tr>
    </w:tbl>
    <w:p w14:paraId="2CA7C29B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3AE19052" w14:textId="77777777" w:rsidR="00B87178" w:rsidRDefault="00B87178" w:rsidP="00B87178">
      <w:pPr>
        <w:spacing w:before="101" w:line="360" w:lineRule="auto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39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Binary</w:t>
      </w:r>
      <w:r>
        <w:rPr>
          <w:rFonts w:ascii="Cambria"/>
          <w:b/>
          <w:spacing w:val="39"/>
        </w:rPr>
        <w:t xml:space="preserve"> </w:t>
      </w:r>
      <w:r>
        <w:rPr>
          <w:rFonts w:ascii="Cambria"/>
          <w:b/>
        </w:rPr>
        <w:t>tree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perform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tree</w:t>
      </w:r>
      <w:r>
        <w:rPr>
          <w:rFonts w:ascii="Cambria"/>
          <w:b/>
          <w:spacing w:val="39"/>
        </w:rPr>
        <w:t xml:space="preserve"> </w:t>
      </w:r>
      <w:r>
        <w:rPr>
          <w:rFonts w:ascii="Cambria"/>
          <w:b/>
        </w:rPr>
        <w:t>traversal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operation.</w:t>
      </w:r>
    </w:p>
    <w:p w14:paraId="7A6A75B9" w14:textId="77777777" w:rsidR="00B87178" w:rsidRDefault="00B87178" w:rsidP="00B87178">
      <w:pPr>
        <w:pStyle w:val="ListParagraph"/>
        <w:numPr>
          <w:ilvl w:val="1"/>
          <w:numId w:val="16"/>
        </w:numPr>
        <w:tabs>
          <w:tab w:val="left" w:pos="1188"/>
          <w:tab w:val="left" w:pos="1189"/>
        </w:tabs>
        <w:spacing w:before="1"/>
        <w:ind w:hanging="721"/>
        <w:rPr>
          <w:rFonts w:ascii="Cambria"/>
          <w:b/>
        </w:rPr>
      </w:pPr>
      <w:r>
        <w:rPr>
          <w:rFonts w:ascii="Cambria"/>
          <w:b/>
        </w:rPr>
        <w:t>Inorder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Traversal</w:t>
      </w:r>
    </w:p>
    <w:p w14:paraId="6133358A" w14:textId="77777777" w:rsidR="00B87178" w:rsidRDefault="00B87178" w:rsidP="00B87178">
      <w:pPr>
        <w:pStyle w:val="ListParagraph"/>
        <w:numPr>
          <w:ilvl w:val="1"/>
          <w:numId w:val="16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Preorder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Traversal</w:t>
      </w:r>
    </w:p>
    <w:p w14:paraId="0499C860" w14:textId="77777777" w:rsidR="00B87178" w:rsidRDefault="00B87178" w:rsidP="00B87178">
      <w:pPr>
        <w:pStyle w:val="ListParagraph"/>
        <w:numPr>
          <w:ilvl w:val="1"/>
          <w:numId w:val="16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Postorder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Traversal</w:t>
      </w:r>
    </w:p>
    <w:p w14:paraId="1AA8CB2B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5886DE40" w14:textId="77777777" w:rsidR="00B87178" w:rsidRDefault="00B87178" w:rsidP="00B87178">
      <w:pPr>
        <w:pStyle w:val="BodyText"/>
        <w:spacing w:before="11"/>
        <w:rPr>
          <w:rFonts w:ascii="Cambria"/>
          <w:b/>
          <w:sz w:val="28"/>
        </w:rPr>
      </w:pPr>
    </w:p>
    <w:p w14:paraId="49092ED7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0056D609" w14:textId="77777777" w:rsidR="00B87178" w:rsidRDefault="00B87178" w:rsidP="00B87178">
      <w:pPr>
        <w:pStyle w:val="BodyText"/>
        <w:spacing w:before="9"/>
        <w:rPr>
          <w:rFonts w:ascii="Cambria"/>
          <w:b/>
          <w:sz w:val="23"/>
        </w:rPr>
      </w:pPr>
    </w:p>
    <w:p w14:paraId="1E5DC846" w14:textId="77777777" w:rsidR="00B87178" w:rsidRDefault="00B87178" w:rsidP="00B87178">
      <w:pPr>
        <w:pStyle w:val="ListParagraph"/>
        <w:numPr>
          <w:ilvl w:val="2"/>
          <w:numId w:val="16"/>
        </w:numPr>
        <w:tabs>
          <w:tab w:val="left" w:pos="903"/>
        </w:tabs>
        <w:jc w:val="left"/>
        <w:rPr>
          <w:sz w:val="24"/>
        </w:rPr>
      </w:pPr>
      <w:r>
        <w:rPr>
          <w:sz w:val="24"/>
        </w:rPr>
        <w:t>Start</w:t>
      </w:r>
    </w:p>
    <w:p w14:paraId="0ED8F755" w14:textId="77777777" w:rsidR="00B87178" w:rsidRDefault="00B87178" w:rsidP="00B87178">
      <w:pPr>
        <w:pStyle w:val="ListParagraph"/>
        <w:numPr>
          <w:ilvl w:val="2"/>
          <w:numId w:val="16"/>
        </w:numPr>
        <w:tabs>
          <w:tab w:val="left" w:pos="903"/>
        </w:tabs>
        <w:jc w:val="left"/>
        <w:rPr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a Node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 with</w:t>
      </w:r>
      <w:r>
        <w:rPr>
          <w:spacing w:val="-1"/>
          <w:sz w:val="24"/>
        </w:rPr>
        <w:t xml:space="preserve"> </w:t>
      </w:r>
      <w:r>
        <w:rPr>
          <w:sz w:val="24"/>
        </w:rPr>
        <w:t>data,</w:t>
      </w:r>
      <w:r>
        <w:rPr>
          <w:spacing w:val="-1"/>
          <w:sz w:val="24"/>
        </w:rPr>
        <w:t xml:space="preserve"> </w:t>
      </w:r>
      <w:r>
        <w:rPr>
          <w:sz w:val="24"/>
        </w:rPr>
        <w:t>left</w:t>
      </w:r>
      <w:r>
        <w:rPr>
          <w:spacing w:val="-2"/>
          <w:sz w:val="24"/>
        </w:rPr>
        <w:t xml:space="preserve"> </w:t>
      </w:r>
      <w:r>
        <w:rPr>
          <w:sz w:val="24"/>
        </w:rPr>
        <w:t>child</w:t>
      </w:r>
      <w:r>
        <w:rPr>
          <w:spacing w:val="-1"/>
          <w:sz w:val="24"/>
        </w:rPr>
        <w:t xml:space="preserve"> </w:t>
      </w:r>
      <w:r>
        <w:rPr>
          <w:sz w:val="24"/>
        </w:rPr>
        <w:t>pointer,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1"/>
          <w:sz w:val="24"/>
        </w:rPr>
        <w:t xml:space="preserve"> </w:t>
      </w:r>
      <w:r>
        <w:rPr>
          <w:sz w:val="24"/>
        </w:rPr>
        <w:t>pointer.</w:t>
      </w:r>
    </w:p>
    <w:p w14:paraId="349527D6" w14:textId="77777777" w:rsidR="00B87178" w:rsidRDefault="00B87178" w:rsidP="00B87178">
      <w:pPr>
        <w:pStyle w:val="ListParagraph"/>
        <w:numPr>
          <w:ilvl w:val="2"/>
          <w:numId w:val="16"/>
        </w:numPr>
        <w:tabs>
          <w:tab w:val="left" w:pos="903"/>
        </w:tabs>
        <w:jc w:val="left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functions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traversal</w:t>
      </w:r>
      <w:r>
        <w:rPr>
          <w:spacing w:val="-2"/>
          <w:sz w:val="24"/>
        </w:rPr>
        <w:t xml:space="preserve"> </w:t>
      </w:r>
      <w:r>
        <w:rPr>
          <w:sz w:val="24"/>
        </w:rPr>
        <w:t>methods:</w:t>
      </w:r>
    </w:p>
    <w:p w14:paraId="5925F9CF" w14:textId="77777777" w:rsidR="00B87178" w:rsidRDefault="00B87178" w:rsidP="00B87178">
      <w:pPr>
        <w:pStyle w:val="ListParagraph"/>
        <w:numPr>
          <w:ilvl w:val="2"/>
          <w:numId w:val="16"/>
        </w:numPr>
        <w:tabs>
          <w:tab w:val="left" w:pos="903"/>
        </w:tabs>
        <w:jc w:val="left"/>
        <w:rPr>
          <w:sz w:val="24"/>
        </w:rPr>
      </w:pPr>
      <w:r>
        <w:rPr>
          <w:sz w:val="24"/>
        </w:rPr>
        <w:t>Inorder</w:t>
      </w:r>
      <w:r>
        <w:rPr>
          <w:spacing w:val="-2"/>
          <w:sz w:val="24"/>
        </w:rPr>
        <w:t xml:space="preserve"> </w:t>
      </w:r>
      <w:r>
        <w:rPr>
          <w:sz w:val="24"/>
        </w:rPr>
        <w:t>traversal:</w:t>
      </w:r>
    </w:p>
    <w:p w14:paraId="20ED5577" w14:textId="77777777" w:rsidR="00B87178" w:rsidRDefault="00B87178" w:rsidP="00B87178">
      <w:pPr>
        <w:ind w:left="624"/>
        <w:rPr>
          <w:sz w:val="24"/>
        </w:rPr>
      </w:pP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Recursively</w:t>
      </w:r>
      <w:r>
        <w:rPr>
          <w:spacing w:val="-4"/>
          <w:sz w:val="24"/>
        </w:rPr>
        <w:t xml:space="preserve"> </w:t>
      </w:r>
      <w:r>
        <w:rPr>
          <w:sz w:val="24"/>
        </w:rPr>
        <w:t>call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left</w:t>
      </w:r>
      <w:r>
        <w:rPr>
          <w:spacing w:val="-4"/>
          <w:sz w:val="24"/>
        </w:rPr>
        <w:t xml:space="preserve"> </w:t>
      </w:r>
      <w:r>
        <w:rPr>
          <w:sz w:val="24"/>
        </w:rPr>
        <w:t>child.</w:t>
      </w:r>
    </w:p>
    <w:p w14:paraId="4BF472D9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 w14:paraId="7BE6C6A5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5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2"/>
          <w:sz w:val="24"/>
        </w:rPr>
        <w:t xml:space="preserve"> </w:t>
      </w:r>
      <w:r>
        <w:rPr>
          <w:sz w:val="24"/>
        </w:rPr>
        <w:t>child.</w:t>
      </w:r>
    </w:p>
    <w:p w14:paraId="5F5FA3A5" w14:textId="77777777" w:rsidR="00B87178" w:rsidRDefault="00B87178" w:rsidP="00B87178">
      <w:pPr>
        <w:pStyle w:val="ListParagraph"/>
        <w:numPr>
          <w:ilvl w:val="2"/>
          <w:numId w:val="16"/>
        </w:numPr>
        <w:tabs>
          <w:tab w:val="left" w:pos="503"/>
        </w:tabs>
        <w:spacing w:before="1"/>
        <w:ind w:left="502" w:hanging="282"/>
        <w:jc w:val="left"/>
        <w:rPr>
          <w:sz w:val="24"/>
        </w:rPr>
      </w:pPr>
      <w:r>
        <w:rPr>
          <w:sz w:val="24"/>
        </w:rPr>
        <w:t>Preorder</w:t>
      </w:r>
      <w:r>
        <w:rPr>
          <w:spacing w:val="-3"/>
          <w:sz w:val="24"/>
        </w:rPr>
        <w:t xml:space="preserve"> </w:t>
      </w:r>
      <w:r>
        <w:rPr>
          <w:sz w:val="24"/>
        </w:rPr>
        <w:t>traversal:</w:t>
      </w:r>
    </w:p>
    <w:p w14:paraId="7315ECF2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 w14:paraId="2B2FF15B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4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 left</w:t>
      </w:r>
      <w:r>
        <w:rPr>
          <w:spacing w:val="-3"/>
          <w:sz w:val="24"/>
        </w:rPr>
        <w:t xml:space="preserve"> </w:t>
      </w:r>
      <w:r>
        <w:rPr>
          <w:sz w:val="24"/>
        </w:rPr>
        <w:t>child.</w:t>
      </w:r>
    </w:p>
    <w:p w14:paraId="694B0A32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5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2"/>
          <w:sz w:val="24"/>
        </w:rPr>
        <w:t xml:space="preserve"> </w:t>
      </w:r>
      <w:r>
        <w:rPr>
          <w:sz w:val="24"/>
        </w:rPr>
        <w:t>child.</w:t>
      </w:r>
    </w:p>
    <w:p w14:paraId="7ED30DB5" w14:textId="77777777" w:rsidR="00B87178" w:rsidRDefault="00B87178" w:rsidP="00B87178">
      <w:pPr>
        <w:pStyle w:val="ListParagraph"/>
        <w:numPr>
          <w:ilvl w:val="2"/>
          <w:numId w:val="16"/>
        </w:numPr>
        <w:tabs>
          <w:tab w:val="left" w:pos="503"/>
        </w:tabs>
        <w:spacing w:line="275" w:lineRule="exact"/>
        <w:ind w:left="502" w:hanging="282"/>
        <w:jc w:val="left"/>
        <w:rPr>
          <w:sz w:val="24"/>
        </w:rPr>
      </w:pPr>
      <w:r>
        <w:rPr>
          <w:sz w:val="24"/>
        </w:rPr>
        <w:t>Postorder</w:t>
      </w:r>
      <w:r>
        <w:rPr>
          <w:spacing w:val="-2"/>
          <w:sz w:val="24"/>
        </w:rPr>
        <w:t xml:space="preserve"> </w:t>
      </w:r>
      <w:r>
        <w:rPr>
          <w:sz w:val="24"/>
        </w:rPr>
        <w:t>traversal:</w:t>
      </w:r>
    </w:p>
    <w:p w14:paraId="01C1C807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spacing w:line="275" w:lineRule="exact"/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4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 left</w:t>
      </w:r>
      <w:r>
        <w:rPr>
          <w:spacing w:val="-3"/>
          <w:sz w:val="24"/>
        </w:rPr>
        <w:t xml:space="preserve"> </w:t>
      </w:r>
      <w:r>
        <w:rPr>
          <w:sz w:val="24"/>
        </w:rPr>
        <w:t>child.</w:t>
      </w:r>
    </w:p>
    <w:p w14:paraId="02235DFB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5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 w14:paraId="21D92AD3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 w14:paraId="234C9373" w14:textId="77777777" w:rsidR="00B87178" w:rsidRDefault="00B87178" w:rsidP="00B87178">
      <w:pPr>
        <w:pStyle w:val="ListParagraph"/>
        <w:numPr>
          <w:ilvl w:val="2"/>
          <w:numId w:val="16"/>
        </w:numPr>
        <w:tabs>
          <w:tab w:val="left" w:pos="503"/>
        </w:tabs>
        <w:ind w:left="502" w:hanging="282"/>
        <w:jc w:val="left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root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binary</w:t>
      </w:r>
      <w:r>
        <w:rPr>
          <w:spacing w:val="-6"/>
          <w:sz w:val="24"/>
        </w:rPr>
        <w:t xml:space="preserve"> </w:t>
      </w:r>
      <w:r>
        <w:rPr>
          <w:sz w:val="24"/>
        </w:rPr>
        <w:t>tree.</w:t>
      </w:r>
    </w:p>
    <w:p w14:paraId="4BC17AD1" w14:textId="77777777" w:rsidR="00B87178" w:rsidRDefault="00B87178" w:rsidP="00B87178">
      <w:pPr>
        <w:pStyle w:val="ListParagraph"/>
        <w:numPr>
          <w:ilvl w:val="2"/>
          <w:numId w:val="16"/>
        </w:numPr>
        <w:tabs>
          <w:tab w:val="left" w:pos="503"/>
        </w:tabs>
        <w:ind w:left="221" w:right="1185" w:firstLine="0"/>
        <w:jc w:val="left"/>
        <w:rPr>
          <w:sz w:val="24"/>
        </w:rPr>
      </w:pPr>
      <w:r>
        <w:rPr>
          <w:sz w:val="24"/>
        </w:rPr>
        <w:t>Call the traversal functions with the root Node to perform inorder, preorder, and</w:t>
      </w:r>
      <w:r>
        <w:rPr>
          <w:spacing w:val="-65"/>
          <w:sz w:val="24"/>
        </w:rPr>
        <w:t xml:space="preserve"> </w:t>
      </w:r>
      <w:r>
        <w:rPr>
          <w:sz w:val="24"/>
        </w:rPr>
        <w:t>postorder</w:t>
      </w:r>
      <w:r>
        <w:rPr>
          <w:spacing w:val="-1"/>
          <w:sz w:val="24"/>
        </w:rPr>
        <w:t xml:space="preserve"> </w:t>
      </w:r>
      <w:r>
        <w:rPr>
          <w:sz w:val="24"/>
        </w:rPr>
        <w:t>traversal.</w:t>
      </w:r>
    </w:p>
    <w:p w14:paraId="58918E2C" w14:textId="77777777" w:rsidR="00B87178" w:rsidRDefault="00B87178" w:rsidP="00B87178">
      <w:pPr>
        <w:pStyle w:val="ListParagraph"/>
        <w:numPr>
          <w:ilvl w:val="2"/>
          <w:numId w:val="16"/>
        </w:numPr>
        <w:tabs>
          <w:tab w:val="left" w:pos="503"/>
        </w:tabs>
        <w:ind w:left="502" w:hanging="282"/>
        <w:jc w:val="left"/>
        <w:rPr>
          <w:sz w:val="24"/>
        </w:rPr>
      </w:pPr>
      <w:r>
        <w:rPr>
          <w:sz w:val="24"/>
        </w:rPr>
        <w:t>Stop</w:t>
      </w:r>
    </w:p>
    <w:p w14:paraId="63081D8D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96295D2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PROGRAM;</w:t>
      </w:r>
    </w:p>
    <w:p w14:paraId="661A6CD5" w14:textId="77777777" w:rsidR="00B87178" w:rsidRDefault="00B87178" w:rsidP="00B87178">
      <w:pPr>
        <w:pStyle w:val="BodyText"/>
        <w:spacing w:before="196" w:line="424" w:lineRule="auto"/>
        <w:ind w:left="221" w:right="7323"/>
      </w:pPr>
      <w:r>
        <w:t>#include &lt;stdio.h&gt;</w:t>
      </w:r>
      <w:r>
        <w:rPr>
          <w:spacing w:val="1"/>
        </w:rPr>
        <w:t xml:space="preserve"> </w:t>
      </w:r>
      <w:r>
        <w:t>#include</w:t>
      </w:r>
      <w:r>
        <w:rPr>
          <w:spacing w:val="-10"/>
        </w:rPr>
        <w:t xml:space="preserve"> </w:t>
      </w:r>
      <w:r>
        <w:t>&lt;stdlib.h&gt;</w:t>
      </w:r>
    </w:p>
    <w:p w14:paraId="1ECE1587" w14:textId="77777777" w:rsidR="00B87178" w:rsidRDefault="00B87178" w:rsidP="00B87178">
      <w:pPr>
        <w:pStyle w:val="BodyText"/>
        <w:rPr>
          <w:sz w:val="24"/>
        </w:rPr>
      </w:pPr>
    </w:p>
    <w:p w14:paraId="631C8FF7" w14:textId="77777777" w:rsidR="00B87178" w:rsidRDefault="00B87178" w:rsidP="00B87178">
      <w:pPr>
        <w:pStyle w:val="BodyText"/>
        <w:spacing w:before="175" w:line="424" w:lineRule="auto"/>
        <w:ind w:left="221" w:right="8616"/>
      </w:pPr>
      <w:r>
        <w:t>struct node {</w:t>
      </w:r>
      <w:r>
        <w:rPr>
          <w:spacing w:val="-59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element;</w:t>
      </w:r>
    </w:p>
    <w:p w14:paraId="59CBF236" w14:textId="77777777" w:rsidR="00B87178" w:rsidRDefault="00B87178" w:rsidP="00B87178">
      <w:pPr>
        <w:pStyle w:val="BodyText"/>
        <w:spacing w:before="2" w:line="424" w:lineRule="auto"/>
        <w:ind w:left="221" w:right="7827"/>
      </w:pPr>
      <w:r>
        <w:t>struct node* left;</w:t>
      </w:r>
      <w:r>
        <w:rPr>
          <w:spacing w:val="1"/>
        </w:rPr>
        <w:t xml:space="preserve"> </w:t>
      </w:r>
      <w:r>
        <w:t>struct</w:t>
      </w:r>
      <w:r>
        <w:rPr>
          <w:spacing w:val="-6"/>
        </w:rPr>
        <w:t xml:space="preserve"> </w:t>
      </w:r>
      <w:r>
        <w:t>node*</w:t>
      </w:r>
      <w:r>
        <w:rPr>
          <w:spacing w:val="-9"/>
        </w:rPr>
        <w:t xml:space="preserve"> </w:t>
      </w:r>
      <w:r>
        <w:t>right;</w:t>
      </w:r>
    </w:p>
    <w:p w14:paraId="0017E8A6" w14:textId="77777777" w:rsidR="00B87178" w:rsidRDefault="00B87178" w:rsidP="00B87178">
      <w:pPr>
        <w:pStyle w:val="BodyText"/>
        <w:spacing w:before="3"/>
        <w:ind w:left="221"/>
      </w:pPr>
      <w:r>
        <w:t>};</w:t>
      </w:r>
    </w:p>
    <w:p w14:paraId="3044D26A" w14:textId="77777777" w:rsidR="00B87178" w:rsidRDefault="00B87178" w:rsidP="00B87178">
      <w:pPr>
        <w:pStyle w:val="BodyText"/>
        <w:rPr>
          <w:sz w:val="24"/>
        </w:rPr>
      </w:pPr>
    </w:p>
    <w:p w14:paraId="5B49097E" w14:textId="77777777" w:rsidR="00B87178" w:rsidRDefault="00B87178" w:rsidP="00B87178">
      <w:pPr>
        <w:pStyle w:val="BodyText"/>
        <w:rPr>
          <w:sz w:val="32"/>
        </w:rPr>
      </w:pPr>
    </w:p>
    <w:p w14:paraId="1BFE1E36" w14:textId="77777777" w:rsidR="00B87178" w:rsidRDefault="00B87178" w:rsidP="00B87178">
      <w:pPr>
        <w:pStyle w:val="BodyText"/>
        <w:ind w:left="221"/>
      </w:pPr>
      <w:r>
        <w:t>struct</w:t>
      </w:r>
      <w:r>
        <w:rPr>
          <w:spacing w:val="-3"/>
        </w:rPr>
        <w:t xml:space="preserve"> </w:t>
      </w:r>
      <w:r>
        <w:t>node*</w:t>
      </w:r>
      <w:r>
        <w:rPr>
          <w:spacing w:val="-3"/>
        </w:rPr>
        <w:t xml:space="preserve"> </w:t>
      </w:r>
      <w:r>
        <w:t>createNode(int</w:t>
      </w:r>
      <w:r>
        <w:rPr>
          <w:spacing w:val="-3"/>
        </w:rPr>
        <w:t xml:space="preserve"> </w:t>
      </w:r>
      <w:r>
        <w:t>val)</w:t>
      </w:r>
    </w:p>
    <w:p w14:paraId="7ED9C59F" w14:textId="77777777" w:rsidR="00B87178" w:rsidRDefault="00B87178" w:rsidP="00B87178">
      <w:pPr>
        <w:pStyle w:val="BodyText"/>
        <w:spacing w:before="199"/>
        <w:ind w:left="221"/>
      </w:pPr>
      <w:r>
        <w:t>{</w:t>
      </w:r>
    </w:p>
    <w:p w14:paraId="037F53F6" w14:textId="77777777" w:rsidR="00B87178" w:rsidRDefault="00B87178" w:rsidP="00B87178">
      <w:pPr>
        <w:pStyle w:val="BodyText"/>
        <w:spacing w:before="196" w:line="424" w:lineRule="auto"/>
        <w:ind w:left="221" w:right="3861"/>
      </w:pPr>
      <w:r>
        <w:t>struct node* Node = (struct node*)malloc(sizeof(struct node));</w:t>
      </w:r>
      <w:r>
        <w:rPr>
          <w:spacing w:val="-59"/>
        </w:rPr>
        <w:t xml:space="preserve"> </w:t>
      </w:r>
      <w:r>
        <w:t>Node-&gt;element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val;</w:t>
      </w:r>
    </w:p>
    <w:p w14:paraId="46C4A6C2" w14:textId="77777777" w:rsidR="00B87178" w:rsidRDefault="00B87178" w:rsidP="00B87178">
      <w:pPr>
        <w:pStyle w:val="BodyText"/>
        <w:spacing w:before="2" w:line="424" w:lineRule="auto"/>
        <w:ind w:left="221" w:right="7816"/>
      </w:pPr>
      <w:r>
        <w:t>Node-&gt;left = NULL;</w:t>
      </w:r>
      <w:r>
        <w:rPr>
          <w:spacing w:val="1"/>
        </w:rPr>
        <w:t xml:space="preserve"> </w:t>
      </w:r>
      <w:r>
        <w:t>Node-&gt;right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NULL;</w:t>
      </w:r>
    </w:p>
    <w:p w14:paraId="013E48A2" w14:textId="77777777" w:rsidR="00B87178" w:rsidRDefault="00B87178" w:rsidP="00B87178">
      <w:pPr>
        <w:pStyle w:val="BodyText"/>
        <w:rPr>
          <w:sz w:val="24"/>
        </w:rPr>
      </w:pPr>
    </w:p>
    <w:p w14:paraId="4D750E65" w14:textId="77777777" w:rsidR="00B87178" w:rsidRDefault="00B87178" w:rsidP="00B87178">
      <w:pPr>
        <w:pStyle w:val="BodyText"/>
        <w:spacing w:before="175"/>
        <w:ind w:left="221"/>
      </w:pPr>
      <w:r>
        <w:t>return</w:t>
      </w:r>
      <w:r>
        <w:rPr>
          <w:spacing w:val="-3"/>
        </w:rPr>
        <w:t xml:space="preserve"> </w:t>
      </w:r>
      <w:r>
        <w:t>(Node);</w:t>
      </w:r>
    </w:p>
    <w:p w14:paraId="1EB62497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4CA68960" w14:textId="77777777" w:rsidR="00B87178" w:rsidRDefault="00B87178" w:rsidP="00B87178">
      <w:pPr>
        <w:pStyle w:val="BodyText"/>
        <w:rPr>
          <w:sz w:val="24"/>
        </w:rPr>
      </w:pPr>
    </w:p>
    <w:p w14:paraId="2BF0FD85" w14:textId="77777777" w:rsidR="00B87178" w:rsidRDefault="00B87178" w:rsidP="00B87178">
      <w:pPr>
        <w:pStyle w:val="BodyText"/>
        <w:rPr>
          <w:sz w:val="32"/>
        </w:rPr>
      </w:pPr>
    </w:p>
    <w:p w14:paraId="573AA265" w14:textId="77777777" w:rsidR="00B87178" w:rsidRDefault="00B87178" w:rsidP="00B87178">
      <w:pPr>
        <w:pStyle w:val="BodyText"/>
        <w:ind w:left="221"/>
      </w:pPr>
      <w:r>
        <w:t>void</w:t>
      </w:r>
      <w:r>
        <w:rPr>
          <w:spacing w:val="-4"/>
        </w:rPr>
        <w:t xml:space="preserve"> </w:t>
      </w:r>
      <w:r>
        <w:t>traversePreorder(struct</w:t>
      </w:r>
      <w:r>
        <w:rPr>
          <w:spacing w:val="-2"/>
        </w:rPr>
        <w:t xml:space="preserve"> </w:t>
      </w:r>
      <w:r>
        <w:t>node*</w:t>
      </w:r>
      <w:r>
        <w:rPr>
          <w:spacing w:val="-4"/>
        </w:rPr>
        <w:t xml:space="preserve"> </w:t>
      </w:r>
      <w:r>
        <w:t>root)</w:t>
      </w:r>
    </w:p>
    <w:p w14:paraId="7F74D6AD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405CB0D2" w14:textId="77777777" w:rsidR="00B87178" w:rsidRDefault="00B87178" w:rsidP="00B87178">
      <w:pPr>
        <w:pStyle w:val="BodyText"/>
        <w:spacing w:before="196" w:line="427" w:lineRule="auto"/>
        <w:ind w:left="221" w:right="8200"/>
      </w:pPr>
      <w:r>
        <w:t>if (root == NULL)</w:t>
      </w:r>
      <w:r>
        <w:rPr>
          <w:spacing w:val="-59"/>
        </w:rPr>
        <w:t xml:space="preserve"> </w:t>
      </w:r>
      <w:r>
        <w:t>return;</w:t>
      </w:r>
    </w:p>
    <w:p w14:paraId="3EF83970" w14:textId="77777777" w:rsidR="00B87178" w:rsidRDefault="00B87178" w:rsidP="00B87178">
      <w:pPr>
        <w:pStyle w:val="BodyText"/>
        <w:spacing w:line="424" w:lineRule="auto"/>
        <w:ind w:left="221" w:right="6981"/>
      </w:pPr>
      <w:r>
        <w:t>printf(" %d ", root-&gt;element);</w:t>
      </w:r>
      <w:r>
        <w:rPr>
          <w:spacing w:val="1"/>
        </w:rPr>
        <w:t xml:space="preserve"> </w:t>
      </w:r>
      <w:r>
        <w:t>traversePreorder(root-&gt;left);</w:t>
      </w:r>
      <w:r>
        <w:rPr>
          <w:spacing w:val="1"/>
        </w:rPr>
        <w:t xml:space="preserve"> </w:t>
      </w:r>
      <w:r>
        <w:t>traversePreorder(root-&gt;right);</w:t>
      </w:r>
    </w:p>
    <w:p w14:paraId="53C04CA9" w14:textId="77777777" w:rsidR="00B87178" w:rsidRDefault="00B87178" w:rsidP="00B87178">
      <w:pPr>
        <w:pStyle w:val="BodyText"/>
        <w:spacing w:before="3"/>
        <w:ind w:left="221"/>
      </w:pPr>
      <w:r>
        <w:t>}</w:t>
      </w:r>
    </w:p>
    <w:p w14:paraId="1349DA78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34EF6BA" w14:textId="77777777" w:rsidR="00B87178" w:rsidRDefault="00B87178" w:rsidP="00B87178">
      <w:pPr>
        <w:pStyle w:val="BodyText"/>
        <w:spacing w:before="93"/>
        <w:ind w:left="221"/>
      </w:pPr>
      <w:r>
        <w:lastRenderedPageBreak/>
        <w:t>void</w:t>
      </w:r>
      <w:r>
        <w:rPr>
          <w:spacing w:val="-4"/>
        </w:rPr>
        <w:t xml:space="preserve"> </w:t>
      </w:r>
      <w:r>
        <w:t>traverseInorder(struct</w:t>
      </w:r>
      <w:r>
        <w:rPr>
          <w:spacing w:val="-1"/>
        </w:rPr>
        <w:t xml:space="preserve"> </w:t>
      </w:r>
      <w:r>
        <w:t>node*</w:t>
      </w:r>
      <w:r>
        <w:rPr>
          <w:spacing w:val="-4"/>
        </w:rPr>
        <w:t xml:space="preserve"> </w:t>
      </w:r>
      <w:r>
        <w:t>root)</w:t>
      </w:r>
    </w:p>
    <w:p w14:paraId="575BFBD6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7ED91868" w14:textId="77777777" w:rsidR="00B87178" w:rsidRDefault="00B87178" w:rsidP="00B87178">
      <w:pPr>
        <w:pStyle w:val="BodyText"/>
        <w:spacing w:before="196" w:line="424" w:lineRule="auto"/>
        <w:ind w:left="221" w:right="8200"/>
      </w:pPr>
      <w:r>
        <w:t>if (root == NULL)</w:t>
      </w:r>
      <w:r>
        <w:rPr>
          <w:spacing w:val="-59"/>
        </w:rPr>
        <w:t xml:space="preserve"> </w:t>
      </w:r>
      <w:r>
        <w:t>return;</w:t>
      </w:r>
    </w:p>
    <w:p w14:paraId="698A3B8D" w14:textId="77777777" w:rsidR="00B87178" w:rsidRDefault="00B87178" w:rsidP="00B87178">
      <w:pPr>
        <w:pStyle w:val="BodyText"/>
        <w:spacing w:before="2" w:line="424" w:lineRule="auto"/>
        <w:ind w:left="221" w:right="7067"/>
      </w:pPr>
      <w:r>
        <w:t>traverseInorder(root-&gt;left);</w:t>
      </w:r>
      <w:r>
        <w:rPr>
          <w:spacing w:val="1"/>
        </w:rPr>
        <w:t xml:space="preserve"> </w:t>
      </w:r>
      <w:r>
        <w:t>printf(" %d ", root-&gt;element);</w:t>
      </w:r>
      <w:r>
        <w:rPr>
          <w:spacing w:val="-59"/>
        </w:rPr>
        <w:t xml:space="preserve"> </w:t>
      </w:r>
      <w:r>
        <w:t>traverseInorder(root-&gt;right);</w:t>
      </w:r>
    </w:p>
    <w:p w14:paraId="771B6E1B" w14:textId="77777777" w:rsidR="00B87178" w:rsidRDefault="00B87178" w:rsidP="00B87178">
      <w:pPr>
        <w:pStyle w:val="BodyText"/>
        <w:spacing w:before="3"/>
        <w:ind w:left="221"/>
      </w:pPr>
      <w:r>
        <w:t>}</w:t>
      </w:r>
    </w:p>
    <w:p w14:paraId="725BF27F" w14:textId="77777777" w:rsidR="00B87178" w:rsidRDefault="00B87178" w:rsidP="00B87178">
      <w:pPr>
        <w:pStyle w:val="BodyText"/>
        <w:spacing w:before="197"/>
        <w:ind w:left="221"/>
      </w:pPr>
      <w:r>
        <w:t>void</w:t>
      </w:r>
      <w:r>
        <w:rPr>
          <w:spacing w:val="-4"/>
        </w:rPr>
        <w:t xml:space="preserve"> </w:t>
      </w:r>
      <w:r>
        <w:t>traversePostorder(struct</w:t>
      </w:r>
      <w:r>
        <w:rPr>
          <w:spacing w:val="-1"/>
        </w:rPr>
        <w:t xml:space="preserve"> </w:t>
      </w:r>
      <w:r>
        <w:t>node*</w:t>
      </w:r>
      <w:r>
        <w:rPr>
          <w:spacing w:val="-4"/>
        </w:rPr>
        <w:t xml:space="preserve"> </w:t>
      </w:r>
      <w:r>
        <w:t>root)</w:t>
      </w:r>
    </w:p>
    <w:p w14:paraId="4C72F988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71DBB8EF" w14:textId="77777777" w:rsidR="00B87178" w:rsidRDefault="00B87178" w:rsidP="00B87178">
      <w:pPr>
        <w:pStyle w:val="BodyText"/>
        <w:spacing w:before="195" w:line="424" w:lineRule="auto"/>
        <w:ind w:left="221" w:right="8200"/>
      </w:pPr>
      <w:r>
        <w:t>if (root == NULL)</w:t>
      </w:r>
      <w:r>
        <w:rPr>
          <w:spacing w:val="-59"/>
        </w:rPr>
        <w:t xml:space="preserve"> </w:t>
      </w:r>
      <w:r>
        <w:t>return;</w:t>
      </w:r>
    </w:p>
    <w:p w14:paraId="1552A38F" w14:textId="77777777" w:rsidR="00B87178" w:rsidRDefault="00B87178" w:rsidP="00B87178">
      <w:pPr>
        <w:pStyle w:val="BodyText"/>
        <w:spacing w:before="5" w:line="424" w:lineRule="auto"/>
        <w:ind w:left="221" w:right="6882"/>
      </w:pPr>
      <w:r>
        <w:t>traversePostorder(root-&gt;left);</w:t>
      </w:r>
      <w:r>
        <w:rPr>
          <w:spacing w:val="1"/>
        </w:rPr>
        <w:t xml:space="preserve"> </w:t>
      </w:r>
      <w:r>
        <w:t>traversePostorder(root-&gt;right);</w:t>
      </w:r>
      <w:r>
        <w:rPr>
          <w:spacing w:val="-59"/>
        </w:rPr>
        <w:t xml:space="preserve"> </w:t>
      </w:r>
      <w:r>
        <w:t>printf("</w:t>
      </w:r>
      <w:r>
        <w:rPr>
          <w:spacing w:val="-2"/>
        </w:rPr>
        <w:t xml:space="preserve"> </w:t>
      </w:r>
      <w:r>
        <w:t>%d</w:t>
      </w:r>
      <w:r>
        <w:rPr>
          <w:spacing w:val="-3"/>
        </w:rPr>
        <w:t xml:space="preserve"> </w:t>
      </w:r>
      <w:r>
        <w:t>",</w:t>
      </w:r>
      <w:r>
        <w:rPr>
          <w:spacing w:val="-1"/>
        </w:rPr>
        <w:t xml:space="preserve"> </w:t>
      </w:r>
      <w:r>
        <w:t>root-&gt;element);</w:t>
      </w:r>
    </w:p>
    <w:p w14:paraId="1E596CCF" w14:textId="77777777" w:rsidR="00B87178" w:rsidRDefault="00B87178" w:rsidP="00B87178">
      <w:pPr>
        <w:pStyle w:val="BodyText"/>
        <w:spacing w:before="3"/>
        <w:ind w:left="221"/>
      </w:pPr>
      <w:r>
        <w:t>}</w:t>
      </w:r>
    </w:p>
    <w:p w14:paraId="67AFFC17" w14:textId="77777777" w:rsidR="00B87178" w:rsidRDefault="00B87178" w:rsidP="00B87178">
      <w:pPr>
        <w:pStyle w:val="BodyText"/>
        <w:rPr>
          <w:sz w:val="24"/>
        </w:rPr>
      </w:pPr>
    </w:p>
    <w:p w14:paraId="6566F5B7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39ED54E2" w14:textId="77777777" w:rsidR="00B87178" w:rsidRDefault="00B87178" w:rsidP="00B87178">
      <w:pPr>
        <w:pStyle w:val="BodyText"/>
        <w:ind w:left="221"/>
      </w:pPr>
      <w:r>
        <w:t>int</w:t>
      </w:r>
      <w:r>
        <w:rPr>
          <w:spacing w:val="-1"/>
        </w:rPr>
        <w:t xml:space="preserve"> </w:t>
      </w:r>
      <w:r>
        <w:t>main()</w:t>
      </w:r>
    </w:p>
    <w:p w14:paraId="60DE2F0D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46BFF477" w14:textId="77777777" w:rsidR="00B87178" w:rsidRDefault="00B87178" w:rsidP="00B87178">
      <w:pPr>
        <w:pStyle w:val="BodyText"/>
        <w:spacing w:before="196" w:line="424" w:lineRule="auto"/>
        <w:ind w:left="221" w:right="6390"/>
      </w:pPr>
      <w:r>
        <w:t>struct node* root = createNode(36);</w:t>
      </w:r>
      <w:r>
        <w:rPr>
          <w:spacing w:val="-59"/>
        </w:rPr>
        <w:t xml:space="preserve"> </w:t>
      </w:r>
      <w:r>
        <w:t>root-&gt;left</w:t>
      </w:r>
      <w:r>
        <w:rPr>
          <w:spacing w:val="-2"/>
        </w:rPr>
        <w:t xml:space="preserve"> </w:t>
      </w:r>
      <w:r>
        <w:t>= createNode(26);</w:t>
      </w:r>
    </w:p>
    <w:p w14:paraId="4D1264E7" w14:textId="77777777" w:rsidR="00B87178" w:rsidRDefault="00B87178" w:rsidP="00B87178">
      <w:pPr>
        <w:pStyle w:val="BodyText"/>
        <w:spacing w:before="2" w:line="424" w:lineRule="auto"/>
        <w:ind w:left="221" w:right="6638"/>
      </w:pPr>
      <w:r>
        <w:t>root-&gt;right = createNode(46);</w:t>
      </w:r>
      <w:r>
        <w:rPr>
          <w:spacing w:val="1"/>
        </w:rPr>
        <w:t xml:space="preserve"> </w:t>
      </w:r>
      <w:r>
        <w:t>root-&gt;left-&gt;left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createNode(21);</w:t>
      </w:r>
    </w:p>
    <w:p w14:paraId="55B5CC6E" w14:textId="77777777" w:rsidR="00B87178" w:rsidRDefault="00B87178" w:rsidP="00B87178">
      <w:pPr>
        <w:pStyle w:val="BodyText"/>
        <w:spacing w:before="2" w:line="424" w:lineRule="auto"/>
        <w:ind w:left="221" w:right="6141"/>
      </w:pPr>
      <w:r>
        <w:t>root-&gt;left-&gt;right = createNode(31);</w:t>
      </w:r>
      <w:r>
        <w:rPr>
          <w:spacing w:val="1"/>
        </w:rPr>
        <w:t xml:space="preserve"> </w:t>
      </w:r>
      <w:r>
        <w:t>root-&gt;left-&gt;left-&gt;left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createNode(11);</w:t>
      </w:r>
    </w:p>
    <w:p w14:paraId="3A7081FC" w14:textId="77777777" w:rsidR="00B87178" w:rsidRDefault="00B87178" w:rsidP="00B87178">
      <w:pPr>
        <w:pStyle w:val="BodyText"/>
        <w:spacing w:before="5" w:line="424" w:lineRule="auto"/>
        <w:ind w:left="221" w:right="6007"/>
      </w:pPr>
      <w:r>
        <w:t>root-&gt;left-&gt;left-&gt;right = createNode(24);</w:t>
      </w:r>
      <w:r>
        <w:rPr>
          <w:spacing w:val="-59"/>
        </w:rPr>
        <w:t xml:space="preserve"> </w:t>
      </w:r>
      <w:r>
        <w:t>root-&gt;right-&gt;left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createNode(41);</w:t>
      </w:r>
    </w:p>
    <w:p w14:paraId="09377B37" w14:textId="77777777" w:rsidR="00B87178" w:rsidRDefault="00B87178" w:rsidP="00B87178">
      <w:pPr>
        <w:pStyle w:val="BodyText"/>
        <w:spacing w:before="2"/>
        <w:ind w:left="221"/>
      </w:pPr>
      <w:r>
        <w:t>root-&gt;right-&gt;right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createNode(56);</w:t>
      </w:r>
    </w:p>
    <w:p w14:paraId="307E9837" w14:textId="77777777" w:rsidR="00B87178" w:rsidRDefault="00B87178" w:rsidP="00B87178">
      <w:pPr>
        <w:pStyle w:val="BodyText"/>
        <w:spacing w:before="196" w:line="424" w:lineRule="auto"/>
        <w:ind w:left="221" w:right="5739"/>
      </w:pPr>
      <w:r>
        <w:t>root-&gt;right-&gt;right-&gt;left = createNode(51);</w:t>
      </w:r>
      <w:r>
        <w:rPr>
          <w:spacing w:val="1"/>
        </w:rPr>
        <w:t xml:space="preserve"> </w:t>
      </w:r>
      <w:r>
        <w:t>root-&gt;right-&gt;right-&gt;right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createNode(66);</w:t>
      </w:r>
    </w:p>
    <w:p w14:paraId="03A24868" w14:textId="77777777" w:rsidR="00B87178" w:rsidRDefault="00B87178" w:rsidP="00B87178">
      <w:pPr>
        <w:pStyle w:val="BodyText"/>
        <w:rPr>
          <w:sz w:val="24"/>
        </w:rPr>
      </w:pPr>
    </w:p>
    <w:p w14:paraId="03C069C5" w14:textId="77777777" w:rsidR="00B87178" w:rsidRDefault="00B87178" w:rsidP="00B87178">
      <w:pPr>
        <w:pStyle w:val="BodyText"/>
        <w:spacing w:before="175" w:line="424" w:lineRule="auto"/>
        <w:ind w:left="221" w:right="4070"/>
      </w:pPr>
      <w:r>
        <w:t>printf("\n The Preorder traversal of given binary tree is -\n");</w:t>
      </w:r>
      <w:r>
        <w:rPr>
          <w:spacing w:val="-59"/>
        </w:rPr>
        <w:t xml:space="preserve"> </w:t>
      </w:r>
      <w:r>
        <w:t>traversePreorder(root);</w:t>
      </w:r>
    </w:p>
    <w:p w14:paraId="07A64F96" w14:textId="77777777" w:rsidR="00B87178" w:rsidRDefault="00B87178" w:rsidP="00B87178">
      <w:pPr>
        <w:spacing w:line="424" w:lineRule="auto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247D6A2" w14:textId="77777777" w:rsidR="00B87178" w:rsidRDefault="00B87178" w:rsidP="00B87178">
      <w:pPr>
        <w:pStyle w:val="BodyText"/>
        <w:spacing w:before="93" w:line="427" w:lineRule="auto"/>
        <w:ind w:left="221" w:right="4229"/>
      </w:pPr>
      <w:r>
        <w:lastRenderedPageBreak/>
        <w:t>printf("\n The Inorder traversal of given binary tree is -\n");</w:t>
      </w:r>
      <w:r>
        <w:rPr>
          <w:spacing w:val="-59"/>
        </w:rPr>
        <w:t xml:space="preserve"> </w:t>
      </w:r>
      <w:r>
        <w:t>traverseInorder(root);</w:t>
      </w:r>
    </w:p>
    <w:p w14:paraId="6901AD9C" w14:textId="77777777" w:rsidR="00B87178" w:rsidRDefault="00B87178" w:rsidP="00B87178">
      <w:pPr>
        <w:pStyle w:val="BodyText"/>
        <w:rPr>
          <w:sz w:val="24"/>
        </w:rPr>
      </w:pPr>
    </w:p>
    <w:p w14:paraId="006E32AF" w14:textId="77777777" w:rsidR="00B87178" w:rsidRDefault="00B87178" w:rsidP="00B87178">
      <w:pPr>
        <w:pStyle w:val="BodyText"/>
        <w:spacing w:before="170" w:line="424" w:lineRule="auto"/>
        <w:ind w:left="221" w:right="3972"/>
      </w:pPr>
      <w:r>
        <w:t>printf("\n The Postorder traversal of given binary tree is -\n");</w:t>
      </w:r>
      <w:r>
        <w:rPr>
          <w:spacing w:val="-59"/>
        </w:rPr>
        <w:t xml:space="preserve"> </w:t>
      </w:r>
      <w:r>
        <w:t>traversePostorder(root);</w:t>
      </w:r>
    </w:p>
    <w:p w14:paraId="1E9B2477" w14:textId="77777777" w:rsidR="00B87178" w:rsidRDefault="00B87178" w:rsidP="00B87178">
      <w:pPr>
        <w:pStyle w:val="BodyText"/>
        <w:rPr>
          <w:sz w:val="24"/>
        </w:rPr>
      </w:pPr>
    </w:p>
    <w:p w14:paraId="40D2A83F" w14:textId="77777777" w:rsidR="00B87178" w:rsidRDefault="00B87178" w:rsidP="00B87178">
      <w:pPr>
        <w:pStyle w:val="BodyText"/>
        <w:spacing w:before="175" w:line="252" w:lineRule="exact"/>
        <w:ind w:left="221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6C8D5502" w14:textId="77777777" w:rsidR="00B87178" w:rsidRDefault="00B87178" w:rsidP="00B87178">
      <w:pPr>
        <w:pStyle w:val="BodyText"/>
        <w:spacing w:line="252" w:lineRule="exact"/>
        <w:ind w:left="221"/>
      </w:pPr>
      <w:r>
        <w:t>}</w:t>
      </w:r>
    </w:p>
    <w:p w14:paraId="05032744" w14:textId="77777777" w:rsidR="00B87178" w:rsidRDefault="00B87178" w:rsidP="00B87178">
      <w:pPr>
        <w:rPr>
          <w:sz w:val="24"/>
        </w:rPr>
      </w:pPr>
    </w:p>
    <w:p w14:paraId="650600CA" w14:textId="77777777" w:rsidR="00B87178" w:rsidRDefault="00B87178" w:rsidP="00B87178">
      <w:pPr>
        <w:pStyle w:val="BodyText"/>
        <w:spacing w:before="3"/>
        <w:rPr>
          <w:sz w:val="32"/>
        </w:rPr>
      </w:pPr>
    </w:p>
    <w:p w14:paraId="32594237" w14:textId="77777777" w:rsidR="00B87178" w:rsidRDefault="00B87178" w:rsidP="00B87178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OUTPUT:</w:t>
      </w:r>
    </w:p>
    <w:p w14:paraId="254E02FC" w14:textId="77777777" w:rsidR="00B87178" w:rsidRDefault="00B87178" w:rsidP="00B87178">
      <w:pPr>
        <w:pStyle w:val="BodyText"/>
        <w:spacing w:before="2"/>
        <w:rPr>
          <w:rFonts w:ascii="Cambria"/>
          <w:sz w:val="13"/>
        </w:rPr>
      </w:pPr>
    </w:p>
    <w:p w14:paraId="3CD5509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E80AE67" w14:textId="77777777" w:rsidR="00B87178" w:rsidRDefault="00B87178" w:rsidP="00B87178">
      <w:pPr>
        <w:pStyle w:val="BodyText"/>
        <w:rPr>
          <w:rFonts w:ascii="Cambria"/>
          <w:sz w:val="26"/>
        </w:rPr>
      </w:pP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60F701A" wp14:editId="294C68D8">
                <wp:simplePos x="0" y="0"/>
                <wp:positionH relativeFrom="column">
                  <wp:posOffset>3533140</wp:posOffset>
                </wp:positionH>
                <wp:positionV relativeFrom="paragraph">
                  <wp:posOffset>929640</wp:posOffset>
                </wp:positionV>
                <wp:extent cx="188595" cy="27940"/>
                <wp:effectExtent l="0" t="0" r="0" b="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9">
                      <w14:nvContentPartPr>
                        <w14:cNvContentPartPr/>
                      </w14:nvContentPartPr>
                      <w14:xfrm>
                        <a:off x="4218940" y="4671695"/>
                        <a:ext cx="188595" cy="27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F05BB4" id="Ink 24" o:spid="_x0000_s1026" type="#_x0000_t75" style="position:absolute;margin-left:278.2pt;margin-top:73.2pt;width:348.25pt;height:375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">
                <v:imagedata r:id="rId40" o:title="" croptop="-1933045f" cropleft="-1253708f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35EE050" wp14:editId="19D03F99">
                <wp:simplePos x="0" y="0"/>
                <wp:positionH relativeFrom="column">
                  <wp:posOffset>3742055</wp:posOffset>
                </wp:positionH>
                <wp:positionV relativeFrom="paragraph">
                  <wp:posOffset>894715</wp:posOffset>
                </wp:positionV>
                <wp:extent cx="1599565" cy="49530"/>
                <wp:effectExtent l="0" t="0" r="0" b="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1">
                      <w14:nvContentPartPr>
                        <w14:cNvContentPartPr/>
                      </w14:nvContentPartPr>
                      <w14:xfrm>
                        <a:off x="4427855" y="4636770"/>
                        <a:ext cx="1599565" cy="49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9DA907" id="Ink 22" o:spid="_x0000_s1026" type="#_x0000_t75" style="position:absolute;margin-left:294.65pt;margin-top:70.45pt;width:475.8pt;height:37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">
                <v:imagedata r:id="rId42" o:title="" croptop="-1697806f" cropleft="-177315f"/>
              </v:shape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0" distR="0" simplePos="0" relativeHeight="251664384" behindDoc="0" locked="0" layoutInCell="1" allowOverlap="1" wp14:anchorId="65247EA9" wp14:editId="441C0E6F">
            <wp:simplePos x="0" y="0"/>
            <wp:positionH relativeFrom="page">
              <wp:posOffset>839470</wp:posOffset>
            </wp:positionH>
            <wp:positionV relativeFrom="paragraph">
              <wp:posOffset>53975</wp:posOffset>
            </wp:positionV>
            <wp:extent cx="5638800" cy="963295"/>
            <wp:effectExtent l="0" t="0" r="0" b="0"/>
            <wp:wrapTopAndBottom/>
            <wp:docPr id="2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6.png"/>
                    <pic:cNvPicPr>
                      <a:picLocks noChangeAspect="1"/>
                    </pic:cNvPicPr>
                  </pic:nvPicPr>
                  <pic:blipFill>
                    <a:blip r:embed="rId43" cstate="print"/>
                    <a:srcRect t="1973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AF9C8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115C61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B5CECF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6FAC72C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DB7B2D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B556D8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757922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58EF8A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8E4E1C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FB645F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EA7EBD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B0EF3A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7A69DD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E014BB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2C1AD4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B22414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C30417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24CADA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2ADB7D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D721EA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E0EAFF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48101D3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42FE1DB" w14:textId="77777777" w:rsidR="00B87178" w:rsidRDefault="00B87178" w:rsidP="00B87178">
      <w:pPr>
        <w:pStyle w:val="BodyText"/>
        <w:spacing w:before="10"/>
        <w:rPr>
          <w:rFonts w:ascii="Cambria"/>
          <w:sz w:val="31"/>
        </w:rPr>
      </w:pPr>
    </w:p>
    <w:p w14:paraId="7BF85F1A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026572C4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08F088AC" w14:textId="77777777" w:rsidR="00B87178" w:rsidRDefault="00B87178" w:rsidP="00B87178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40C340F0" w14:textId="77777777" w:rsidTr="002000EE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7DC32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No.:09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72CFE" w14:textId="77777777" w:rsidR="00B87178" w:rsidRDefault="00B87178" w:rsidP="002000EE">
            <w:pPr>
              <w:pStyle w:val="TableParagraph"/>
              <w:spacing w:line="258" w:lineRule="exact"/>
              <w:ind w:left="866"/>
              <w:rPr>
                <w:b/>
              </w:rPr>
            </w:pPr>
            <w:r>
              <w:rPr>
                <w:b/>
              </w:rPr>
              <w:t>Implementation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Binary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Search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tree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5D7C3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Date:25/04/2024</w:t>
            </w:r>
          </w:p>
        </w:tc>
      </w:tr>
    </w:tbl>
    <w:p w14:paraId="1D9EFCA6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774F2E63" w14:textId="77777777" w:rsidR="00B87178" w:rsidRDefault="00B87178" w:rsidP="00B87178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Binary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Search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Tree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perform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operations.</w:t>
      </w:r>
    </w:p>
    <w:p w14:paraId="33B3941C" w14:textId="77777777" w:rsidR="00B87178" w:rsidRDefault="00B87178" w:rsidP="00B87178">
      <w:pPr>
        <w:pStyle w:val="ListParagraph"/>
        <w:numPr>
          <w:ilvl w:val="3"/>
          <w:numId w:val="16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Insert</w:t>
      </w:r>
    </w:p>
    <w:p w14:paraId="0B45D1AA" w14:textId="77777777" w:rsidR="00B87178" w:rsidRDefault="00B87178" w:rsidP="00B87178">
      <w:pPr>
        <w:pStyle w:val="ListParagraph"/>
        <w:numPr>
          <w:ilvl w:val="3"/>
          <w:numId w:val="16"/>
        </w:numPr>
        <w:tabs>
          <w:tab w:val="left" w:pos="1188"/>
          <w:tab w:val="left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</w:p>
    <w:p w14:paraId="108911EB" w14:textId="77777777" w:rsidR="00B87178" w:rsidRDefault="00B87178" w:rsidP="00B87178">
      <w:pPr>
        <w:pStyle w:val="ListParagraph"/>
        <w:numPr>
          <w:ilvl w:val="3"/>
          <w:numId w:val="16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Search</w:t>
      </w:r>
    </w:p>
    <w:p w14:paraId="75812FD2" w14:textId="77777777" w:rsidR="00B87178" w:rsidRDefault="00B87178" w:rsidP="00B87178">
      <w:pPr>
        <w:pStyle w:val="ListParagraph"/>
        <w:numPr>
          <w:ilvl w:val="3"/>
          <w:numId w:val="16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Display</w:t>
      </w:r>
    </w:p>
    <w:p w14:paraId="7814881E" w14:textId="77777777" w:rsidR="00B87178" w:rsidRDefault="00B87178" w:rsidP="00B87178">
      <w:pPr>
        <w:pStyle w:val="BodyText"/>
        <w:spacing w:before="1"/>
        <w:rPr>
          <w:rFonts w:ascii="Cambria"/>
          <w:b/>
          <w:sz w:val="33"/>
        </w:rPr>
      </w:pPr>
    </w:p>
    <w:p w14:paraId="46B6D86A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6F993B8A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648DFF96" w14:textId="77777777" w:rsidR="00B87178" w:rsidRDefault="00B87178" w:rsidP="00B87178">
      <w:pPr>
        <w:pStyle w:val="ListParagraph"/>
        <w:numPr>
          <w:ilvl w:val="0"/>
          <w:numId w:val="1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Start</w:t>
      </w:r>
    </w:p>
    <w:p w14:paraId="36931168" w14:textId="77777777" w:rsidR="00B87178" w:rsidRDefault="00B87178" w:rsidP="00B87178">
      <w:pPr>
        <w:pStyle w:val="ListParagraph"/>
        <w:numPr>
          <w:ilvl w:val="0"/>
          <w:numId w:val="1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data,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4"/>
          <w:sz w:val="24"/>
        </w:rPr>
        <w:t xml:space="preserve"> </w:t>
      </w:r>
      <w:r>
        <w:rPr>
          <w:sz w:val="24"/>
        </w:rPr>
        <w:t>pointer,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4"/>
          <w:sz w:val="24"/>
        </w:rPr>
        <w:t xml:space="preserve"> </w:t>
      </w:r>
      <w:r>
        <w:rPr>
          <w:sz w:val="24"/>
        </w:rPr>
        <w:t>pointer.</w:t>
      </w:r>
    </w:p>
    <w:p w14:paraId="430F9C8C" w14:textId="77777777" w:rsidR="00B87178" w:rsidRDefault="00B87178" w:rsidP="00B87178">
      <w:pPr>
        <w:pStyle w:val="ListParagraph"/>
        <w:numPr>
          <w:ilvl w:val="0"/>
          <w:numId w:val="1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a root</w:t>
      </w:r>
      <w:r>
        <w:rPr>
          <w:spacing w:val="-4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 NULL.</w:t>
      </w:r>
    </w:p>
    <w:p w14:paraId="48F57190" w14:textId="77777777" w:rsidR="00B87178" w:rsidRDefault="00B87178" w:rsidP="00B87178">
      <w:pPr>
        <w:pStyle w:val="ListParagraph"/>
        <w:numPr>
          <w:ilvl w:val="0"/>
          <w:numId w:val="1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 w14:paraId="0B127ED4" w14:textId="77777777" w:rsidR="00B87178" w:rsidRDefault="00B87178" w:rsidP="00B87178">
      <w:pPr>
        <w:pStyle w:val="ListParagraph"/>
        <w:numPr>
          <w:ilvl w:val="0"/>
          <w:numId w:val="18"/>
        </w:numPr>
        <w:tabs>
          <w:tab w:val="left" w:pos="490"/>
        </w:tabs>
        <w:rPr>
          <w:sz w:val="24"/>
        </w:rPr>
      </w:pPr>
      <w:r>
        <w:rPr>
          <w:sz w:val="24"/>
        </w:rPr>
        <w:t>Insert:</w:t>
      </w:r>
    </w:p>
    <w:p w14:paraId="5F983280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tree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empty, 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it as</w:t>
      </w:r>
      <w:r>
        <w:rPr>
          <w:spacing w:val="-4"/>
          <w:sz w:val="24"/>
        </w:rPr>
        <w:t xml:space="preserve"> </w:t>
      </w:r>
      <w:r>
        <w:rPr>
          <w:sz w:val="24"/>
        </w:rPr>
        <w:t>the root.</w:t>
      </w:r>
    </w:p>
    <w:p w14:paraId="6CD64E23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Otherwise,</w:t>
      </w:r>
      <w:r>
        <w:rPr>
          <w:spacing w:val="-2"/>
          <w:sz w:val="24"/>
        </w:rPr>
        <w:t xml:space="preserve"> </w:t>
      </w:r>
      <w:r>
        <w:rPr>
          <w:sz w:val="24"/>
        </w:rPr>
        <w:t>traverse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tree</w:t>
      </w:r>
      <w:r>
        <w:rPr>
          <w:spacing w:val="-2"/>
          <w:sz w:val="24"/>
        </w:rPr>
        <w:t xml:space="preserve"> </w:t>
      </w:r>
      <w:r>
        <w:rPr>
          <w:sz w:val="24"/>
        </w:rPr>
        <w:t>starting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root:</w:t>
      </w:r>
    </w:p>
    <w:p w14:paraId="7480754B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 is</w:t>
      </w:r>
      <w:r>
        <w:rPr>
          <w:spacing w:val="-1"/>
          <w:sz w:val="24"/>
        </w:rPr>
        <w:t xml:space="preserve"> </w:t>
      </w:r>
      <w:r>
        <w:rPr>
          <w:sz w:val="24"/>
        </w:rPr>
        <w:t>less</w:t>
      </w:r>
      <w:r>
        <w:rPr>
          <w:spacing w:val="-4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Node's</w:t>
      </w:r>
      <w:r>
        <w:rPr>
          <w:spacing w:val="-1"/>
          <w:sz w:val="24"/>
        </w:rPr>
        <w:t xml:space="preserve"> </w:t>
      </w:r>
      <w:r>
        <w:rPr>
          <w:sz w:val="24"/>
        </w:rPr>
        <w:t>data,</w:t>
      </w:r>
      <w:r>
        <w:rPr>
          <w:spacing w:val="-3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 w14:paraId="7F20C3B1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 is</w:t>
      </w:r>
      <w:r>
        <w:rPr>
          <w:spacing w:val="-1"/>
          <w:sz w:val="24"/>
        </w:rPr>
        <w:t xml:space="preserve"> </w:t>
      </w:r>
      <w:r>
        <w:rPr>
          <w:sz w:val="24"/>
        </w:rPr>
        <w:t>greater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z w:val="24"/>
        </w:rPr>
        <w:t>Node's</w:t>
      </w:r>
      <w:r>
        <w:rPr>
          <w:spacing w:val="-4"/>
          <w:sz w:val="24"/>
        </w:rPr>
        <w:t xml:space="preserve"> </w:t>
      </w:r>
      <w:r>
        <w:rPr>
          <w:sz w:val="24"/>
        </w:rPr>
        <w:t>data,</w:t>
      </w:r>
      <w:r>
        <w:rPr>
          <w:spacing w:val="-3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 w14:paraId="27004A79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Repeat</w:t>
      </w:r>
      <w:r>
        <w:rPr>
          <w:spacing w:val="-3"/>
          <w:sz w:val="24"/>
        </w:rPr>
        <w:t xml:space="preserve"> </w:t>
      </w:r>
      <w:r>
        <w:rPr>
          <w:sz w:val="24"/>
        </w:rPr>
        <w:t>until</w:t>
      </w:r>
      <w:r>
        <w:rPr>
          <w:spacing w:val="-2"/>
          <w:sz w:val="24"/>
        </w:rPr>
        <w:t xml:space="preserve"> </w:t>
      </w:r>
      <w:r>
        <w:rPr>
          <w:sz w:val="24"/>
        </w:rPr>
        <w:t>reaching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NULL child</w:t>
      </w:r>
      <w:r>
        <w:rPr>
          <w:spacing w:val="-1"/>
          <w:sz w:val="24"/>
        </w:rPr>
        <w:t xml:space="preserve"> </w:t>
      </w:r>
      <w:r>
        <w:rPr>
          <w:sz w:val="24"/>
        </w:rPr>
        <w:t>pointer,</w:t>
      </w:r>
      <w:r>
        <w:rPr>
          <w:spacing w:val="-4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Node.</w:t>
      </w:r>
    </w:p>
    <w:p w14:paraId="5135D075" w14:textId="77777777" w:rsidR="00B87178" w:rsidRDefault="00B87178" w:rsidP="00B87178">
      <w:pPr>
        <w:pStyle w:val="ListParagraph"/>
        <w:numPr>
          <w:ilvl w:val="0"/>
          <w:numId w:val="18"/>
        </w:numPr>
        <w:tabs>
          <w:tab w:val="left" w:pos="490"/>
        </w:tabs>
        <w:rPr>
          <w:sz w:val="24"/>
        </w:rPr>
      </w:pPr>
      <w:r>
        <w:rPr>
          <w:sz w:val="24"/>
        </w:rPr>
        <w:t>Search:</w:t>
      </w:r>
    </w:p>
    <w:p w14:paraId="188B03CE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Start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root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compare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Node:</w:t>
      </w:r>
    </w:p>
    <w:p w14:paraId="281DAD82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spacing w:before="1"/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matches,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15962C7F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 is</w:t>
      </w:r>
      <w:r>
        <w:rPr>
          <w:spacing w:val="-2"/>
          <w:sz w:val="24"/>
        </w:rPr>
        <w:t xml:space="preserve"> </w:t>
      </w:r>
      <w:r>
        <w:rPr>
          <w:sz w:val="24"/>
        </w:rPr>
        <w:t>less</w:t>
      </w:r>
      <w:r>
        <w:rPr>
          <w:spacing w:val="-5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Node's</w:t>
      </w:r>
      <w:r>
        <w:rPr>
          <w:spacing w:val="-2"/>
          <w:sz w:val="24"/>
        </w:rPr>
        <w:t xml:space="preserve"> </w:t>
      </w:r>
      <w:r>
        <w:rPr>
          <w:sz w:val="24"/>
        </w:rPr>
        <w:t>data,</w:t>
      </w:r>
      <w:r>
        <w:rPr>
          <w:spacing w:val="-4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 w14:paraId="3D35B690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 is</w:t>
      </w:r>
      <w:r>
        <w:rPr>
          <w:spacing w:val="-1"/>
          <w:sz w:val="24"/>
        </w:rPr>
        <w:t xml:space="preserve"> </w:t>
      </w:r>
      <w:r>
        <w:rPr>
          <w:sz w:val="24"/>
        </w:rPr>
        <w:t>greater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z w:val="24"/>
        </w:rPr>
        <w:t>Node's</w:t>
      </w:r>
      <w:r>
        <w:rPr>
          <w:spacing w:val="-4"/>
          <w:sz w:val="24"/>
        </w:rPr>
        <w:t xml:space="preserve"> </w:t>
      </w:r>
      <w:r>
        <w:rPr>
          <w:sz w:val="24"/>
        </w:rPr>
        <w:t>data,</w:t>
      </w:r>
      <w:r>
        <w:rPr>
          <w:spacing w:val="-3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 w14:paraId="50A99584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Repeat</w:t>
      </w:r>
      <w:r>
        <w:rPr>
          <w:spacing w:val="-3"/>
          <w:sz w:val="24"/>
        </w:rPr>
        <w:t xml:space="preserve"> </w:t>
      </w:r>
      <w:r>
        <w:rPr>
          <w:sz w:val="24"/>
        </w:rPr>
        <w:t>until</w:t>
      </w:r>
      <w:r>
        <w:rPr>
          <w:spacing w:val="-4"/>
          <w:sz w:val="24"/>
        </w:rPr>
        <w:t xml:space="preserve"> </w:t>
      </w:r>
      <w:r>
        <w:rPr>
          <w:sz w:val="24"/>
        </w:rPr>
        <w:t>finding</w:t>
      </w:r>
      <w:r>
        <w:rPr>
          <w:spacing w:val="-2"/>
          <w:sz w:val="24"/>
        </w:rPr>
        <w:t xml:space="preserve"> </w:t>
      </w:r>
      <w:r>
        <w:rPr>
          <w:sz w:val="24"/>
        </w:rPr>
        <w:t>the data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reaching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NULL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1"/>
          <w:sz w:val="24"/>
        </w:rPr>
        <w:t xml:space="preserve"> </w:t>
      </w:r>
      <w:r>
        <w:rPr>
          <w:sz w:val="24"/>
        </w:rPr>
        <w:t>pointer.</w:t>
      </w:r>
    </w:p>
    <w:p w14:paraId="14D9D5AD" w14:textId="77777777" w:rsidR="00B87178" w:rsidRDefault="00B87178" w:rsidP="00B87178">
      <w:pPr>
        <w:pStyle w:val="ListParagraph"/>
        <w:numPr>
          <w:ilvl w:val="0"/>
          <w:numId w:val="17"/>
        </w:numPr>
        <w:tabs>
          <w:tab w:val="left" w:pos="503"/>
        </w:tabs>
        <w:ind w:left="221" w:right="1056" w:firstLine="0"/>
        <w:rPr>
          <w:sz w:val="24"/>
        </w:rPr>
      </w:pPr>
      <w:r>
        <w:rPr>
          <w:sz w:val="24"/>
        </w:rPr>
        <w:t>Test the operations by inserting elements into the tree and searching for specific</w:t>
      </w:r>
      <w:r>
        <w:rPr>
          <w:spacing w:val="-64"/>
          <w:sz w:val="24"/>
        </w:rPr>
        <w:t xml:space="preserve"> </w:t>
      </w:r>
      <w:r>
        <w:rPr>
          <w:sz w:val="24"/>
        </w:rPr>
        <w:t>values.</w:t>
      </w:r>
    </w:p>
    <w:p w14:paraId="03E716D5" w14:textId="77777777" w:rsidR="00B87178" w:rsidRDefault="00B87178" w:rsidP="00B87178">
      <w:pPr>
        <w:pStyle w:val="ListParagraph"/>
        <w:numPr>
          <w:ilvl w:val="0"/>
          <w:numId w:val="1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536399B5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F0C94AA" w14:textId="77777777" w:rsidR="00B87178" w:rsidRDefault="00B87178" w:rsidP="00B87178">
      <w:pPr>
        <w:pStyle w:val="BodyText"/>
        <w:rPr>
          <w:sz w:val="20"/>
        </w:rPr>
      </w:pPr>
    </w:p>
    <w:p w14:paraId="10B0046B" w14:textId="77777777" w:rsidR="00B87178" w:rsidRDefault="00B87178" w:rsidP="00B87178">
      <w:pPr>
        <w:pStyle w:val="BodyText"/>
        <w:spacing w:before="9"/>
        <w:rPr>
          <w:sz w:val="18"/>
        </w:rPr>
      </w:pPr>
    </w:p>
    <w:p w14:paraId="4BA63B5C" w14:textId="77777777" w:rsidR="00B87178" w:rsidRDefault="00B87178" w:rsidP="00B87178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PROGRAM;</w:t>
      </w:r>
    </w:p>
    <w:p w14:paraId="434024FE" w14:textId="77777777" w:rsidR="00B87178" w:rsidRDefault="00B87178" w:rsidP="00B87178">
      <w:pPr>
        <w:pStyle w:val="BodyText"/>
        <w:spacing w:before="196" w:line="424" w:lineRule="auto"/>
        <w:ind w:left="221" w:right="7503"/>
      </w:pPr>
      <w:r>
        <w:t>#include &lt;stdio.h&gt;</w:t>
      </w:r>
      <w:r>
        <w:rPr>
          <w:spacing w:val="1"/>
        </w:rPr>
        <w:t xml:space="preserve"> </w:t>
      </w:r>
      <w:r>
        <w:t>#include &lt;stdlib.h&gt;</w:t>
      </w:r>
      <w:r>
        <w:rPr>
          <w:spacing w:val="1"/>
        </w:rPr>
        <w:t xml:space="preserve"> </w:t>
      </w:r>
      <w:r>
        <w:t>struct BinaryTreeNode {</w:t>
      </w:r>
      <w:r>
        <w:rPr>
          <w:spacing w:val="-59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key;</w:t>
      </w:r>
    </w:p>
    <w:p w14:paraId="0ED805AF" w14:textId="77777777" w:rsidR="00B87178" w:rsidRDefault="00B87178" w:rsidP="00B87178">
      <w:pPr>
        <w:pStyle w:val="BodyText"/>
        <w:spacing w:before="4"/>
        <w:ind w:left="221"/>
      </w:pPr>
      <w:r>
        <w:t>struct</w:t>
      </w:r>
      <w:r>
        <w:rPr>
          <w:spacing w:val="-2"/>
        </w:rPr>
        <w:t xml:space="preserve"> </w:t>
      </w:r>
      <w:r>
        <w:t>BinaryTreeNode</w:t>
      </w:r>
      <w:r>
        <w:rPr>
          <w:spacing w:val="-5"/>
        </w:rPr>
        <w:t xml:space="preserve"> </w:t>
      </w:r>
      <w:r>
        <w:t>*left,</w:t>
      </w:r>
      <w:r>
        <w:rPr>
          <w:spacing w:val="-1"/>
        </w:rPr>
        <w:t xml:space="preserve"> </w:t>
      </w:r>
      <w:r>
        <w:t>*right;</w:t>
      </w:r>
    </w:p>
    <w:p w14:paraId="105EC326" w14:textId="77777777" w:rsidR="00B87178" w:rsidRDefault="00B87178" w:rsidP="00B87178">
      <w:pPr>
        <w:pStyle w:val="BodyText"/>
        <w:spacing w:before="196"/>
        <w:ind w:left="221"/>
      </w:pPr>
      <w:r>
        <w:t>};</w:t>
      </w:r>
    </w:p>
    <w:p w14:paraId="1E71419A" w14:textId="77777777" w:rsidR="00B87178" w:rsidRDefault="00B87178" w:rsidP="00B87178">
      <w:pPr>
        <w:pStyle w:val="BodyText"/>
        <w:rPr>
          <w:sz w:val="24"/>
        </w:rPr>
      </w:pPr>
    </w:p>
    <w:p w14:paraId="79EE7EA5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4D7D67A4" w14:textId="77777777" w:rsidR="00B87178" w:rsidRDefault="00B87178" w:rsidP="00B87178">
      <w:pPr>
        <w:pStyle w:val="BodyText"/>
        <w:ind w:left="221"/>
      </w:pPr>
      <w:r>
        <w:t>struct</w:t>
      </w:r>
      <w:r>
        <w:rPr>
          <w:spacing w:val="-2"/>
        </w:rPr>
        <w:t xml:space="preserve"> </w:t>
      </w:r>
      <w:r>
        <w:t>BinaryTreeNode*</w:t>
      </w:r>
      <w:r>
        <w:rPr>
          <w:spacing w:val="-8"/>
        </w:rPr>
        <w:t xml:space="preserve"> </w:t>
      </w:r>
      <w:r>
        <w:t>newNodeCreate(int</w:t>
      </w:r>
      <w:r>
        <w:rPr>
          <w:spacing w:val="-5"/>
        </w:rPr>
        <w:t xml:space="preserve"> </w:t>
      </w:r>
      <w:r>
        <w:t>value)</w:t>
      </w:r>
    </w:p>
    <w:p w14:paraId="5EFDE767" w14:textId="77777777" w:rsidR="00B87178" w:rsidRDefault="00B87178" w:rsidP="00B87178">
      <w:pPr>
        <w:pStyle w:val="BodyText"/>
        <w:spacing w:before="198"/>
        <w:ind w:left="221"/>
      </w:pPr>
      <w:r>
        <w:t>{</w:t>
      </w:r>
    </w:p>
    <w:p w14:paraId="4DA338AD" w14:textId="77777777" w:rsidR="00B87178" w:rsidRDefault="00B87178" w:rsidP="00B87178">
      <w:pPr>
        <w:pStyle w:val="BodyText"/>
        <w:spacing w:before="196"/>
        <w:ind w:left="221"/>
      </w:pPr>
      <w:r>
        <w:t>struct</w:t>
      </w:r>
      <w:r>
        <w:rPr>
          <w:spacing w:val="-1"/>
        </w:rPr>
        <w:t xml:space="preserve"> </w:t>
      </w:r>
      <w:r>
        <w:t>BinaryTreeNode*</w:t>
      </w:r>
      <w:r>
        <w:rPr>
          <w:spacing w:val="-4"/>
        </w:rPr>
        <w:t xml:space="preserve"> </w:t>
      </w:r>
      <w:r>
        <w:t>temp</w:t>
      </w:r>
    </w:p>
    <w:p w14:paraId="09C23206" w14:textId="77777777" w:rsidR="00B87178" w:rsidRDefault="00B87178" w:rsidP="00B87178">
      <w:pPr>
        <w:pStyle w:val="BodyText"/>
        <w:spacing w:before="196" w:line="424" w:lineRule="auto"/>
        <w:ind w:left="221" w:right="6513"/>
      </w:pPr>
      <w:r>
        <w:t>= (struct BinaryTreeNode*)malloc(</w:t>
      </w:r>
      <w:r>
        <w:rPr>
          <w:spacing w:val="-59"/>
        </w:rPr>
        <w:t xml:space="preserve"> </w:t>
      </w:r>
      <w:r>
        <w:t>sizeof(struct BinaryTreeNode));</w:t>
      </w:r>
      <w:r>
        <w:rPr>
          <w:spacing w:val="1"/>
        </w:rPr>
        <w:t xml:space="preserve"> </w:t>
      </w:r>
      <w:r>
        <w:t>temp-&gt;key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value;</w:t>
      </w:r>
    </w:p>
    <w:p w14:paraId="7A05B63D" w14:textId="77777777" w:rsidR="00B87178" w:rsidRDefault="00B87178" w:rsidP="00B87178">
      <w:pPr>
        <w:pStyle w:val="BodyText"/>
        <w:spacing w:before="3" w:line="427" w:lineRule="auto"/>
        <w:ind w:left="221" w:right="6610"/>
      </w:pPr>
      <w:r>
        <w:t>temp-&gt;left = temp-&gt;right = NULL;</w:t>
      </w:r>
      <w:r>
        <w:rPr>
          <w:spacing w:val="-59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temp;</w:t>
      </w:r>
    </w:p>
    <w:p w14:paraId="482D4CDA" w14:textId="77777777" w:rsidR="00B87178" w:rsidRDefault="00B87178" w:rsidP="00B87178">
      <w:pPr>
        <w:pStyle w:val="BodyText"/>
        <w:spacing w:line="250" w:lineRule="exact"/>
        <w:ind w:left="221"/>
      </w:pPr>
      <w:r>
        <w:t>}</w:t>
      </w:r>
    </w:p>
    <w:p w14:paraId="0CEA296E" w14:textId="77777777" w:rsidR="00B87178" w:rsidRDefault="00B87178" w:rsidP="00B87178">
      <w:pPr>
        <w:pStyle w:val="BodyText"/>
        <w:spacing w:before="196"/>
        <w:ind w:left="221"/>
      </w:pPr>
      <w:r>
        <w:t>struct</w:t>
      </w:r>
      <w:r>
        <w:rPr>
          <w:spacing w:val="-2"/>
        </w:rPr>
        <w:t xml:space="preserve"> </w:t>
      </w:r>
      <w:r>
        <w:t>BinaryTreeNode*</w:t>
      </w:r>
    </w:p>
    <w:p w14:paraId="0E441976" w14:textId="77777777" w:rsidR="00B87178" w:rsidRDefault="00B87178" w:rsidP="00B87178">
      <w:pPr>
        <w:pStyle w:val="BodyText"/>
        <w:spacing w:before="196"/>
        <w:ind w:left="221"/>
      </w:pPr>
      <w:r>
        <w:t>searchNode(struct</w:t>
      </w:r>
      <w:r>
        <w:rPr>
          <w:spacing w:val="-4"/>
        </w:rPr>
        <w:t xml:space="preserve"> </w:t>
      </w:r>
      <w:r>
        <w:t>BinaryTreeNode*</w:t>
      </w:r>
      <w:r>
        <w:rPr>
          <w:spacing w:val="-5"/>
        </w:rPr>
        <w:t xml:space="preserve"> </w:t>
      </w:r>
      <w:r>
        <w:t>root,</w:t>
      </w:r>
      <w:r>
        <w:rPr>
          <w:spacing w:val="-1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target)</w:t>
      </w:r>
    </w:p>
    <w:p w14:paraId="659175B1" w14:textId="77777777" w:rsidR="00B87178" w:rsidRDefault="00B87178" w:rsidP="00B87178">
      <w:pPr>
        <w:pStyle w:val="BodyText"/>
        <w:spacing w:before="195"/>
        <w:ind w:left="221"/>
      </w:pPr>
      <w:r>
        <w:t>{</w:t>
      </w:r>
    </w:p>
    <w:p w14:paraId="185CFF7D" w14:textId="77777777" w:rsidR="00B87178" w:rsidRDefault="00B87178" w:rsidP="00B87178">
      <w:pPr>
        <w:pStyle w:val="BodyText"/>
        <w:spacing w:before="196" w:line="424" w:lineRule="auto"/>
        <w:ind w:left="221" w:right="5964"/>
      </w:pPr>
      <w:r>
        <w:t>if (root == NULL || root-&gt;key == target) {</w:t>
      </w:r>
      <w:r>
        <w:rPr>
          <w:spacing w:val="-59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root;</w:t>
      </w:r>
    </w:p>
    <w:p w14:paraId="42C21F60" w14:textId="77777777" w:rsidR="00B87178" w:rsidRDefault="00B87178" w:rsidP="00B87178">
      <w:pPr>
        <w:pStyle w:val="BodyText"/>
        <w:spacing w:before="5"/>
        <w:ind w:left="221"/>
      </w:pPr>
      <w:r>
        <w:t>}</w:t>
      </w:r>
    </w:p>
    <w:p w14:paraId="2C3A6BDC" w14:textId="77777777" w:rsidR="00B87178" w:rsidRDefault="00B87178" w:rsidP="00B87178">
      <w:pPr>
        <w:pStyle w:val="BodyText"/>
        <w:spacing w:before="196"/>
        <w:ind w:left="221"/>
      </w:pPr>
      <w:r>
        <w:t>if</w:t>
      </w:r>
      <w:r>
        <w:rPr>
          <w:spacing w:val="1"/>
        </w:rPr>
        <w:t xml:space="preserve"> </w:t>
      </w:r>
      <w:r>
        <w:t>(root-&gt;key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target)</w:t>
      </w:r>
      <w:r>
        <w:rPr>
          <w:spacing w:val="-2"/>
        </w:rPr>
        <w:t xml:space="preserve"> </w:t>
      </w:r>
      <w:r>
        <w:t>{</w:t>
      </w:r>
    </w:p>
    <w:p w14:paraId="5848A36C" w14:textId="77777777" w:rsidR="00B87178" w:rsidRDefault="00B87178" w:rsidP="00B87178">
      <w:pPr>
        <w:pStyle w:val="BodyText"/>
        <w:spacing w:before="196"/>
        <w:ind w:left="221"/>
      </w:pPr>
      <w:r>
        <w:t>return</w:t>
      </w:r>
      <w:r>
        <w:rPr>
          <w:spacing w:val="-4"/>
        </w:rPr>
        <w:t xml:space="preserve"> </w:t>
      </w:r>
      <w:r>
        <w:t>searchNode(root-&gt;right,</w:t>
      </w:r>
      <w:r>
        <w:rPr>
          <w:spacing w:val="-5"/>
        </w:rPr>
        <w:t xml:space="preserve"> </w:t>
      </w:r>
      <w:r>
        <w:t>target);</w:t>
      </w:r>
    </w:p>
    <w:p w14:paraId="75B25187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54EEAC71" w14:textId="77777777" w:rsidR="00B87178" w:rsidRDefault="00B87178" w:rsidP="00B87178">
      <w:pPr>
        <w:pStyle w:val="BodyText"/>
        <w:spacing w:before="196"/>
        <w:ind w:left="221"/>
      </w:pPr>
      <w:r>
        <w:t>return</w:t>
      </w:r>
      <w:r>
        <w:rPr>
          <w:spacing w:val="-4"/>
        </w:rPr>
        <w:t xml:space="preserve"> </w:t>
      </w:r>
      <w:r>
        <w:t>searchNode(root-&gt;left,</w:t>
      </w:r>
      <w:r>
        <w:rPr>
          <w:spacing w:val="-5"/>
        </w:rPr>
        <w:t xml:space="preserve"> </w:t>
      </w:r>
      <w:r>
        <w:t>target);</w:t>
      </w:r>
    </w:p>
    <w:p w14:paraId="635A4364" w14:textId="77777777" w:rsidR="00B87178" w:rsidRDefault="00B87178" w:rsidP="00B87178">
      <w:pPr>
        <w:pStyle w:val="BodyText"/>
        <w:spacing w:before="195"/>
        <w:ind w:left="221"/>
      </w:pPr>
      <w:r>
        <w:t>}</w:t>
      </w:r>
    </w:p>
    <w:p w14:paraId="18D83317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92CB214" w14:textId="77777777" w:rsidR="00B87178" w:rsidRDefault="00B87178" w:rsidP="00B87178">
      <w:pPr>
        <w:pStyle w:val="BodyText"/>
        <w:spacing w:before="93"/>
        <w:ind w:left="221"/>
      </w:pPr>
      <w:r>
        <w:lastRenderedPageBreak/>
        <w:t>struct</w:t>
      </w:r>
      <w:r>
        <w:rPr>
          <w:spacing w:val="-2"/>
        </w:rPr>
        <w:t xml:space="preserve"> </w:t>
      </w:r>
      <w:r>
        <w:t>BinaryTreeNode*</w:t>
      </w:r>
    </w:p>
    <w:p w14:paraId="02B87001" w14:textId="77777777" w:rsidR="00B87178" w:rsidRDefault="00B87178" w:rsidP="00B87178">
      <w:pPr>
        <w:pStyle w:val="BodyText"/>
        <w:spacing w:before="196"/>
        <w:ind w:left="221"/>
      </w:pPr>
      <w:r>
        <w:t>insertNode(struct</w:t>
      </w:r>
      <w:r>
        <w:rPr>
          <w:spacing w:val="-6"/>
        </w:rPr>
        <w:t xml:space="preserve"> </w:t>
      </w:r>
      <w:r>
        <w:t>BinaryTreeNode*</w:t>
      </w:r>
      <w:r>
        <w:rPr>
          <w:spacing w:val="-3"/>
        </w:rPr>
        <w:t xml:space="preserve"> </w:t>
      </w:r>
      <w:r>
        <w:t>node,</w:t>
      </w:r>
      <w:r>
        <w:rPr>
          <w:spacing w:val="-2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value)</w:t>
      </w:r>
    </w:p>
    <w:p w14:paraId="78AD7575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317FF1F5" w14:textId="77777777" w:rsidR="00B87178" w:rsidRDefault="00B87178" w:rsidP="00B87178">
      <w:pPr>
        <w:pStyle w:val="BodyText"/>
        <w:spacing w:before="196"/>
        <w:ind w:left="221"/>
      </w:pPr>
      <w:r>
        <w:t>if</w:t>
      </w:r>
      <w:r>
        <w:rPr>
          <w:spacing w:val="1"/>
        </w:rPr>
        <w:t xml:space="preserve"> </w:t>
      </w:r>
      <w:r>
        <w:t>(node</w:t>
      </w:r>
      <w:r>
        <w:rPr>
          <w:spacing w:val="-3"/>
        </w:rPr>
        <w:t xml:space="preserve"> </w:t>
      </w:r>
      <w:r>
        <w:t>== NULL)</w:t>
      </w:r>
      <w:r>
        <w:rPr>
          <w:spacing w:val="-2"/>
        </w:rPr>
        <w:t xml:space="preserve"> </w:t>
      </w:r>
      <w:r>
        <w:t>{</w:t>
      </w:r>
    </w:p>
    <w:p w14:paraId="14721681" w14:textId="77777777" w:rsidR="00B87178" w:rsidRDefault="00B87178" w:rsidP="00B87178">
      <w:pPr>
        <w:pStyle w:val="BodyText"/>
        <w:spacing w:before="196"/>
        <w:ind w:left="221"/>
      </w:pPr>
      <w:r>
        <w:t>return</w:t>
      </w:r>
      <w:r>
        <w:rPr>
          <w:spacing w:val="-4"/>
        </w:rPr>
        <w:t xml:space="preserve"> </w:t>
      </w:r>
      <w:r>
        <w:t>newNodeCreate(value);</w:t>
      </w:r>
    </w:p>
    <w:p w14:paraId="77D605D0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68A9EA2E" w14:textId="77777777" w:rsidR="00B87178" w:rsidRDefault="00B87178" w:rsidP="00B87178">
      <w:pPr>
        <w:pStyle w:val="BodyText"/>
        <w:spacing w:before="195"/>
        <w:ind w:left="221"/>
      </w:pPr>
      <w:r>
        <w:t>if (value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node-&gt;key) {</w:t>
      </w:r>
    </w:p>
    <w:p w14:paraId="5989DD05" w14:textId="77777777" w:rsidR="00B87178" w:rsidRDefault="00B87178" w:rsidP="00B87178">
      <w:pPr>
        <w:pStyle w:val="BodyText"/>
        <w:spacing w:before="196"/>
        <w:ind w:left="221"/>
      </w:pPr>
      <w:r>
        <w:t>node-&gt;left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insertNode(node-&gt;left,</w:t>
      </w:r>
      <w:r>
        <w:rPr>
          <w:spacing w:val="-5"/>
        </w:rPr>
        <w:t xml:space="preserve"> </w:t>
      </w:r>
      <w:r>
        <w:t>value);</w:t>
      </w:r>
    </w:p>
    <w:p w14:paraId="18F101C1" w14:textId="77777777" w:rsidR="00B87178" w:rsidRDefault="00B87178" w:rsidP="00B87178">
      <w:pPr>
        <w:pStyle w:val="BodyText"/>
        <w:spacing w:before="197"/>
        <w:ind w:left="221"/>
      </w:pPr>
      <w:r>
        <w:t>}</w:t>
      </w:r>
    </w:p>
    <w:p w14:paraId="70DD0308" w14:textId="77777777" w:rsidR="00B87178" w:rsidRDefault="00B87178" w:rsidP="00B87178">
      <w:pPr>
        <w:pStyle w:val="BodyText"/>
        <w:spacing w:before="196"/>
        <w:ind w:left="221"/>
      </w:pPr>
      <w:r>
        <w:t>else</w:t>
      </w:r>
      <w:r>
        <w:rPr>
          <w:spacing w:val="-2"/>
        </w:rPr>
        <w:t xml:space="preserve"> </w:t>
      </w:r>
      <w:r>
        <w:t>if (value</w:t>
      </w:r>
      <w:r>
        <w:rPr>
          <w:spacing w:val="-2"/>
        </w:rPr>
        <w:t xml:space="preserve"> </w:t>
      </w:r>
      <w:r>
        <w:t>&gt; node-&gt;key)</w:t>
      </w:r>
      <w:r>
        <w:rPr>
          <w:spacing w:val="-1"/>
        </w:rPr>
        <w:t xml:space="preserve"> </w:t>
      </w:r>
      <w:r>
        <w:t>{</w:t>
      </w:r>
    </w:p>
    <w:p w14:paraId="69CA3367" w14:textId="77777777" w:rsidR="00B87178" w:rsidRDefault="00B87178" w:rsidP="00B87178">
      <w:pPr>
        <w:pStyle w:val="BodyText"/>
        <w:spacing w:before="195"/>
        <w:ind w:left="221"/>
      </w:pPr>
      <w:r>
        <w:t>node-&gt;right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insertNode(node-&gt;right,</w:t>
      </w:r>
      <w:r>
        <w:rPr>
          <w:spacing w:val="-2"/>
        </w:rPr>
        <w:t xml:space="preserve"> </w:t>
      </w:r>
      <w:r>
        <w:t>value);</w:t>
      </w:r>
    </w:p>
    <w:p w14:paraId="0D22ED08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0FEC13FE" w14:textId="77777777" w:rsidR="00B87178" w:rsidRDefault="00B87178" w:rsidP="00B87178">
      <w:pPr>
        <w:pStyle w:val="BodyText"/>
        <w:spacing w:before="198"/>
        <w:ind w:left="221"/>
      </w:pPr>
      <w:r>
        <w:t>return</w:t>
      </w:r>
      <w:r>
        <w:rPr>
          <w:spacing w:val="-2"/>
        </w:rPr>
        <w:t xml:space="preserve"> </w:t>
      </w:r>
      <w:r>
        <w:t>node;</w:t>
      </w:r>
    </w:p>
    <w:p w14:paraId="6EC7A0B5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7B6D2AC0" w14:textId="77777777" w:rsidR="00B87178" w:rsidRDefault="00B87178" w:rsidP="00B87178">
      <w:pPr>
        <w:pStyle w:val="BodyText"/>
        <w:rPr>
          <w:sz w:val="24"/>
        </w:rPr>
      </w:pPr>
    </w:p>
    <w:p w14:paraId="260DF047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7FC79640" w14:textId="77777777" w:rsidR="00B87178" w:rsidRDefault="00B87178" w:rsidP="00B87178">
      <w:pPr>
        <w:pStyle w:val="BodyText"/>
        <w:ind w:left="221"/>
      </w:pPr>
      <w:r>
        <w:t>void</w:t>
      </w:r>
      <w:r>
        <w:rPr>
          <w:spacing w:val="-3"/>
        </w:rPr>
        <w:t xml:space="preserve"> </w:t>
      </w:r>
      <w:r>
        <w:t>postOrder(struct</w:t>
      </w:r>
      <w:r>
        <w:rPr>
          <w:spacing w:val="-4"/>
        </w:rPr>
        <w:t xml:space="preserve"> </w:t>
      </w:r>
      <w:r>
        <w:t>BinaryTreeNode*</w:t>
      </w:r>
      <w:r>
        <w:rPr>
          <w:spacing w:val="-5"/>
        </w:rPr>
        <w:t xml:space="preserve"> </w:t>
      </w:r>
      <w:r>
        <w:t>root)</w:t>
      </w:r>
    </w:p>
    <w:p w14:paraId="26DC19E0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64D96D55" w14:textId="77777777" w:rsidR="00B87178" w:rsidRDefault="00B87178" w:rsidP="00B87178">
      <w:pPr>
        <w:pStyle w:val="BodyText"/>
        <w:spacing w:before="196" w:line="424" w:lineRule="auto"/>
        <w:ind w:left="221" w:right="7509"/>
      </w:pPr>
      <w:r>
        <w:t>if (root != NULL) {</w:t>
      </w:r>
      <w:r>
        <w:rPr>
          <w:spacing w:val="1"/>
        </w:rPr>
        <w:t xml:space="preserve"> </w:t>
      </w:r>
      <w:r>
        <w:t>postOrder(root-&gt;left);</w:t>
      </w:r>
      <w:r>
        <w:rPr>
          <w:spacing w:val="1"/>
        </w:rPr>
        <w:t xml:space="preserve"> </w:t>
      </w:r>
      <w:r>
        <w:t>postOrder(root-&gt;right);</w:t>
      </w:r>
      <w:r>
        <w:rPr>
          <w:spacing w:val="1"/>
        </w:rPr>
        <w:t xml:space="preserve"> </w:t>
      </w:r>
      <w:r>
        <w:t>printf("</w:t>
      </w:r>
      <w:r>
        <w:rPr>
          <w:spacing w:val="-3"/>
        </w:rPr>
        <w:t xml:space="preserve"> </w:t>
      </w:r>
      <w:r>
        <w:t>%d</w:t>
      </w:r>
      <w:r>
        <w:rPr>
          <w:spacing w:val="-3"/>
        </w:rPr>
        <w:t xml:space="preserve"> </w:t>
      </w:r>
      <w:r>
        <w:t>",</w:t>
      </w:r>
      <w:r>
        <w:rPr>
          <w:spacing w:val="-2"/>
        </w:rPr>
        <w:t xml:space="preserve"> </w:t>
      </w:r>
      <w:r>
        <w:t>root-&gt;key);</w:t>
      </w:r>
    </w:p>
    <w:p w14:paraId="0444303F" w14:textId="77777777" w:rsidR="00B87178" w:rsidRDefault="00B87178" w:rsidP="00B87178">
      <w:pPr>
        <w:pStyle w:val="BodyText"/>
        <w:spacing w:before="4"/>
        <w:ind w:left="221"/>
      </w:pPr>
      <w:r>
        <w:t>}</w:t>
      </w:r>
    </w:p>
    <w:p w14:paraId="46FB969C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3CCDC194" w14:textId="77777777" w:rsidR="00B87178" w:rsidRDefault="00B87178" w:rsidP="00B87178">
      <w:pPr>
        <w:pStyle w:val="BodyText"/>
        <w:rPr>
          <w:sz w:val="24"/>
        </w:rPr>
      </w:pPr>
    </w:p>
    <w:p w14:paraId="3C881B9D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4C982F80" w14:textId="77777777" w:rsidR="00B87178" w:rsidRDefault="00B87178" w:rsidP="00B87178">
      <w:pPr>
        <w:pStyle w:val="BodyText"/>
        <w:ind w:left="221"/>
      </w:pPr>
      <w:r>
        <w:t>void</w:t>
      </w:r>
      <w:r>
        <w:rPr>
          <w:spacing w:val="-4"/>
        </w:rPr>
        <w:t xml:space="preserve"> </w:t>
      </w:r>
      <w:r>
        <w:t>inOrder(struct</w:t>
      </w:r>
      <w:r>
        <w:rPr>
          <w:spacing w:val="-4"/>
        </w:rPr>
        <w:t xml:space="preserve"> </w:t>
      </w:r>
      <w:r>
        <w:t>BinaryTreeNode*</w:t>
      </w:r>
      <w:r>
        <w:rPr>
          <w:spacing w:val="-6"/>
        </w:rPr>
        <w:t xml:space="preserve"> </w:t>
      </w:r>
      <w:r>
        <w:t>root)</w:t>
      </w:r>
    </w:p>
    <w:p w14:paraId="056316B3" w14:textId="77777777" w:rsidR="00B87178" w:rsidRDefault="00B87178" w:rsidP="00B87178">
      <w:pPr>
        <w:pStyle w:val="BodyText"/>
        <w:spacing w:before="198"/>
        <w:ind w:left="221"/>
      </w:pPr>
      <w:r>
        <w:t>{</w:t>
      </w:r>
    </w:p>
    <w:p w14:paraId="456A724C" w14:textId="77777777" w:rsidR="00B87178" w:rsidRDefault="00B87178" w:rsidP="00B87178">
      <w:pPr>
        <w:pStyle w:val="BodyText"/>
        <w:spacing w:before="196" w:line="424" w:lineRule="auto"/>
        <w:ind w:left="221" w:right="7509"/>
      </w:pPr>
      <w:r>
        <w:t>if (root != NULL) {</w:t>
      </w:r>
      <w:r>
        <w:rPr>
          <w:spacing w:val="1"/>
        </w:rPr>
        <w:t xml:space="preserve"> </w:t>
      </w:r>
      <w:r>
        <w:t>inOrder(root-&gt;left);</w:t>
      </w:r>
      <w:r>
        <w:rPr>
          <w:spacing w:val="1"/>
        </w:rPr>
        <w:t xml:space="preserve"> </w:t>
      </w:r>
      <w:r>
        <w:t>printf(" %d ", root-&gt;key);</w:t>
      </w:r>
      <w:r>
        <w:rPr>
          <w:spacing w:val="-59"/>
        </w:rPr>
        <w:t xml:space="preserve"> </w:t>
      </w:r>
      <w:r>
        <w:t>inOrder(root-&gt;right);</w:t>
      </w:r>
    </w:p>
    <w:p w14:paraId="1FAF99F7" w14:textId="77777777" w:rsidR="00B87178" w:rsidRDefault="00B87178" w:rsidP="00B87178">
      <w:pPr>
        <w:pStyle w:val="BodyText"/>
        <w:spacing w:before="4"/>
        <w:ind w:left="221"/>
      </w:pPr>
      <w:r>
        <w:t>}</w:t>
      </w:r>
    </w:p>
    <w:p w14:paraId="2EB24FBB" w14:textId="77777777" w:rsidR="00B87178" w:rsidRDefault="00B87178" w:rsidP="00B87178">
      <w:pPr>
        <w:pStyle w:val="BodyText"/>
        <w:spacing w:before="197"/>
        <w:ind w:left="221"/>
      </w:pPr>
      <w:r>
        <w:t>}</w:t>
      </w:r>
    </w:p>
    <w:p w14:paraId="09A978DA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58DF459" w14:textId="77777777" w:rsidR="00B87178" w:rsidRDefault="00B87178" w:rsidP="00B87178">
      <w:pPr>
        <w:pStyle w:val="BodyText"/>
        <w:spacing w:before="93"/>
        <w:ind w:left="221"/>
      </w:pPr>
      <w:r>
        <w:lastRenderedPageBreak/>
        <w:t>void</w:t>
      </w:r>
      <w:r>
        <w:rPr>
          <w:spacing w:val="-4"/>
        </w:rPr>
        <w:t xml:space="preserve"> </w:t>
      </w:r>
      <w:r>
        <w:t>preOrder(struct</w:t>
      </w:r>
      <w:r>
        <w:rPr>
          <w:spacing w:val="-2"/>
        </w:rPr>
        <w:t xml:space="preserve"> </w:t>
      </w:r>
      <w:r>
        <w:t>BinaryTreeNode*</w:t>
      </w:r>
      <w:r>
        <w:rPr>
          <w:spacing w:val="-5"/>
        </w:rPr>
        <w:t xml:space="preserve"> </w:t>
      </w:r>
      <w:r>
        <w:t>root)</w:t>
      </w:r>
    </w:p>
    <w:p w14:paraId="71E3DA2A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4D35634F" w14:textId="77777777" w:rsidR="00B87178" w:rsidRDefault="00B87178" w:rsidP="00B87178">
      <w:pPr>
        <w:pStyle w:val="BodyText"/>
        <w:spacing w:before="196" w:line="424" w:lineRule="auto"/>
        <w:ind w:left="221" w:right="7509"/>
      </w:pPr>
      <w:r>
        <w:t>if</w:t>
      </w:r>
      <w:r>
        <w:rPr>
          <w:spacing w:val="2"/>
        </w:rPr>
        <w:t xml:space="preserve"> </w:t>
      </w:r>
      <w:r>
        <w:t>(root !=</w:t>
      </w:r>
      <w:r>
        <w:rPr>
          <w:spacing w:val="2"/>
        </w:rPr>
        <w:t xml:space="preserve"> </w:t>
      </w:r>
      <w:r>
        <w:t>NULL)</w:t>
      </w:r>
      <w:r>
        <w:rPr>
          <w:spacing w:val="-1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printf(" %d ", root-&gt;key);</w:t>
      </w:r>
      <w:r>
        <w:rPr>
          <w:spacing w:val="-59"/>
        </w:rPr>
        <w:t xml:space="preserve"> </w:t>
      </w:r>
      <w:r>
        <w:t>preOrder(root-&gt;left);</w:t>
      </w:r>
      <w:r>
        <w:rPr>
          <w:spacing w:val="1"/>
        </w:rPr>
        <w:t xml:space="preserve"> </w:t>
      </w:r>
      <w:r>
        <w:t>preOrder(root-&gt;right);</w:t>
      </w:r>
    </w:p>
    <w:p w14:paraId="142FB6D4" w14:textId="77777777" w:rsidR="00B87178" w:rsidRDefault="00B87178" w:rsidP="00B87178">
      <w:pPr>
        <w:pStyle w:val="BodyText"/>
        <w:spacing w:before="4"/>
        <w:ind w:left="221"/>
      </w:pPr>
      <w:r>
        <w:t>}</w:t>
      </w:r>
    </w:p>
    <w:p w14:paraId="0585906D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70025BEB" w14:textId="77777777" w:rsidR="00B87178" w:rsidRDefault="00B87178" w:rsidP="00B87178">
      <w:pPr>
        <w:pStyle w:val="BodyText"/>
        <w:rPr>
          <w:sz w:val="24"/>
        </w:rPr>
      </w:pPr>
    </w:p>
    <w:p w14:paraId="258D3AA9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36103BA3" w14:textId="77777777" w:rsidR="00B87178" w:rsidRDefault="00B87178" w:rsidP="00B87178">
      <w:pPr>
        <w:pStyle w:val="BodyText"/>
        <w:ind w:left="221"/>
      </w:pPr>
      <w:r>
        <w:t>struct</w:t>
      </w:r>
      <w:r>
        <w:rPr>
          <w:spacing w:val="-2"/>
        </w:rPr>
        <w:t xml:space="preserve"> </w:t>
      </w:r>
      <w:r>
        <w:t>BinaryTreeNode*</w:t>
      </w:r>
      <w:r>
        <w:rPr>
          <w:spacing w:val="-7"/>
        </w:rPr>
        <w:t xml:space="preserve"> </w:t>
      </w:r>
      <w:r>
        <w:t>findMin(struct</w:t>
      </w:r>
      <w:r>
        <w:rPr>
          <w:spacing w:val="-5"/>
        </w:rPr>
        <w:t xml:space="preserve"> </w:t>
      </w:r>
      <w:r>
        <w:t>BinaryTreeNode*</w:t>
      </w:r>
      <w:r>
        <w:rPr>
          <w:spacing w:val="-2"/>
        </w:rPr>
        <w:t xml:space="preserve"> </w:t>
      </w:r>
      <w:r>
        <w:t>root)</w:t>
      </w:r>
    </w:p>
    <w:p w14:paraId="27CCB8AE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73D5A43B" w14:textId="77777777" w:rsidR="00B87178" w:rsidRDefault="00B87178" w:rsidP="00B87178">
      <w:pPr>
        <w:pStyle w:val="BodyText"/>
        <w:spacing w:before="196" w:line="427" w:lineRule="auto"/>
        <w:ind w:left="221" w:right="8066"/>
      </w:pPr>
      <w:r>
        <w:t>if (root == NULL) {</w:t>
      </w:r>
      <w:r>
        <w:rPr>
          <w:spacing w:val="-59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NULL;</w:t>
      </w:r>
    </w:p>
    <w:p w14:paraId="660A4E0A" w14:textId="77777777" w:rsidR="00B87178" w:rsidRDefault="00B87178" w:rsidP="00B87178">
      <w:pPr>
        <w:pStyle w:val="BodyText"/>
        <w:spacing w:line="252" w:lineRule="exact"/>
        <w:ind w:left="221"/>
      </w:pPr>
      <w:r>
        <w:t>}</w:t>
      </w:r>
    </w:p>
    <w:p w14:paraId="3460B0F9" w14:textId="77777777" w:rsidR="00B87178" w:rsidRDefault="00B87178" w:rsidP="00B87178">
      <w:pPr>
        <w:pStyle w:val="BodyText"/>
        <w:spacing w:before="196" w:line="424" w:lineRule="auto"/>
        <w:ind w:left="221" w:right="7173"/>
      </w:pPr>
      <w:r>
        <w:t>else if (root-&gt;left != NULL) {</w:t>
      </w:r>
      <w:r>
        <w:rPr>
          <w:spacing w:val="-59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findMin(root-&gt;left);</w:t>
      </w:r>
    </w:p>
    <w:p w14:paraId="7C72040A" w14:textId="77777777" w:rsidR="00B87178" w:rsidRDefault="00B87178" w:rsidP="00B87178">
      <w:pPr>
        <w:pStyle w:val="BodyText"/>
        <w:spacing w:before="2"/>
        <w:ind w:left="221"/>
      </w:pPr>
      <w:r>
        <w:t>}</w:t>
      </w:r>
    </w:p>
    <w:p w14:paraId="3D11EDB1" w14:textId="77777777" w:rsidR="00B87178" w:rsidRDefault="00B87178" w:rsidP="00B87178">
      <w:pPr>
        <w:pStyle w:val="BodyText"/>
        <w:spacing w:before="196"/>
        <w:ind w:left="221"/>
      </w:pPr>
      <w:r>
        <w:t>return</w:t>
      </w:r>
      <w:r>
        <w:rPr>
          <w:spacing w:val="-4"/>
        </w:rPr>
        <w:t xml:space="preserve"> </w:t>
      </w:r>
      <w:r>
        <w:t>root;</w:t>
      </w:r>
    </w:p>
    <w:p w14:paraId="73D87517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5210F2BC" w14:textId="77777777" w:rsidR="00B87178" w:rsidRDefault="00B87178" w:rsidP="00B87178">
      <w:pPr>
        <w:pStyle w:val="BodyText"/>
        <w:rPr>
          <w:sz w:val="24"/>
        </w:rPr>
      </w:pPr>
    </w:p>
    <w:p w14:paraId="6F3CE80B" w14:textId="77777777" w:rsidR="00B87178" w:rsidRDefault="00B87178" w:rsidP="00B87178">
      <w:pPr>
        <w:pStyle w:val="BodyText"/>
        <w:rPr>
          <w:sz w:val="32"/>
        </w:rPr>
      </w:pPr>
    </w:p>
    <w:p w14:paraId="0E9ECE5B" w14:textId="77777777" w:rsidR="00B87178" w:rsidRDefault="00B87178" w:rsidP="00B87178">
      <w:pPr>
        <w:pStyle w:val="BodyText"/>
        <w:spacing w:before="1" w:line="424" w:lineRule="auto"/>
        <w:ind w:left="221" w:right="3969"/>
      </w:pPr>
      <w:r>
        <w:t>struct BinaryTreeNode* delete (struct BinaryTreeNode* root,</w:t>
      </w:r>
      <w:r>
        <w:rPr>
          <w:spacing w:val="-59"/>
        </w:rPr>
        <w:t xml:space="preserve"> </w:t>
      </w:r>
      <w:r>
        <w:t>int x)</w:t>
      </w:r>
    </w:p>
    <w:p w14:paraId="7D5F434F" w14:textId="77777777" w:rsidR="00B87178" w:rsidRDefault="00B87178" w:rsidP="00B87178">
      <w:pPr>
        <w:pStyle w:val="BodyText"/>
        <w:spacing w:before="2"/>
        <w:ind w:left="221"/>
      </w:pPr>
      <w:r>
        <w:t>{</w:t>
      </w:r>
    </w:p>
    <w:p w14:paraId="4AA62E20" w14:textId="77777777" w:rsidR="00B87178" w:rsidRDefault="00B87178" w:rsidP="00B87178">
      <w:pPr>
        <w:pStyle w:val="BodyText"/>
        <w:spacing w:before="196" w:line="424" w:lineRule="auto"/>
        <w:ind w:left="221" w:right="8200"/>
      </w:pPr>
      <w:r>
        <w:t>if (root == NULL)</w:t>
      </w:r>
      <w:r>
        <w:rPr>
          <w:spacing w:val="-59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NULL;</w:t>
      </w:r>
    </w:p>
    <w:p w14:paraId="6444685A" w14:textId="77777777" w:rsidR="00B87178" w:rsidRDefault="00B87178" w:rsidP="00B87178">
      <w:pPr>
        <w:pStyle w:val="BodyText"/>
        <w:rPr>
          <w:sz w:val="24"/>
        </w:rPr>
      </w:pPr>
    </w:p>
    <w:p w14:paraId="2F641FA9" w14:textId="77777777" w:rsidR="00B87178" w:rsidRDefault="00B87178" w:rsidP="00B87178">
      <w:pPr>
        <w:pStyle w:val="BodyText"/>
        <w:spacing w:before="177"/>
        <w:ind w:left="221"/>
      </w:pPr>
      <w:r>
        <w:t>if</w:t>
      </w:r>
      <w:r>
        <w:rPr>
          <w:spacing w:val="1"/>
        </w:rPr>
        <w:t xml:space="preserve"> </w:t>
      </w:r>
      <w:r>
        <w:t>(x</w:t>
      </w:r>
      <w:r>
        <w:rPr>
          <w:spacing w:val="-3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root-&gt;key)</w:t>
      </w:r>
      <w:r>
        <w:rPr>
          <w:spacing w:val="-1"/>
        </w:rPr>
        <w:t xml:space="preserve"> </w:t>
      </w:r>
      <w:r>
        <w:t>{</w:t>
      </w:r>
    </w:p>
    <w:p w14:paraId="2F1F5D81" w14:textId="77777777" w:rsidR="00B87178" w:rsidRDefault="00B87178" w:rsidP="00B87178">
      <w:pPr>
        <w:pStyle w:val="BodyText"/>
        <w:spacing w:before="196"/>
        <w:ind w:left="221"/>
      </w:pPr>
      <w:r>
        <w:t>root-&gt;right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(root-&gt;right,</w:t>
      </w:r>
      <w:r>
        <w:rPr>
          <w:spacing w:val="-1"/>
        </w:rPr>
        <w:t xml:space="preserve"> </w:t>
      </w:r>
      <w:r>
        <w:t>x);</w:t>
      </w:r>
    </w:p>
    <w:p w14:paraId="6152DFCC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43608F51" w14:textId="77777777" w:rsidR="00B87178" w:rsidRDefault="00B87178" w:rsidP="00B87178">
      <w:pPr>
        <w:pStyle w:val="BodyText"/>
        <w:spacing w:before="196"/>
        <w:ind w:left="221"/>
      </w:pPr>
      <w:r>
        <w:t>else</w:t>
      </w:r>
      <w:r>
        <w:rPr>
          <w:spacing w:val="-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(x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root-&gt;key)</w:t>
      </w:r>
      <w:r>
        <w:rPr>
          <w:spacing w:val="-1"/>
        </w:rPr>
        <w:t xml:space="preserve"> </w:t>
      </w:r>
      <w:r>
        <w:t>{</w:t>
      </w:r>
    </w:p>
    <w:p w14:paraId="6A66FA14" w14:textId="77777777" w:rsidR="00B87178" w:rsidRDefault="00B87178" w:rsidP="00B87178">
      <w:pPr>
        <w:pStyle w:val="BodyText"/>
        <w:spacing w:before="196"/>
        <w:ind w:left="221"/>
      </w:pPr>
      <w:r>
        <w:t>root-&gt;left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(root-&gt;left,</w:t>
      </w:r>
      <w:r>
        <w:rPr>
          <w:spacing w:val="-3"/>
        </w:rPr>
        <w:t xml:space="preserve"> </w:t>
      </w:r>
      <w:r>
        <w:t>x);</w:t>
      </w:r>
    </w:p>
    <w:p w14:paraId="0B94C170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64CD95F0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DFE177E" w14:textId="77777777" w:rsidR="00B87178" w:rsidRDefault="00B87178" w:rsidP="00B87178">
      <w:pPr>
        <w:pStyle w:val="BodyText"/>
        <w:spacing w:before="93"/>
        <w:ind w:left="221"/>
      </w:pPr>
      <w:r>
        <w:lastRenderedPageBreak/>
        <w:t>else</w:t>
      </w:r>
      <w:r>
        <w:rPr>
          <w:spacing w:val="-1"/>
        </w:rPr>
        <w:t xml:space="preserve"> </w:t>
      </w:r>
      <w:r>
        <w:t>{</w:t>
      </w:r>
    </w:p>
    <w:p w14:paraId="57D8078D" w14:textId="77777777" w:rsidR="00B87178" w:rsidRDefault="00B87178" w:rsidP="00B87178">
      <w:pPr>
        <w:pStyle w:val="BodyText"/>
        <w:spacing w:before="196" w:line="424" w:lineRule="auto"/>
        <w:ind w:left="221" w:right="5204"/>
      </w:pPr>
      <w:r>
        <w:t>if (root-&gt;left == NULL &amp;&amp; root-&gt;right == NULL) {</w:t>
      </w:r>
      <w:r>
        <w:rPr>
          <w:spacing w:val="-59"/>
        </w:rPr>
        <w:t xml:space="preserve"> </w:t>
      </w:r>
      <w:r>
        <w:t>free(root);</w:t>
      </w:r>
    </w:p>
    <w:p w14:paraId="15A690B4" w14:textId="77777777" w:rsidR="00B87178" w:rsidRDefault="00B87178" w:rsidP="00B87178">
      <w:pPr>
        <w:pStyle w:val="BodyText"/>
        <w:spacing w:before="2"/>
        <w:ind w:left="221"/>
      </w:pPr>
      <w:r>
        <w:t>return</w:t>
      </w:r>
      <w:r>
        <w:rPr>
          <w:spacing w:val="-1"/>
        </w:rPr>
        <w:t xml:space="preserve"> </w:t>
      </w:r>
      <w:r>
        <w:t>NULL;</w:t>
      </w:r>
    </w:p>
    <w:p w14:paraId="320A131F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478C5BE9" w14:textId="77777777" w:rsidR="00B87178" w:rsidRDefault="00B87178" w:rsidP="00B87178">
      <w:pPr>
        <w:pStyle w:val="BodyText"/>
        <w:spacing w:before="196"/>
        <w:ind w:left="221"/>
      </w:pPr>
      <w:r>
        <w:t>else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(root-&gt;left</w:t>
      </w:r>
      <w:r>
        <w:rPr>
          <w:spacing w:val="-3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NULL</w:t>
      </w:r>
    </w:p>
    <w:p w14:paraId="6EAED6B4" w14:textId="77777777" w:rsidR="00B87178" w:rsidRDefault="00B87178" w:rsidP="00B87178">
      <w:pPr>
        <w:pStyle w:val="BodyText"/>
        <w:spacing w:before="196" w:line="427" w:lineRule="auto"/>
        <w:ind w:left="221" w:right="6948"/>
      </w:pPr>
      <w:r>
        <w:t>||</w:t>
      </w:r>
      <w:r>
        <w:rPr>
          <w:spacing w:val="9"/>
        </w:rPr>
        <w:t xml:space="preserve"> </w:t>
      </w:r>
      <w:r>
        <w:t>root-&gt;right</w:t>
      </w:r>
      <w:r>
        <w:rPr>
          <w:spacing w:val="10"/>
        </w:rPr>
        <w:t xml:space="preserve"> </w:t>
      </w:r>
      <w:r>
        <w:t>==</w:t>
      </w:r>
      <w:r>
        <w:rPr>
          <w:spacing w:val="10"/>
        </w:rPr>
        <w:t xml:space="preserve"> </w:t>
      </w:r>
      <w:r>
        <w:t>NULL)</w:t>
      </w:r>
      <w:r>
        <w:rPr>
          <w:spacing w:val="10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struct BinaryTreeNode* temp;</w:t>
      </w:r>
      <w:r>
        <w:rPr>
          <w:spacing w:val="-59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(root-&gt;left</w:t>
      </w:r>
      <w:r>
        <w:rPr>
          <w:spacing w:val="-2"/>
        </w:rPr>
        <w:t xml:space="preserve"> </w:t>
      </w:r>
      <w:r>
        <w:t>== NULL)</w:t>
      </w:r>
      <w:r>
        <w:rPr>
          <w:spacing w:val="-2"/>
        </w:rPr>
        <w:t xml:space="preserve"> </w:t>
      </w:r>
      <w:r>
        <w:t>{</w:t>
      </w:r>
    </w:p>
    <w:p w14:paraId="446FA828" w14:textId="77777777" w:rsidR="00B87178" w:rsidRDefault="00B87178" w:rsidP="00B87178">
      <w:pPr>
        <w:pStyle w:val="BodyText"/>
        <w:spacing w:line="249" w:lineRule="exact"/>
        <w:ind w:left="221"/>
      </w:pPr>
      <w:r>
        <w:t>temp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root-&gt;right;</w:t>
      </w:r>
    </w:p>
    <w:p w14:paraId="0A92EE9C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41D8959D" w14:textId="77777777" w:rsidR="00B87178" w:rsidRDefault="00B87178" w:rsidP="00B87178">
      <w:pPr>
        <w:pStyle w:val="BodyText"/>
        <w:spacing w:before="196"/>
        <w:ind w:left="221"/>
      </w:pPr>
      <w:r>
        <w:t>else</w:t>
      </w:r>
      <w:r>
        <w:rPr>
          <w:spacing w:val="-1"/>
        </w:rPr>
        <w:t xml:space="preserve"> </w:t>
      </w:r>
      <w:r>
        <w:t>{</w:t>
      </w:r>
    </w:p>
    <w:p w14:paraId="2CF071B1" w14:textId="77777777" w:rsidR="00B87178" w:rsidRDefault="00B87178" w:rsidP="00B87178">
      <w:pPr>
        <w:pStyle w:val="BodyText"/>
        <w:spacing w:before="198"/>
        <w:ind w:left="221"/>
      </w:pPr>
      <w:r>
        <w:t>temp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root-&gt;left;</w:t>
      </w:r>
    </w:p>
    <w:p w14:paraId="1F465BFC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69438D5D" w14:textId="77777777" w:rsidR="00B87178" w:rsidRDefault="00B87178" w:rsidP="00B87178">
      <w:pPr>
        <w:pStyle w:val="BodyText"/>
        <w:spacing w:before="195" w:line="424" w:lineRule="auto"/>
        <w:ind w:left="221" w:right="8583"/>
      </w:pPr>
      <w:r>
        <w:t>free(root);</w:t>
      </w:r>
      <w:r>
        <w:rPr>
          <w:spacing w:val="1"/>
        </w:rPr>
        <w:t xml:space="preserve"> </w:t>
      </w:r>
      <w:r>
        <w:t>return</w:t>
      </w:r>
      <w:r>
        <w:rPr>
          <w:spacing w:val="-12"/>
        </w:rPr>
        <w:t xml:space="preserve"> </w:t>
      </w:r>
      <w:r>
        <w:t>temp;</w:t>
      </w:r>
    </w:p>
    <w:p w14:paraId="5F93192D" w14:textId="77777777" w:rsidR="00B87178" w:rsidRDefault="00B87178" w:rsidP="00B87178">
      <w:pPr>
        <w:pStyle w:val="BodyText"/>
        <w:spacing w:before="3"/>
        <w:ind w:left="221"/>
      </w:pPr>
      <w:r>
        <w:t>}</w:t>
      </w:r>
    </w:p>
    <w:p w14:paraId="2939BEDF" w14:textId="77777777" w:rsidR="00B87178" w:rsidRDefault="00B87178" w:rsidP="00B87178">
      <w:pPr>
        <w:pStyle w:val="BodyText"/>
        <w:spacing w:before="196"/>
        <w:ind w:left="221"/>
      </w:pPr>
      <w:r>
        <w:t>else</w:t>
      </w:r>
      <w:r>
        <w:rPr>
          <w:spacing w:val="-1"/>
        </w:rPr>
        <w:t xml:space="preserve"> </w:t>
      </w:r>
      <w:r>
        <w:t>{</w:t>
      </w:r>
    </w:p>
    <w:p w14:paraId="275C3D97" w14:textId="77777777" w:rsidR="00B87178" w:rsidRDefault="00B87178" w:rsidP="00B87178">
      <w:pPr>
        <w:pStyle w:val="BodyText"/>
        <w:spacing w:before="195" w:line="424" w:lineRule="auto"/>
        <w:ind w:left="221" w:right="4832"/>
      </w:pPr>
      <w:r>
        <w:t>struct BinaryTreeNode* temp = findMin(root-&gt;right);</w:t>
      </w:r>
      <w:r>
        <w:rPr>
          <w:spacing w:val="-59"/>
        </w:rPr>
        <w:t xml:space="preserve"> </w:t>
      </w:r>
      <w:r>
        <w:t>root-&gt;key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temp-&gt;key;</w:t>
      </w:r>
    </w:p>
    <w:p w14:paraId="18B395C3" w14:textId="77777777" w:rsidR="00B87178" w:rsidRDefault="00B87178" w:rsidP="00B87178">
      <w:pPr>
        <w:pStyle w:val="BodyText"/>
        <w:spacing w:before="3"/>
        <w:ind w:left="221"/>
      </w:pPr>
      <w:r>
        <w:t>root-&gt;right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(root-&gt;right,</w:t>
      </w:r>
      <w:r>
        <w:rPr>
          <w:spacing w:val="-3"/>
        </w:rPr>
        <w:t xml:space="preserve"> </w:t>
      </w:r>
      <w:r>
        <w:t>temp-&gt;key);</w:t>
      </w:r>
    </w:p>
    <w:p w14:paraId="3C850D64" w14:textId="77777777" w:rsidR="00B87178" w:rsidRDefault="00B87178" w:rsidP="00B87178">
      <w:pPr>
        <w:pStyle w:val="BodyText"/>
        <w:spacing w:before="195"/>
        <w:ind w:left="221"/>
      </w:pPr>
      <w:r>
        <w:t>}</w:t>
      </w:r>
    </w:p>
    <w:p w14:paraId="575F8DF8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07D6385E" w14:textId="77777777" w:rsidR="00B87178" w:rsidRDefault="00B87178" w:rsidP="00B87178">
      <w:pPr>
        <w:pStyle w:val="BodyText"/>
        <w:spacing w:before="197"/>
        <w:ind w:left="221"/>
      </w:pPr>
      <w:r>
        <w:t>return</w:t>
      </w:r>
      <w:r>
        <w:rPr>
          <w:spacing w:val="-4"/>
        </w:rPr>
        <w:t xml:space="preserve"> </w:t>
      </w:r>
      <w:r>
        <w:t>root;</w:t>
      </w:r>
    </w:p>
    <w:p w14:paraId="403D1663" w14:textId="77777777" w:rsidR="00B87178" w:rsidRDefault="00B87178" w:rsidP="00B87178">
      <w:pPr>
        <w:pStyle w:val="BodyText"/>
        <w:spacing w:before="195"/>
        <w:ind w:left="221"/>
      </w:pPr>
      <w:r>
        <w:t>}</w:t>
      </w:r>
    </w:p>
    <w:p w14:paraId="02909C33" w14:textId="77777777" w:rsidR="00B87178" w:rsidRDefault="00B87178" w:rsidP="00B87178">
      <w:pPr>
        <w:pStyle w:val="BodyText"/>
        <w:rPr>
          <w:sz w:val="24"/>
        </w:rPr>
      </w:pPr>
    </w:p>
    <w:p w14:paraId="00C507E7" w14:textId="77777777" w:rsidR="00B87178" w:rsidRDefault="00B87178" w:rsidP="00B87178">
      <w:pPr>
        <w:pStyle w:val="BodyText"/>
        <w:spacing w:before="3"/>
        <w:rPr>
          <w:sz w:val="32"/>
        </w:rPr>
      </w:pPr>
    </w:p>
    <w:p w14:paraId="21CCE551" w14:textId="77777777" w:rsidR="00B87178" w:rsidRDefault="00B87178" w:rsidP="00B87178">
      <w:pPr>
        <w:pStyle w:val="BodyText"/>
        <w:spacing w:before="1"/>
        <w:ind w:left="221"/>
      </w:pPr>
      <w:r>
        <w:t>int</w:t>
      </w:r>
      <w:r>
        <w:rPr>
          <w:spacing w:val="-1"/>
        </w:rPr>
        <w:t xml:space="preserve"> </w:t>
      </w:r>
      <w:r>
        <w:t>main()</w:t>
      </w:r>
    </w:p>
    <w:p w14:paraId="4C8607F8" w14:textId="77777777" w:rsidR="00B87178" w:rsidRDefault="00B87178" w:rsidP="00B87178">
      <w:pPr>
        <w:pStyle w:val="BodyText"/>
        <w:spacing w:before="195"/>
        <w:ind w:left="221"/>
      </w:pPr>
      <w:r>
        <w:t>{</w:t>
      </w:r>
    </w:p>
    <w:p w14:paraId="4CECA0F4" w14:textId="77777777" w:rsidR="00B87178" w:rsidRDefault="00B87178" w:rsidP="00B87178">
      <w:pPr>
        <w:pStyle w:val="BodyText"/>
        <w:spacing w:before="196"/>
        <w:ind w:left="221"/>
      </w:pPr>
      <w:r>
        <w:t>struct</w:t>
      </w:r>
      <w:r>
        <w:rPr>
          <w:spacing w:val="-1"/>
        </w:rPr>
        <w:t xml:space="preserve"> </w:t>
      </w:r>
      <w:r>
        <w:t>BinaryTreeNode*</w:t>
      </w:r>
      <w:r>
        <w:rPr>
          <w:spacing w:val="-4"/>
        </w:rPr>
        <w:t xml:space="preserve"> </w:t>
      </w:r>
      <w:r>
        <w:t>root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NULL;</w:t>
      </w:r>
    </w:p>
    <w:p w14:paraId="2CE7895B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98D444C" w14:textId="77777777" w:rsidR="00B87178" w:rsidRDefault="00B87178" w:rsidP="00B87178">
      <w:pPr>
        <w:pStyle w:val="BodyText"/>
        <w:spacing w:before="93" w:line="427" w:lineRule="auto"/>
        <w:ind w:left="221" w:right="7191"/>
      </w:pPr>
      <w:r>
        <w:lastRenderedPageBreak/>
        <w:t>root = insertNode(root, 50);</w:t>
      </w:r>
      <w:r>
        <w:rPr>
          <w:spacing w:val="-59"/>
        </w:rPr>
        <w:t xml:space="preserve"> </w:t>
      </w:r>
      <w:r>
        <w:t>insertNode(root,</w:t>
      </w:r>
      <w:r>
        <w:rPr>
          <w:spacing w:val="1"/>
        </w:rPr>
        <w:t xml:space="preserve"> </w:t>
      </w:r>
      <w:r>
        <w:t>30);</w:t>
      </w:r>
    </w:p>
    <w:p w14:paraId="4B81E216" w14:textId="77777777" w:rsidR="00B87178" w:rsidRDefault="00B87178" w:rsidP="00B87178">
      <w:pPr>
        <w:pStyle w:val="BodyText"/>
        <w:spacing w:line="250" w:lineRule="exact"/>
        <w:ind w:left="221"/>
      </w:pPr>
      <w:r>
        <w:t>insertNode(root,</w:t>
      </w:r>
      <w:r>
        <w:rPr>
          <w:spacing w:val="-7"/>
        </w:rPr>
        <w:t xml:space="preserve"> </w:t>
      </w:r>
      <w:r>
        <w:t>20);</w:t>
      </w:r>
    </w:p>
    <w:p w14:paraId="50CB54F6" w14:textId="77777777" w:rsidR="00B87178" w:rsidRDefault="00B87178" w:rsidP="00B87178">
      <w:pPr>
        <w:pStyle w:val="BodyText"/>
        <w:spacing w:before="196"/>
        <w:ind w:left="221"/>
      </w:pPr>
      <w:r>
        <w:t>insertNode(root,</w:t>
      </w:r>
      <w:r>
        <w:rPr>
          <w:spacing w:val="-7"/>
        </w:rPr>
        <w:t xml:space="preserve"> </w:t>
      </w:r>
      <w:r>
        <w:t>40);</w:t>
      </w:r>
    </w:p>
    <w:p w14:paraId="23873B95" w14:textId="77777777" w:rsidR="00B87178" w:rsidRDefault="00B87178" w:rsidP="00B87178">
      <w:pPr>
        <w:pStyle w:val="BodyText"/>
        <w:spacing w:before="196"/>
        <w:ind w:left="221"/>
      </w:pPr>
      <w:r>
        <w:t>insertNode(root,</w:t>
      </w:r>
      <w:r>
        <w:rPr>
          <w:spacing w:val="-7"/>
        </w:rPr>
        <w:t xml:space="preserve"> </w:t>
      </w:r>
      <w:r>
        <w:t>70);</w:t>
      </w:r>
    </w:p>
    <w:p w14:paraId="16059148" w14:textId="77777777" w:rsidR="00B87178" w:rsidRDefault="00B87178" w:rsidP="00B87178">
      <w:pPr>
        <w:pStyle w:val="BodyText"/>
        <w:spacing w:before="196"/>
        <w:ind w:left="221"/>
      </w:pPr>
      <w:r>
        <w:t>insertNode(root,</w:t>
      </w:r>
      <w:r>
        <w:rPr>
          <w:spacing w:val="-7"/>
        </w:rPr>
        <w:t xml:space="preserve"> </w:t>
      </w:r>
      <w:r>
        <w:t>60);</w:t>
      </w:r>
    </w:p>
    <w:p w14:paraId="6EA33BF0" w14:textId="77777777" w:rsidR="00B87178" w:rsidRDefault="00B87178" w:rsidP="00B87178">
      <w:pPr>
        <w:pStyle w:val="BodyText"/>
        <w:spacing w:before="195"/>
        <w:ind w:left="221"/>
      </w:pPr>
      <w:r>
        <w:t>insertNode(root,</w:t>
      </w:r>
      <w:r>
        <w:rPr>
          <w:spacing w:val="-7"/>
        </w:rPr>
        <w:t xml:space="preserve"> </w:t>
      </w:r>
      <w:r>
        <w:t>80);</w:t>
      </w:r>
    </w:p>
    <w:p w14:paraId="073F5CA7" w14:textId="77777777" w:rsidR="00B87178" w:rsidRDefault="00B87178" w:rsidP="00B87178">
      <w:pPr>
        <w:pStyle w:val="BodyText"/>
        <w:spacing w:before="196" w:line="427" w:lineRule="auto"/>
        <w:ind w:left="221" w:right="6433"/>
      </w:pPr>
      <w:r>
        <w:t>if (searchNode(root, 60) != NULL) {</w:t>
      </w:r>
      <w:r>
        <w:rPr>
          <w:spacing w:val="-59"/>
        </w:rPr>
        <w:t xml:space="preserve"> </w:t>
      </w:r>
      <w:r>
        <w:t>printf("60</w:t>
      </w:r>
      <w:r>
        <w:rPr>
          <w:spacing w:val="-6"/>
        </w:rPr>
        <w:t xml:space="preserve"> </w:t>
      </w:r>
      <w:r>
        <w:t>found");</w:t>
      </w:r>
    </w:p>
    <w:p w14:paraId="24D22CE4" w14:textId="77777777" w:rsidR="00B87178" w:rsidRDefault="00B87178" w:rsidP="00B87178">
      <w:pPr>
        <w:pStyle w:val="BodyText"/>
        <w:spacing w:line="251" w:lineRule="exact"/>
        <w:ind w:left="221"/>
      </w:pPr>
      <w:r>
        <w:t>}</w:t>
      </w:r>
    </w:p>
    <w:p w14:paraId="2E10DF7A" w14:textId="77777777" w:rsidR="00B87178" w:rsidRDefault="00B87178" w:rsidP="00B87178">
      <w:pPr>
        <w:pStyle w:val="BodyText"/>
        <w:spacing w:before="196"/>
        <w:ind w:left="221"/>
      </w:pPr>
      <w:r>
        <w:t>else</w:t>
      </w:r>
      <w:r>
        <w:rPr>
          <w:spacing w:val="-1"/>
        </w:rPr>
        <w:t xml:space="preserve"> </w:t>
      </w:r>
      <w:r>
        <w:t>{</w:t>
      </w:r>
    </w:p>
    <w:p w14:paraId="585A0B15" w14:textId="77777777" w:rsidR="00B87178" w:rsidRDefault="00B87178" w:rsidP="00B87178">
      <w:pPr>
        <w:pStyle w:val="BodyText"/>
        <w:spacing w:before="196"/>
        <w:ind w:left="221"/>
      </w:pPr>
      <w:r>
        <w:t>printf("60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found");</w:t>
      </w:r>
    </w:p>
    <w:p w14:paraId="11681493" w14:textId="77777777" w:rsidR="00B87178" w:rsidRDefault="00B87178" w:rsidP="00B87178">
      <w:pPr>
        <w:pStyle w:val="BodyText"/>
        <w:spacing w:before="198"/>
        <w:ind w:left="221"/>
      </w:pPr>
      <w:r>
        <w:t>}</w:t>
      </w:r>
    </w:p>
    <w:p w14:paraId="60EA0D1D" w14:textId="77777777" w:rsidR="00B87178" w:rsidRDefault="00B87178" w:rsidP="00B87178">
      <w:pPr>
        <w:pStyle w:val="BodyText"/>
        <w:rPr>
          <w:sz w:val="24"/>
        </w:rPr>
      </w:pPr>
    </w:p>
    <w:p w14:paraId="0E05F6D7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15DB5FC3" w14:textId="77777777" w:rsidR="00B87178" w:rsidRDefault="00B87178" w:rsidP="00B87178">
      <w:pPr>
        <w:pStyle w:val="BodyText"/>
        <w:spacing w:line="424" w:lineRule="auto"/>
        <w:ind w:left="221" w:right="8274"/>
      </w:pPr>
      <w:r>
        <w:t>printf("\n");</w:t>
      </w:r>
      <w:r>
        <w:rPr>
          <w:spacing w:val="1"/>
        </w:rPr>
        <w:t xml:space="preserve"> </w:t>
      </w:r>
      <w:r>
        <w:t>postOrder(root);</w:t>
      </w:r>
      <w:r>
        <w:rPr>
          <w:spacing w:val="-59"/>
        </w:rPr>
        <w:t xml:space="preserve"> </w:t>
      </w:r>
      <w:r>
        <w:t>printf("\n");</w:t>
      </w:r>
    </w:p>
    <w:p w14:paraId="1BF58486" w14:textId="77777777" w:rsidR="00B87178" w:rsidRDefault="00B87178" w:rsidP="00B87178">
      <w:pPr>
        <w:pStyle w:val="BodyText"/>
        <w:rPr>
          <w:sz w:val="24"/>
        </w:rPr>
      </w:pPr>
    </w:p>
    <w:p w14:paraId="34E9C380" w14:textId="77777777" w:rsidR="00B87178" w:rsidRDefault="00B87178" w:rsidP="00B87178">
      <w:pPr>
        <w:pStyle w:val="BodyText"/>
        <w:spacing w:before="176" w:line="424" w:lineRule="auto"/>
        <w:ind w:left="221" w:right="8371"/>
      </w:pPr>
      <w:r>
        <w:t>preOrder(root);</w:t>
      </w:r>
      <w:r>
        <w:rPr>
          <w:spacing w:val="-59"/>
        </w:rPr>
        <w:t xml:space="preserve"> </w:t>
      </w:r>
      <w:r>
        <w:t>printf("\n");</w:t>
      </w:r>
      <w:r>
        <w:rPr>
          <w:spacing w:val="1"/>
        </w:rPr>
        <w:t xml:space="preserve"> </w:t>
      </w:r>
      <w:r>
        <w:t>inOrder(root);</w:t>
      </w:r>
      <w:r>
        <w:rPr>
          <w:spacing w:val="1"/>
        </w:rPr>
        <w:t xml:space="preserve"> </w:t>
      </w:r>
      <w:r>
        <w:t>printf("\n");</w:t>
      </w:r>
    </w:p>
    <w:p w14:paraId="06FDCF88" w14:textId="77777777" w:rsidR="00B87178" w:rsidRDefault="00B87178" w:rsidP="00B87178">
      <w:pPr>
        <w:pStyle w:val="BodyText"/>
        <w:rPr>
          <w:sz w:val="24"/>
        </w:rPr>
      </w:pPr>
    </w:p>
    <w:p w14:paraId="520F5990" w14:textId="77777777" w:rsidR="00B87178" w:rsidRDefault="00B87178" w:rsidP="00B87178">
      <w:pPr>
        <w:pStyle w:val="BodyText"/>
        <w:spacing w:before="178" w:line="424" w:lineRule="auto"/>
        <w:ind w:left="221" w:right="5137"/>
      </w:pPr>
      <w:r>
        <w:t>struct BinaryTreeNode* temp = delete (root, 70);</w:t>
      </w:r>
      <w:r>
        <w:rPr>
          <w:spacing w:val="-59"/>
        </w:rPr>
        <w:t xml:space="preserve"> </w:t>
      </w:r>
      <w:r>
        <w:t>printf("After Delete:</w:t>
      </w:r>
      <w:r>
        <w:rPr>
          <w:spacing w:val="1"/>
        </w:rPr>
        <w:t xml:space="preserve"> </w:t>
      </w:r>
      <w:r>
        <w:t>\n");</w:t>
      </w:r>
    </w:p>
    <w:p w14:paraId="31EBDC41" w14:textId="77777777" w:rsidR="00B87178" w:rsidRDefault="00B87178" w:rsidP="00B87178">
      <w:pPr>
        <w:pStyle w:val="BodyText"/>
        <w:spacing w:before="4"/>
        <w:ind w:left="221"/>
      </w:pPr>
      <w:r>
        <w:t>inOrder(root);</w:t>
      </w:r>
    </w:p>
    <w:p w14:paraId="406D7584" w14:textId="77777777" w:rsidR="00B87178" w:rsidRDefault="00B87178" w:rsidP="00B87178">
      <w:pPr>
        <w:pStyle w:val="BodyText"/>
        <w:rPr>
          <w:sz w:val="24"/>
        </w:rPr>
      </w:pPr>
    </w:p>
    <w:p w14:paraId="424222DE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7E407749" w14:textId="77777777" w:rsidR="00B87178" w:rsidRDefault="00B87178" w:rsidP="00B87178">
      <w:pPr>
        <w:pStyle w:val="BodyText"/>
        <w:ind w:left="221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0A2D2728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0143D1EC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1D8FA8A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OUTPUT:</w:t>
      </w:r>
    </w:p>
    <w:p w14:paraId="1C1055A1" w14:textId="77777777" w:rsidR="00B87178" w:rsidRDefault="00B87178" w:rsidP="00B87178">
      <w:pPr>
        <w:pStyle w:val="BodyText"/>
        <w:spacing w:before="3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65408" behindDoc="0" locked="0" layoutInCell="1" allowOverlap="1" wp14:anchorId="03628787" wp14:editId="75F5F94A">
            <wp:simplePos x="0" y="0"/>
            <wp:positionH relativeFrom="page">
              <wp:posOffset>825500</wp:posOffset>
            </wp:positionH>
            <wp:positionV relativeFrom="paragraph">
              <wp:posOffset>404495</wp:posOffset>
            </wp:positionV>
            <wp:extent cx="5638800" cy="918845"/>
            <wp:effectExtent l="0" t="0" r="0" b="0"/>
            <wp:wrapTopAndBottom/>
            <wp:docPr id="2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6.png"/>
                    <pic:cNvPicPr>
                      <a:picLocks noChangeAspect="1"/>
                    </pic:cNvPicPr>
                  </pic:nvPicPr>
                  <pic:blipFill>
                    <a:blip r:embed="rId43" cstate="print"/>
                    <a:srcRect t="2343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B1CA2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4A444DD" w14:textId="77777777" w:rsidR="00B87178" w:rsidRDefault="00B87178" w:rsidP="00B87178">
      <w:pPr>
        <w:pStyle w:val="BodyText"/>
        <w:rPr>
          <w:rFonts w:ascii="Cambria"/>
          <w:sz w:val="26"/>
        </w:rPr>
      </w:pPr>
      <w:r>
        <w:rPr>
          <w:noProof/>
          <w:sz w:val="26"/>
          <w:lang w:val="en-IN" w:eastAsia="en-IN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8699560" wp14:editId="059469B5">
                <wp:simplePos x="0" y="0"/>
                <wp:positionH relativeFrom="column">
                  <wp:posOffset>3533140</wp:posOffset>
                </wp:positionH>
                <wp:positionV relativeFrom="paragraph">
                  <wp:posOffset>904240</wp:posOffset>
                </wp:positionV>
                <wp:extent cx="1766570" cy="56515"/>
                <wp:effectExtent l="0" t="0" r="0" b="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4">
                      <w14:nvContentPartPr>
                        <w14:cNvContentPartPr/>
                      </w14:nvContentPartPr>
                      <w14:xfrm>
                        <a:off x="4218940" y="2206625"/>
                        <a:ext cx="1766570" cy="56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4ED6C6" id="Ink 28" o:spid="_x0000_s1026" type="#_x0000_t75" style="position:absolute;margin-left:278.2pt;margin-top:71.2pt;width:472.5pt;height:18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">
                <v:imagedata r:id="rId45" o:title="" croptop="-765343f" cropleft="-153226f"/>
              </v:shape>
            </w:pict>
          </mc:Fallback>
        </mc:AlternateContent>
      </w:r>
    </w:p>
    <w:p w14:paraId="5CF2D7F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B53ADA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4394C0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526DEF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F459B6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C6886A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1039223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10A02C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819AA1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B9F22B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304026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BDCF22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6436A23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34B869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3786DA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E13B57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524DA6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1DCD67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01CCD6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C01B6E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8D2696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B2251B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EA57CE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DB6405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3CF95A3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DAC58F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7DEECC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E2D71D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0753B1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C69CAF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19C09C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A2FB29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2E2430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D3197D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29BE7F5" w14:textId="77777777" w:rsidR="00B87178" w:rsidRDefault="00B87178" w:rsidP="00B87178">
      <w:pPr>
        <w:pStyle w:val="BodyText"/>
        <w:spacing w:before="6"/>
        <w:rPr>
          <w:rFonts w:ascii="Cambria"/>
          <w:sz w:val="29"/>
        </w:rPr>
      </w:pPr>
    </w:p>
    <w:p w14:paraId="221E7759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05D566E7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6D97007" w14:textId="77777777" w:rsidR="00B87178" w:rsidRDefault="00B87178" w:rsidP="00B87178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63C79712" w14:textId="77777777" w:rsidTr="002000EE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B9AA7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10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8D7E7" w14:textId="77777777" w:rsidR="00B87178" w:rsidRDefault="00B87178" w:rsidP="002000EE">
            <w:pPr>
              <w:pStyle w:val="TableParagraph"/>
              <w:spacing w:line="258" w:lineRule="exact"/>
              <w:ind w:left="1341"/>
              <w:rPr>
                <w:b/>
              </w:rPr>
            </w:pPr>
            <w:r>
              <w:rPr>
                <w:b/>
              </w:rPr>
              <w:t>Implementation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AVL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Tree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F8D96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Date:02/05/2024</w:t>
            </w:r>
          </w:p>
        </w:tc>
      </w:tr>
    </w:tbl>
    <w:p w14:paraId="7AFB76BC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1C070B67" w14:textId="77777777" w:rsidR="00B87178" w:rsidRDefault="00B87178" w:rsidP="00B87178">
      <w:pPr>
        <w:spacing w:before="101" w:line="360" w:lineRule="auto"/>
        <w:ind w:left="468" w:right="238"/>
        <w:jc w:val="both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function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in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insert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9"/>
        </w:rPr>
        <w:t xml:space="preserve"> </w:t>
      </w:r>
      <w:r>
        <w:rPr>
          <w:rFonts w:ascii="Cambria"/>
          <w:b/>
        </w:rPr>
        <w:t>new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with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given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value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into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an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AVL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tree.</w:t>
      </w:r>
      <w:r>
        <w:rPr>
          <w:rFonts w:ascii="Cambria"/>
          <w:b/>
          <w:spacing w:val="-8"/>
        </w:rPr>
        <w:t xml:space="preserve"> </w:t>
      </w:r>
      <w:r>
        <w:rPr>
          <w:rFonts w:ascii="Cambria"/>
          <w:b/>
        </w:rPr>
        <w:t>Ensure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that the tree remains balanced after insertion by performing rotations if necessary. Repeat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above operation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delete a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 from AVL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tree.</w:t>
      </w:r>
    </w:p>
    <w:p w14:paraId="554D20B2" w14:textId="77777777" w:rsidR="00B87178" w:rsidRDefault="00B87178" w:rsidP="00B87178">
      <w:pPr>
        <w:pStyle w:val="BodyText"/>
        <w:spacing w:before="2"/>
        <w:rPr>
          <w:rFonts w:ascii="Cambria"/>
          <w:b/>
        </w:rPr>
      </w:pPr>
    </w:p>
    <w:p w14:paraId="0AEC21F0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1FDE9C6D" w14:textId="77777777" w:rsidR="00B87178" w:rsidRDefault="00B87178" w:rsidP="00B87178">
      <w:pPr>
        <w:pStyle w:val="BodyText"/>
        <w:spacing w:before="7"/>
        <w:rPr>
          <w:rFonts w:ascii="Cambria"/>
          <w:b/>
          <w:sz w:val="38"/>
        </w:rPr>
      </w:pPr>
    </w:p>
    <w:p w14:paraId="3A23C9D4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481"/>
        </w:tabs>
        <w:ind w:hanging="260"/>
      </w:pPr>
      <w:r>
        <w:t>Start</w:t>
      </w:r>
    </w:p>
    <w:p w14:paraId="0A02A7C1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481"/>
        </w:tabs>
        <w:spacing w:before="2" w:line="253" w:lineRule="exact"/>
        <w:ind w:hanging="260"/>
      </w:pP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AVL</w:t>
      </w:r>
      <w:r>
        <w:rPr>
          <w:spacing w:val="-1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Structure.</w:t>
      </w:r>
    </w:p>
    <w:p w14:paraId="22EA5382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479"/>
        </w:tabs>
        <w:ind w:left="478" w:hanging="258"/>
      </w:pPr>
      <w:r>
        <w:t>Implement</w:t>
      </w:r>
      <w:r>
        <w:rPr>
          <w:spacing w:val="-3"/>
        </w:rPr>
        <w:t xml:space="preserve"> </w:t>
      </w:r>
      <w:r>
        <w:t>Rotation</w:t>
      </w:r>
      <w:r>
        <w:rPr>
          <w:spacing w:val="-3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(left and</w:t>
      </w:r>
      <w:r>
        <w:rPr>
          <w:spacing w:val="-3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rotations).</w:t>
      </w:r>
    </w:p>
    <w:p w14:paraId="12926524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479"/>
        </w:tabs>
        <w:spacing w:before="1" w:line="252" w:lineRule="exact"/>
        <w:ind w:left="478" w:hanging="258"/>
      </w:pPr>
      <w:r>
        <w:t>Insert new</w:t>
      </w:r>
      <w:r>
        <w:rPr>
          <w:spacing w:val="-4"/>
        </w:rPr>
        <w:t xml:space="preserve"> </w:t>
      </w:r>
      <w:r>
        <w:t>nodes</w:t>
      </w:r>
      <w:r>
        <w:rPr>
          <w:spacing w:val="-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AVL</w:t>
      </w:r>
      <w:r>
        <w:rPr>
          <w:spacing w:val="-3"/>
        </w:rPr>
        <w:t xml:space="preserve"> </w:t>
      </w:r>
      <w:r>
        <w:t>tree, updating</w:t>
      </w:r>
      <w:r>
        <w:rPr>
          <w:spacing w:val="1"/>
        </w:rPr>
        <w:t xml:space="preserve"> </w:t>
      </w:r>
      <w:r>
        <w:t>heights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balancing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needed.</w:t>
      </w:r>
    </w:p>
    <w:p w14:paraId="153ED16D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481"/>
        </w:tabs>
        <w:spacing w:line="252" w:lineRule="exact"/>
        <w:ind w:hanging="260"/>
      </w:pPr>
      <w:r>
        <w:t>Delete</w:t>
      </w:r>
      <w:r>
        <w:rPr>
          <w:spacing w:val="-3"/>
        </w:rPr>
        <w:t xml:space="preserve"> </w:t>
      </w:r>
      <w:r>
        <w:t>nodes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AVL</w:t>
      </w:r>
      <w:r>
        <w:rPr>
          <w:spacing w:val="-1"/>
        </w:rPr>
        <w:t xml:space="preserve"> </w:t>
      </w:r>
      <w:r>
        <w:t>tree,</w:t>
      </w:r>
      <w:r>
        <w:rPr>
          <w:spacing w:val="-2"/>
        </w:rPr>
        <w:t xml:space="preserve"> </w:t>
      </w:r>
      <w:r>
        <w:t>updating</w:t>
      </w:r>
      <w:r>
        <w:rPr>
          <w:spacing w:val="-1"/>
        </w:rPr>
        <w:t xml:space="preserve"> </w:t>
      </w:r>
      <w:r>
        <w:t>heights and</w:t>
      </w:r>
      <w:r>
        <w:rPr>
          <w:spacing w:val="-3"/>
        </w:rPr>
        <w:t xml:space="preserve"> </w:t>
      </w:r>
      <w:r>
        <w:t>balancing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needed.</w:t>
      </w:r>
    </w:p>
    <w:p w14:paraId="25F4F0AE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479"/>
        </w:tabs>
        <w:spacing w:line="252" w:lineRule="exact"/>
        <w:ind w:left="478" w:hanging="258"/>
      </w:pPr>
      <w:r>
        <w:t>Implement</w:t>
      </w:r>
      <w:r>
        <w:rPr>
          <w:spacing w:val="-3"/>
        </w:rPr>
        <w:t xml:space="preserve"> </w:t>
      </w:r>
      <w:r>
        <w:t>traversal</w:t>
      </w:r>
      <w:r>
        <w:rPr>
          <w:spacing w:val="-3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(in-order,</w:t>
      </w:r>
      <w:r>
        <w:rPr>
          <w:spacing w:val="-2"/>
        </w:rPr>
        <w:t xml:space="preserve"> </w:t>
      </w:r>
      <w:r>
        <w:t>pre-order,</w:t>
      </w:r>
      <w:r>
        <w:rPr>
          <w:spacing w:val="-1"/>
        </w:rPr>
        <w:t xml:space="preserve"> </w:t>
      </w:r>
      <w:r>
        <w:t>post-order)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navigate</w:t>
      </w:r>
      <w:r>
        <w:rPr>
          <w:spacing w:val="-1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tree.</w:t>
      </w:r>
    </w:p>
    <w:p w14:paraId="40C211E3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479"/>
        </w:tabs>
        <w:spacing w:before="1" w:line="252" w:lineRule="exact"/>
        <w:ind w:left="478" w:hanging="258"/>
      </w:pPr>
      <w:r>
        <w:t>Implement</w:t>
      </w:r>
      <w:r>
        <w:rPr>
          <w:spacing w:val="-2"/>
        </w:rPr>
        <w:t xml:space="preserve"> </w:t>
      </w:r>
      <w:r>
        <w:t>a search</w:t>
      </w:r>
      <w:r>
        <w:rPr>
          <w:spacing w:val="-3"/>
        </w:rPr>
        <w:t xml:space="preserve"> </w:t>
      </w:r>
      <w:r>
        <w:t>function to</w:t>
      </w:r>
      <w:r>
        <w:rPr>
          <w:spacing w:val="-5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within the</w:t>
      </w:r>
      <w:r>
        <w:rPr>
          <w:spacing w:val="-1"/>
        </w:rPr>
        <w:t xml:space="preserve"> </w:t>
      </w:r>
      <w:r>
        <w:t>AVL</w:t>
      </w:r>
      <w:r>
        <w:rPr>
          <w:spacing w:val="-2"/>
        </w:rPr>
        <w:t xml:space="preserve"> </w:t>
      </w:r>
      <w:r>
        <w:t>tree.</w:t>
      </w:r>
    </w:p>
    <w:p w14:paraId="703500A9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479"/>
        </w:tabs>
        <w:spacing w:line="252" w:lineRule="exact"/>
        <w:ind w:left="478" w:hanging="258"/>
      </w:pPr>
      <w:r>
        <w:t>Test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AVL</w:t>
      </w:r>
      <w:r>
        <w:rPr>
          <w:spacing w:val="-3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scenarios.</w:t>
      </w:r>
    </w:p>
    <w:p w14:paraId="3C67535F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479"/>
        </w:tabs>
        <w:spacing w:before="2" w:line="252" w:lineRule="exact"/>
        <w:ind w:left="478" w:hanging="258"/>
      </w:pPr>
      <w:r>
        <w:t>Optionally,</w:t>
      </w:r>
      <w:r>
        <w:rPr>
          <w:spacing w:val="-1"/>
        </w:rPr>
        <w:t xml:space="preserve"> </w:t>
      </w:r>
      <w:r>
        <w:t>optimize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implementation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performance.</w:t>
      </w:r>
    </w:p>
    <w:p w14:paraId="62F646A4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603"/>
        </w:tabs>
        <w:spacing w:line="252" w:lineRule="exact"/>
        <w:ind w:left="602" w:hanging="382"/>
      </w:pPr>
      <w:r>
        <w:t>Stop</w:t>
      </w:r>
    </w:p>
    <w:p w14:paraId="1D00E755" w14:textId="77777777" w:rsidR="00B87178" w:rsidRDefault="00B87178" w:rsidP="00B87178">
      <w:pPr>
        <w:spacing w:line="252" w:lineRule="exact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6B774FB" w14:textId="77777777" w:rsidR="00B87178" w:rsidRDefault="00B87178" w:rsidP="00B87178">
      <w:pPr>
        <w:pStyle w:val="BodyText"/>
        <w:rPr>
          <w:sz w:val="20"/>
        </w:rPr>
      </w:pPr>
    </w:p>
    <w:p w14:paraId="070F9781" w14:textId="77777777" w:rsidR="00B87178" w:rsidRDefault="00B87178" w:rsidP="00B87178">
      <w:pPr>
        <w:pStyle w:val="BodyText"/>
        <w:spacing w:before="9"/>
        <w:rPr>
          <w:sz w:val="18"/>
        </w:rPr>
      </w:pPr>
    </w:p>
    <w:p w14:paraId="7C33ECED" w14:textId="77777777" w:rsidR="00B87178" w:rsidRDefault="00B87178" w:rsidP="00B87178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PROGRAM:</w:t>
      </w:r>
    </w:p>
    <w:p w14:paraId="6F1541B9" w14:textId="77777777" w:rsidR="00B87178" w:rsidRDefault="00B87178" w:rsidP="00B87178">
      <w:pPr>
        <w:pStyle w:val="BodyText"/>
        <w:spacing w:before="196" w:line="422" w:lineRule="auto"/>
        <w:ind w:left="221" w:right="8068"/>
        <w:rPr>
          <w:rFonts w:ascii="Cambria"/>
        </w:rPr>
      </w:pPr>
      <w:r>
        <w:rPr>
          <w:rFonts w:ascii="Cambria"/>
        </w:rPr>
        <w:t>#include&lt;stdio.h&gt;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#include&lt;stdlib.h&gt;</w:t>
      </w:r>
    </w:p>
    <w:p w14:paraId="1D873957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67AF7E11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</w:p>
    <w:p w14:paraId="52844C9C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387BCEDE" w14:textId="77777777" w:rsidR="00B87178" w:rsidRDefault="00B87178" w:rsidP="00B87178">
      <w:pPr>
        <w:pStyle w:val="BodyText"/>
        <w:spacing w:before="198"/>
        <w:ind w:left="269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data;</w:t>
      </w:r>
    </w:p>
    <w:p w14:paraId="00BBFE75" w14:textId="77777777" w:rsidR="00B87178" w:rsidRDefault="00B87178" w:rsidP="00B87178">
      <w:pPr>
        <w:pStyle w:val="BodyText"/>
        <w:spacing w:before="196" w:line="422" w:lineRule="auto"/>
        <w:ind w:left="269" w:right="8063"/>
        <w:rPr>
          <w:rFonts w:ascii="Cambria"/>
        </w:rPr>
      </w:pPr>
      <w:r>
        <w:rPr>
          <w:rFonts w:ascii="Cambria"/>
        </w:rPr>
        <w:t>struct node* left;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node* right;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ht;</w:t>
      </w:r>
    </w:p>
    <w:p w14:paraId="471D7FE2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};</w:t>
      </w:r>
    </w:p>
    <w:p w14:paraId="51BFCF7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6876079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528CE40A" w14:textId="77777777" w:rsidR="00B87178" w:rsidRDefault="00B87178" w:rsidP="00B87178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 =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NULL;</w:t>
      </w:r>
    </w:p>
    <w:p w14:paraId="0215248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0283C06" w14:textId="77777777" w:rsidR="00B87178" w:rsidRDefault="00B87178" w:rsidP="00B87178">
      <w:pPr>
        <w:pStyle w:val="BodyText"/>
        <w:spacing w:before="6"/>
        <w:rPr>
          <w:rFonts w:ascii="Cambria"/>
          <w:sz w:val="29"/>
        </w:rPr>
      </w:pPr>
    </w:p>
    <w:p w14:paraId="22935CE5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create(int);</w:t>
      </w:r>
    </w:p>
    <w:p w14:paraId="0A5F75D6" w14:textId="77777777" w:rsidR="00B87178" w:rsidRDefault="00B87178" w:rsidP="00B87178">
      <w:pPr>
        <w:pStyle w:val="BodyText"/>
        <w:spacing w:before="196" w:line="422" w:lineRule="auto"/>
        <w:ind w:left="221" w:right="6126"/>
        <w:rPr>
          <w:rFonts w:ascii="Cambria"/>
        </w:rPr>
      </w:pPr>
      <w:r>
        <w:rPr>
          <w:rFonts w:ascii="Cambria"/>
        </w:rPr>
        <w:t>struct node* insert(struct node*, int);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node* delete(struct node*, int);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node* search(struct node*, int);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node* rotate_left(struct node*);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node* rotate_right(struct node*);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balance_factor(struct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node*);</w:t>
      </w:r>
    </w:p>
    <w:p w14:paraId="0B384240" w14:textId="77777777" w:rsidR="00B87178" w:rsidRDefault="00B87178" w:rsidP="00B87178">
      <w:pPr>
        <w:pStyle w:val="BodyText"/>
        <w:spacing w:before="1" w:line="422" w:lineRule="auto"/>
        <w:ind w:left="221" w:right="715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height(struct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node*);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void inorder(struct node*);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void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preorder(struct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node*);</w:t>
      </w:r>
    </w:p>
    <w:p w14:paraId="08524AE0" w14:textId="77777777" w:rsidR="00B87178" w:rsidRDefault="00B87178" w:rsidP="00B87178">
      <w:pPr>
        <w:pStyle w:val="BodyText"/>
        <w:spacing w:line="258" w:lineRule="exact"/>
        <w:ind w:left="221"/>
        <w:rPr>
          <w:rFonts w:ascii="Cambria"/>
        </w:rPr>
      </w:pPr>
      <w:r>
        <w:rPr>
          <w:rFonts w:ascii="Cambria"/>
        </w:rPr>
        <w:t>void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postorder(struct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node*);</w:t>
      </w:r>
    </w:p>
    <w:p w14:paraId="580F1AA3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67DBFF2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313993DC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main()</w:t>
      </w:r>
    </w:p>
    <w:p w14:paraId="08EA3CD0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1D2B9B88" w14:textId="77777777" w:rsidR="00B87178" w:rsidRDefault="00B87178" w:rsidP="00B87178">
      <w:pPr>
        <w:pStyle w:val="BodyText"/>
        <w:spacing w:before="198"/>
        <w:ind w:left="413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user_choice, data;</w:t>
      </w:r>
    </w:p>
    <w:p w14:paraId="2CFA6B14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DEA9A5C" w14:textId="77777777" w:rsidR="00B87178" w:rsidRDefault="00B87178" w:rsidP="00B87178">
      <w:pPr>
        <w:pStyle w:val="BodyText"/>
        <w:spacing w:before="93" w:line="422" w:lineRule="auto"/>
        <w:ind w:left="413" w:right="7071"/>
        <w:rPr>
          <w:rFonts w:ascii="Cambria"/>
        </w:rPr>
      </w:pPr>
      <w:r>
        <w:rPr>
          <w:rFonts w:ascii="Cambria"/>
        </w:rPr>
        <w:lastRenderedPageBreak/>
        <w:t>char user_continue = 'y';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result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NULL;</w:t>
      </w:r>
    </w:p>
    <w:p w14:paraId="4C3088D3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7CFDD27A" w14:textId="77777777" w:rsidR="00B87178" w:rsidRDefault="00B87178" w:rsidP="00B87178">
      <w:pPr>
        <w:pStyle w:val="BodyText"/>
        <w:spacing w:before="1"/>
        <w:ind w:left="413"/>
        <w:rPr>
          <w:rFonts w:ascii="Cambria"/>
        </w:rPr>
      </w:pPr>
      <w:r>
        <w:rPr>
          <w:rFonts w:ascii="Cambria"/>
        </w:rPr>
        <w:t>while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(user_continue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'y'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||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user_continue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'Y')</w:t>
      </w:r>
    </w:p>
    <w:p w14:paraId="30808BA1" w14:textId="77777777" w:rsidR="00B87178" w:rsidRDefault="00B87178" w:rsidP="00B87178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{</w:t>
      </w:r>
    </w:p>
    <w:p w14:paraId="4E797C53" w14:textId="77777777" w:rsidR="00B87178" w:rsidRDefault="00B87178" w:rsidP="00B87178">
      <w:pPr>
        <w:pStyle w:val="BodyText"/>
        <w:tabs>
          <w:tab w:val="left" w:leader="hyphen" w:pos="3932"/>
        </w:tabs>
        <w:spacing w:before="196"/>
        <w:ind w:left="607"/>
        <w:rPr>
          <w:rFonts w:ascii="Cambria"/>
        </w:rPr>
      </w:pPr>
      <w:r>
        <w:rPr>
          <w:rFonts w:ascii="Cambria"/>
        </w:rPr>
        <w:t>printf("\n\n-------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AVL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TREE</w:t>
      </w:r>
      <w:r>
        <w:rPr>
          <w:rFonts w:ascii="Cambria"/>
        </w:rPr>
        <w:tab/>
        <w:t>\n");</w:t>
      </w:r>
    </w:p>
    <w:p w14:paraId="25A35804" w14:textId="77777777" w:rsidR="00B87178" w:rsidRDefault="00B87178" w:rsidP="00B87178">
      <w:pPr>
        <w:pStyle w:val="BodyText"/>
        <w:spacing w:before="196" w:line="422" w:lineRule="auto"/>
        <w:ind w:left="607" w:right="7130"/>
        <w:rPr>
          <w:rFonts w:ascii="Cambria"/>
        </w:rPr>
      </w:pPr>
      <w:r>
        <w:rPr>
          <w:rFonts w:ascii="Cambria"/>
        </w:rPr>
        <w:t>printf("\n1. Insert");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printf("\n2. Delete");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printf("\n3. Search");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printf("\n4. Inorder");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printf("\n5. Preorder");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printf("\n6. Postorder");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printf("\n7.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EXIT");</w:t>
      </w:r>
    </w:p>
    <w:p w14:paraId="06745F75" w14:textId="77777777" w:rsidR="00B87178" w:rsidRDefault="00B87178" w:rsidP="00B87178">
      <w:pPr>
        <w:pStyle w:val="BodyText"/>
        <w:spacing w:before="11"/>
        <w:rPr>
          <w:rFonts w:ascii="Cambria"/>
          <w:sz w:val="38"/>
        </w:rPr>
      </w:pPr>
    </w:p>
    <w:p w14:paraId="397EC25A" w14:textId="77777777" w:rsidR="00B87178" w:rsidRDefault="00B87178" w:rsidP="00B87178">
      <w:pPr>
        <w:pStyle w:val="BodyText"/>
        <w:spacing w:line="422" w:lineRule="auto"/>
        <w:ind w:left="607" w:right="6247"/>
        <w:rPr>
          <w:rFonts w:ascii="Cambria"/>
        </w:rPr>
      </w:pPr>
      <w:r>
        <w:rPr>
          <w:rFonts w:ascii="Cambria"/>
        </w:rPr>
        <w:t>printf("\n\nEnter Your Choice: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&amp;user_choice);</w:t>
      </w:r>
    </w:p>
    <w:p w14:paraId="4EF2CF09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53FD6C07" w14:textId="77777777" w:rsidR="00B87178" w:rsidRDefault="00B87178" w:rsidP="00B87178">
      <w:pPr>
        <w:pStyle w:val="BodyText"/>
        <w:spacing w:before="1"/>
        <w:ind w:left="607"/>
        <w:rPr>
          <w:rFonts w:ascii="Cambria"/>
        </w:rPr>
      </w:pPr>
      <w:r>
        <w:rPr>
          <w:rFonts w:ascii="Cambria"/>
        </w:rPr>
        <w:t>switch(user_choice)</w:t>
      </w:r>
    </w:p>
    <w:p w14:paraId="3C2627A1" w14:textId="77777777" w:rsidR="00B87178" w:rsidRDefault="00B87178" w:rsidP="00B87178">
      <w:pPr>
        <w:pStyle w:val="BodyText"/>
        <w:spacing w:before="195"/>
        <w:ind w:left="607"/>
        <w:rPr>
          <w:rFonts w:ascii="Cambria"/>
        </w:rPr>
      </w:pPr>
      <w:r>
        <w:rPr>
          <w:rFonts w:ascii="Cambria"/>
        </w:rPr>
        <w:t>{</w:t>
      </w:r>
    </w:p>
    <w:p w14:paraId="1ECB1239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case 1:</w:t>
      </w:r>
    </w:p>
    <w:p w14:paraId="6F86DA2A" w14:textId="77777777" w:rsidR="00B87178" w:rsidRDefault="00B87178" w:rsidP="00B87178">
      <w:pPr>
        <w:pStyle w:val="BodyText"/>
        <w:spacing w:before="196" w:line="422" w:lineRule="auto"/>
        <w:ind w:left="994" w:right="6771"/>
        <w:rPr>
          <w:rFonts w:ascii="Cambria"/>
        </w:rPr>
      </w:pPr>
      <w:r>
        <w:rPr>
          <w:rFonts w:ascii="Cambria"/>
        </w:rPr>
        <w:t>printf("\nEnter data: ");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54"/>
        </w:rPr>
        <w:t xml:space="preserve"> </w:t>
      </w:r>
      <w:r>
        <w:rPr>
          <w:rFonts w:ascii="Cambria"/>
        </w:rPr>
        <w:t>&amp;data);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root = insert(root, 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 w14:paraId="236C65B6" w14:textId="77777777" w:rsidR="00B87178" w:rsidRDefault="00B87178" w:rsidP="00B87178">
      <w:pPr>
        <w:pStyle w:val="BodyText"/>
        <w:spacing w:before="9"/>
        <w:rPr>
          <w:rFonts w:ascii="Cambria"/>
          <w:sz w:val="38"/>
        </w:rPr>
      </w:pPr>
    </w:p>
    <w:p w14:paraId="1086B2B0" w14:textId="77777777" w:rsidR="00B87178" w:rsidRDefault="00B87178" w:rsidP="00B87178">
      <w:pPr>
        <w:pStyle w:val="BodyText"/>
        <w:ind w:left="799"/>
        <w:rPr>
          <w:rFonts w:ascii="Cambria"/>
        </w:rPr>
      </w:pPr>
      <w:r>
        <w:rPr>
          <w:rFonts w:ascii="Cambria"/>
        </w:rPr>
        <w:t>case 2:</w:t>
      </w:r>
    </w:p>
    <w:p w14:paraId="1A81CCED" w14:textId="77777777" w:rsidR="00B87178" w:rsidRDefault="00B87178" w:rsidP="00B87178">
      <w:pPr>
        <w:pStyle w:val="BodyText"/>
        <w:spacing w:before="196" w:line="422" w:lineRule="auto"/>
        <w:ind w:left="994" w:right="6809"/>
        <w:rPr>
          <w:rFonts w:ascii="Cambria"/>
        </w:rPr>
      </w:pPr>
      <w:r>
        <w:rPr>
          <w:rFonts w:ascii="Cambria"/>
        </w:rPr>
        <w:t>printf("\nEnter data: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&amp;data);</w:t>
      </w:r>
    </w:p>
    <w:p w14:paraId="009F626A" w14:textId="77777777" w:rsidR="00B87178" w:rsidRDefault="00B87178" w:rsidP="00B87178">
      <w:pPr>
        <w:pStyle w:val="BodyText"/>
        <w:spacing w:line="424" w:lineRule="auto"/>
        <w:ind w:left="994" w:right="6740"/>
        <w:rPr>
          <w:rFonts w:ascii="Cambria"/>
        </w:rPr>
      </w:pPr>
      <w:r>
        <w:rPr>
          <w:rFonts w:ascii="Cambria"/>
        </w:rPr>
        <w:t>root = delete(root, 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 w14:paraId="7D8F2677" w14:textId="77777777" w:rsidR="00B87178" w:rsidRDefault="00B87178" w:rsidP="00B87178">
      <w:pPr>
        <w:spacing w:line="424" w:lineRule="auto"/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7C398A4" w14:textId="77777777" w:rsidR="00B87178" w:rsidRDefault="00B87178" w:rsidP="00B87178">
      <w:pPr>
        <w:pStyle w:val="BodyText"/>
        <w:spacing w:before="93"/>
        <w:ind w:left="941"/>
        <w:rPr>
          <w:rFonts w:ascii="Cambria"/>
        </w:rPr>
      </w:pPr>
      <w:r>
        <w:rPr>
          <w:rFonts w:ascii="Cambria"/>
        </w:rPr>
        <w:lastRenderedPageBreak/>
        <w:t>case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3:</w:t>
      </w:r>
    </w:p>
    <w:p w14:paraId="25C3C93C" w14:textId="77777777" w:rsidR="00B87178" w:rsidRDefault="00B87178" w:rsidP="00B87178">
      <w:pPr>
        <w:pStyle w:val="BodyText"/>
        <w:spacing w:before="196" w:line="422" w:lineRule="auto"/>
        <w:ind w:left="994" w:right="6809"/>
        <w:rPr>
          <w:rFonts w:ascii="Cambria"/>
        </w:rPr>
      </w:pPr>
      <w:r>
        <w:rPr>
          <w:rFonts w:ascii="Cambria"/>
        </w:rPr>
        <w:t>printf("\nEnter data: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&amp;data);</w:t>
      </w:r>
    </w:p>
    <w:p w14:paraId="630BCDCC" w14:textId="77777777" w:rsidR="00B87178" w:rsidRDefault="00B87178" w:rsidP="00B87178">
      <w:pPr>
        <w:pStyle w:val="BodyText"/>
        <w:spacing w:line="422" w:lineRule="auto"/>
        <w:ind w:left="994" w:right="6550"/>
        <w:rPr>
          <w:rFonts w:ascii="Cambria"/>
        </w:rPr>
      </w:pPr>
      <w:r>
        <w:rPr>
          <w:rFonts w:ascii="Cambria"/>
        </w:rPr>
        <w:t>result = search(root, 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 (result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NULL)</w:t>
      </w:r>
    </w:p>
    <w:p w14:paraId="56E3047E" w14:textId="77777777" w:rsidR="00B87178" w:rsidRDefault="00B87178" w:rsidP="00B87178">
      <w:pPr>
        <w:pStyle w:val="BodyText"/>
        <w:spacing w:line="257" w:lineRule="exact"/>
        <w:ind w:left="994"/>
        <w:rPr>
          <w:rFonts w:ascii="Cambria"/>
        </w:rPr>
      </w:pPr>
      <w:r>
        <w:rPr>
          <w:rFonts w:ascii="Cambria"/>
        </w:rPr>
        <w:t>{</w:t>
      </w:r>
    </w:p>
    <w:p w14:paraId="5E303980" w14:textId="77777777" w:rsidR="00B87178" w:rsidRDefault="00B87178" w:rsidP="00B87178">
      <w:pPr>
        <w:pStyle w:val="BodyText"/>
        <w:spacing w:before="195"/>
        <w:ind w:left="1661"/>
        <w:rPr>
          <w:rFonts w:ascii="Cambria"/>
        </w:rPr>
      </w:pPr>
      <w:r>
        <w:rPr>
          <w:rFonts w:ascii="Cambria"/>
        </w:rPr>
        <w:t>printf("\nNode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not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found!");</w:t>
      </w:r>
    </w:p>
    <w:p w14:paraId="7B1ADAA2" w14:textId="77777777" w:rsidR="00B87178" w:rsidRDefault="00B87178" w:rsidP="00B87178">
      <w:pPr>
        <w:pStyle w:val="BodyText"/>
        <w:spacing w:before="198"/>
        <w:ind w:left="994"/>
        <w:rPr>
          <w:rFonts w:ascii="Cambria"/>
        </w:rPr>
      </w:pPr>
      <w:r>
        <w:rPr>
          <w:rFonts w:ascii="Cambria"/>
        </w:rPr>
        <w:t>}</w:t>
      </w:r>
    </w:p>
    <w:p w14:paraId="504271B6" w14:textId="77777777" w:rsidR="00B87178" w:rsidRDefault="00B87178" w:rsidP="00B87178">
      <w:pPr>
        <w:pStyle w:val="BodyText"/>
        <w:spacing w:before="196"/>
        <w:ind w:left="994"/>
        <w:rPr>
          <w:rFonts w:ascii="Cambria"/>
        </w:rPr>
      </w:pPr>
      <w:r>
        <w:rPr>
          <w:rFonts w:ascii="Cambria"/>
        </w:rPr>
        <w:t>else</w:t>
      </w:r>
    </w:p>
    <w:p w14:paraId="20112C82" w14:textId="77777777" w:rsidR="00B87178" w:rsidRDefault="00B87178" w:rsidP="00B87178">
      <w:pPr>
        <w:pStyle w:val="BodyText"/>
        <w:spacing w:before="196"/>
        <w:ind w:left="994"/>
        <w:rPr>
          <w:rFonts w:ascii="Cambria"/>
        </w:rPr>
      </w:pPr>
      <w:r>
        <w:rPr>
          <w:rFonts w:ascii="Cambria"/>
        </w:rPr>
        <w:t>{</w:t>
      </w:r>
    </w:p>
    <w:p w14:paraId="4DE54574" w14:textId="77777777" w:rsidR="00B87178" w:rsidRDefault="00B87178" w:rsidP="00B87178">
      <w:pPr>
        <w:pStyle w:val="BodyText"/>
        <w:spacing w:before="196"/>
        <w:ind w:left="1188"/>
        <w:rPr>
          <w:rFonts w:ascii="Cambria"/>
        </w:rPr>
      </w:pPr>
      <w:r>
        <w:rPr>
          <w:rFonts w:ascii="Cambria"/>
        </w:rPr>
        <w:t>printf("\n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found");</w:t>
      </w:r>
    </w:p>
    <w:p w14:paraId="6FA63EE4" w14:textId="77777777" w:rsidR="00B87178" w:rsidRDefault="00B87178" w:rsidP="00B87178">
      <w:pPr>
        <w:pStyle w:val="BodyText"/>
        <w:spacing w:before="195"/>
        <w:ind w:left="994"/>
        <w:rPr>
          <w:rFonts w:ascii="Cambria"/>
        </w:rPr>
      </w:pPr>
      <w:r>
        <w:rPr>
          <w:rFonts w:ascii="Cambria"/>
        </w:rPr>
        <w:t>}</w:t>
      </w:r>
    </w:p>
    <w:p w14:paraId="57C7A32B" w14:textId="77777777" w:rsidR="00B87178" w:rsidRDefault="00B87178" w:rsidP="00B87178">
      <w:pPr>
        <w:pStyle w:val="BodyText"/>
        <w:spacing w:before="196" w:line="422" w:lineRule="auto"/>
        <w:ind w:left="799" w:right="8467" w:firstLine="194"/>
        <w:rPr>
          <w:rFonts w:ascii="Cambria"/>
        </w:rPr>
      </w:pPr>
      <w:r>
        <w:rPr>
          <w:rFonts w:ascii="Cambria"/>
        </w:rPr>
        <w:t>break;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case 4:</w:t>
      </w:r>
    </w:p>
    <w:p w14:paraId="20CB89A8" w14:textId="77777777" w:rsidR="00B87178" w:rsidRDefault="00B87178" w:rsidP="00B87178">
      <w:pPr>
        <w:pStyle w:val="BodyText"/>
        <w:spacing w:before="2" w:line="422" w:lineRule="auto"/>
        <w:ind w:left="994" w:right="7729"/>
        <w:rPr>
          <w:rFonts w:ascii="Cambria"/>
        </w:rPr>
      </w:pPr>
      <w:r>
        <w:rPr>
          <w:rFonts w:ascii="Cambria"/>
        </w:rPr>
        <w:t>inorder(root);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 w14:paraId="3B6CAE20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5360CF06" w14:textId="77777777" w:rsidR="00B87178" w:rsidRDefault="00B87178" w:rsidP="00B87178">
      <w:pPr>
        <w:pStyle w:val="BodyText"/>
        <w:spacing w:before="1"/>
        <w:ind w:left="799"/>
        <w:rPr>
          <w:rFonts w:ascii="Cambria"/>
        </w:rPr>
      </w:pPr>
      <w:r>
        <w:rPr>
          <w:rFonts w:ascii="Cambria"/>
        </w:rPr>
        <w:t>case 5:</w:t>
      </w:r>
    </w:p>
    <w:p w14:paraId="43F30B5F" w14:textId="77777777" w:rsidR="00B87178" w:rsidRDefault="00B87178" w:rsidP="00B87178">
      <w:pPr>
        <w:pStyle w:val="BodyText"/>
        <w:spacing w:before="195" w:line="422" w:lineRule="auto"/>
        <w:ind w:left="994" w:right="7592"/>
        <w:rPr>
          <w:rFonts w:ascii="Cambria"/>
        </w:rPr>
      </w:pPr>
      <w:r>
        <w:rPr>
          <w:rFonts w:ascii="Cambria"/>
        </w:rPr>
        <w:t>preorder(root);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 w14:paraId="5E080E75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761F7B43" w14:textId="77777777" w:rsidR="00B87178" w:rsidRDefault="00B87178" w:rsidP="00B87178">
      <w:pPr>
        <w:pStyle w:val="BodyText"/>
        <w:spacing w:before="1"/>
        <w:ind w:left="799"/>
        <w:rPr>
          <w:rFonts w:ascii="Cambria"/>
        </w:rPr>
      </w:pPr>
      <w:r>
        <w:rPr>
          <w:rFonts w:ascii="Cambria"/>
        </w:rPr>
        <w:t>case 6:</w:t>
      </w:r>
    </w:p>
    <w:p w14:paraId="30C8B499" w14:textId="77777777" w:rsidR="00B87178" w:rsidRDefault="00B87178" w:rsidP="00B87178">
      <w:pPr>
        <w:pStyle w:val="BodyText"/>
        <w:spacing w:before="198" w:line="422" w:lineRule="auto"/>
        <w:ind w:left="994" w:right="7504"/>
        <w:rPr>
          <w:rFonts w:ascii="Cambria"/>
        </w:rPr>
      </w:pPr>
      <w:r>
        <w:rPr>
          <w:rFonts w:ascii="Cambria"/>
        </w:rPr>
        <w:t>postorder(root);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 w14:paraId="1EC523C8" w14:textId="77777777" w:rsidR="00B87178" w:rsidRDefault="00B87178" w:rsidP="00B87178">
      <w:pPr>
        <w:pStyle w:val="BodyText"/>
        <w:spacing w:before="8"/>
        <w:rPr>
          <w:rFonts w:ascii="Cambria"/>
          <w:sz w:val="38"/>
        </w:rPr>
      </w:pPr>
    </w:p>
    <w:p w14:paraId="0BFA6D1A" w14:textId="77777777" w:rsidR="00B87178" w:rsidRDefault="00B87178" w:rsidP="00B87178">
      <w:pPr>
        <w:pStyle w:val="BodyText"/>
        <w:ind w:left="799"/>
        <w:rPr>
          <w:rFonts w:ascii="Cambria"/>
        </w:rPr>
      </w:pPr>
      <w:r>
        <w:rPr>
          <w:rFonts w:ascii="Cambria"/>
        </w:rPr>
        <w:t>case 7:</w:t>
      </w:r>
    </w:p>
    <w:p w14:paraId="21382FD3" w14:textId="77777777" w:rsidR="00B87178" w:rsidRDefault="00B87178" w:rsidP="00B87178">
      <w:pPr>
        <w:pStyle w:val="BodyText"/>
        <w:spacing w:before="195" w:line="422" w:lineRule="auto"/>
        <w:ind w:left="994" w:right="5507"/>
        <w:rPr>
          <w:rFonts w:ascii="Cambria"/>
        </w:rPr>
      </w:pPr>
      <w:r>
        <w:rPr>
          <w:rFonts w:ascii="Cambria"/>
        </w:rPr>
        <w:t>printf("\n\tProgram Terminated\n");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 w14:paraId="038F8008" w14:textId="77777777" w:rsidR="00B87178" w:rsidRDefault="00B87178" w:rsidP="00B87178">
      <w:pPr>
        <w:pStyle w:val="BodyText"/>
        <w:spacing w:before="10"/>
        <w:rPr>
          <w:rFonts w:ascii="Cambria"/>
          <w:sz w:val="38"/>
        </w:rPr>
      </w:pPr>
    </w:p>
    <w:p w14:paraId="332F663C" w14:textId="77777777" w:rsidR="00B87178" w:rsidRDefault="00B87178" w:rsidP="00B87178">
      <w:pPr>
        <w:pStyle w:val="BodyText"/>
        <w:ind w:left="799"/>
        <w:rPr>
          <w:rFonts w:ascii="Cambria"/>
        </w:rPr>
      </w:pPr>
      <w:r>
        <w:rPr>
          <w:rFonts w:ascii="Cambria"/>
        </w:rPr>
        <w:t>default:</w:t>
      </w:r>
    </w:p>
    <w:p w14:paraId="3C71CF88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5337609" w14:textId="77777777" w:rsidR="00B87178" w:rsidRDefault="00B87178" w:rsidP="00B87178">
      <w:pPr>
        <w:pStyle w:val="BodyText"/>
        <w:spacing w:before="93"/>
        <w:ind w:left="989"/>
        <w:rPr>
          <w:rFonts w:ascii="Cambria"/>
        </w:rPr>
      </w:pPr>
      <w:r>
        <w:rPr>
          <w:rFonts w:ascii="Cambria"/>
        </w:rPr>
        <w:lastRenderedPageBreak/>
        <w:t>printf("\n\tInvalid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Choice\n");</w:t>
      </w:r>
    </w:p>
    <w:p w14:paraId="52442B1C" w14:textId="77777777" w:rsidR="00B87178" w:rsidRDefault="00B87178" w:rsidP="00B87178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}</w:t>
      </w:r>
    </w:p>
    <w:p w14:paraId="1C36A41F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7742EFA8" w14:textId="77777777" w:rsidR="00B87178" w:rsidRDefault="00B87178" w:rsidP="00B87178">
      <w:pPr>
        <w:pStyle w:val="BodyText"/>
        <w:spacing w:before="9"/>
        <w:rPr>
          <w:rFonts w:ascii="Cambria"/>
          <w:sz w:val="26"/>
        </w:rPr>
      </w:pPr>
    </w:p>
    <w:p w14:paraId="5DF0FB49" w14:textId="77777777" w:rsidR="00B87178" w:rsidRDefault="00B87178" w:rsidP="00B87178">
      <w:pPr>
        <w:pStyle w:val="BodyText"/>
        <w:spacing w:before="101" w:line="422" w:lineRule="auto"/>
        <w:ind w:left="607" w:right="5617"/>
        <w:rPr>
          <w:rFonts w:ascii="Cambria"/>
        </w:rPr>
      </w:pPr>
      <w:r>
        <w:rPr>
          <w:rFonts w:ascii="Cambria"/>
        </w:rPr>
        <w:t>printf("\n\nDo you want to continue?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%c", &amp;user_continue);</w:t>
      </w:r>
    </w:p>
    <w:p w14:paraId="00E51815" w14:textId="77777777" w:rsidR="00B87178" w:rsidRDefault="00B87178" w:rsidP="00B87178">
      <w:pPr>
        <w:pStyle w:val="BodyText"/>
        <w:spacing w:line="257" w:lineRule="exact"/>
        <w:ind w:left="413"/>
        <w:rPr>
          <w:rFonts w:ascii="Cambria"/>
        </w:rPr>
      </w:pPr>
      <w:r>
        <w:rPr>
          <w:rFonts w:ascii="Cambria"/>
        </w:rPr>
        <w:t>}</w:t>
      </w:r>
    </w:p>
    <w:p w14:paraId="6FD99B11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0A1ED949" w14:textId="77777777" w:rsidR="00B87178" w:rsidRDefault="00B87178" w:rsidP="00B87178">
      <w:pPr>
        <w:pStyle w:val="BodyText"/>
        <w:rPr>
          <w:rFonts w:ascii="Cambria"/>
          <w:sz w:val="27"/>
        </w:rPr>
      </w:pPr>
    </w:p>
    <w:p w14:paraId="5C827925" w14:textId="77777777" w:rsidR="00B87178" w:rsidRDefault="00B87178" w:rsidP="00B87178">
      <w:pPr>
        <w:pStyle w:val="BodyText"/>
        <w:spacing w:before="101"/>
        <w:ind w:left="413"/>
        <w:rPr>
          <w:rFonts w:ascii="Cambria"/>
        </w:rPr>
      </w:pPr>
      <w:r>
        <w:rPr>
          <w:rFonts w:ascii="Cambria"/>
        </w:rPr>
        <w:t>return 0;</w:t>
      </w:r>
    </w:p>
    <w:p w14:paraId="146E600E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6967A3DE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create(int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data)</w:t>
      </w:r>
    </w:p>
    <w:p w14:paraId="480670FC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 w14:paraId="3A295E9F" w14:textId="77777777" w:rsidR="00B87178" w:rsidRDefault="00B87178" w:rsidP="00B87178">
      <w:pPr>
        <w:pStyle w:val="BodyText"/>
        <w:spacing w:before="196" w:line="422" w:lineRule="auto"/>
        <w:ind w:left="413" w:right="3201"/>
        <w:rPr>
          <w:rFonts w:ascii="Cambria"/>
        </w:rPr>
      </w:pPr>
      <w:r>
        <w:rPr>
          <w:rFonts w:ascii="Cambria"/>
        </w:rPr>
        <w:t>struct node* new_node = (struct node*) malloc (sizeof(struct node));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(new_node == NULL)</w:t>
      </w:r>
    </w:p>
    <w:p w14:paraId="601FC2E4" w14:textId="77777777" w:rsidR="00B87178" w:rsidRDefault="00B87178" w:rsidP="00B87178">
      <w:pPr>
        <w:pStyle w:val="BodyText"/>
        <w:spacing w:line="257" w:lineRule="exact"/>
        <w:ind w:left="413"/>
        <w:rPr>
          <w:rFonts w:ascii="Cambria"/>
        </w:rPr>
      </w:pPr>
      <w:r>
        <w:rPr>
          <w:rFonts w:ascii="Cambria"/>
        </w:rPr>
        <w:t>{</w:t>
      </w:r>
    </w:p>
    <w:p w14:paraId="3D848975" w14:textId="77777777" w:rsidR="00B87178" w:rsidRDefault="00B87178" w:rsidP="00B87178">
      <w:pPr>
        <w:pStyle w:val="BodyText"/>
        <w:spacing w:before="198" w:line="422" w:lineRule="auto"/>
        <w:ind w:left="607" w:right="5436"/>
        <w:rPr>
          <w:rFonts w:ascii="Cambria"/>
        </w:rPr>
      </w:pPr>
      <w:r>
        <w:rPr>
          <w:rFonts w:ascii="Cambria"/>
        </w:rPr>
        <w:t>printf("\nMemory can&amp;'t be allocated\n");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NULL;</w:t>
      </w:r>
    </w:p>
    <w:p w14:paraId="209A252C" w14:textId="77777777" w:rsidR="00B87178" w:rsidRDefault="00B87178" w:rsidP="00B87178">
      <w:pPr>
        <w:pStyle w:val="BodyText"/>
        <w:spacing w:line="258" w:lineRule="exact"/>
        <w:ind w:left="413"/>
        <w:rPr>
          <w:rFonts w:ascii="Cambria"/>
        </w:rPr>
      </w:pPr>
      <w:r>
        <w:rPr>
          <w:rFonts w:ascii="Cambria"/>
        </w:rPr>
        <w:t>}</w:t>
      </w:r>
    </w:p>
    <w:p w14:paraId="5490D064" w14:textId="77777777" w:rsidR="00B87178" w:rsidRDefault="00B87178" w:rsidP="00B87178">
      <w:pPr>
        <w:pStyle w:val="BodyText"/>
        <w:spacing w:before="196" w:line="422" w:lineRule="auto"/>
        <w:ind w:left="413" w:right="7245"/>
        <w:rPr>
          <w:rFonts w:ascii="Cambria"/>
        </w:rPr>
      </w:pPr>
      <w:r>
        <w:rPr>
          <w:rFonts w:ascii="Cambria"/>
        </w:rPr>
        <w:t>new_node-&gt;data = data;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new_node-&gt;left = NULL;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new_node-&gt;right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new_node;</w:t>
      </w:r>
    </w:p>
    <w:p w14:paraId="52976A23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15CFAA71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rotate_left(struct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root)</w:t>
      </w:r>
    </w:p>
    <w:p w14:paraId="5ACA6FD7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23316D30" w14:textId="77777777" w:rsidR="00B87178" w:rsidRDefault="00B87178" w:rsidP="00B87178">
      <w:pPr>
        <w:pStyle w:val="BodyText"/>
        <w:spacing w:before="196" w:line="422" w:lineRule="auto"/>
        <w:ind w:left="413" w:right="6110"/>
        <w:rPr>
          <w:rFonts w:ascii="Cambria"/>
        </w:rPr>
      </w:pPr>
      <w:r>
        <w:rPr>
          <w:rFonts w:ascii="Cambria"/>
        </w:rPr>
        <w:t>struct node* right_child = root-&gt;right;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root-&gt;right = right_child-&gt;left;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right_child-&gt;left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root;</w:t>
      </w:r>
    </w:p>
    <w:p w14:paraId="3A369B5C" w14:textId="77777777" w:rsidR="00B87178" w:rsidRDefault="00B87178" w:rsidP="00B87178">
      <w:pPr>
        <w:pStyle w:val="BodyText"/>
        <w:spacing w:line="257" w:lineRule="exact"/>
        <w:ind w:left="413"/>
        <w:rPr>
          <w:rFonts w:ascii="Cambria"/>
        </w:rPr>
      </w:pPr>
      <w:r>
        <w:rPr>
          <w:rFonts w:ascii="Cambria"/>
        </w:rPr>
        <w:t>root-&gt;ht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height(root);</w:t>
      </w:r>
    </w:p>
    <w:p w14:paraId="5BF2F8DA" w14:textId="77777777" w:rsidR="00B87178" w:rsidRDefault="00B87178" w:rsidP="00B87178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right_child-&gt;ht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height(right_child);</w:t>
      </w:r>
    </w:p>
    <w:p w14:paraId="1341BAA2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BA1A0DB" w14:textId="77777777" w:rsidR="00B87178" w:rsidRDefault="00B87178" w:rsidP="00B87178">
      <w:pPr>
        <w:pStyle w:val="BodyText"/>
        <w:spacing w:before="93"/>
        <w:ind w:left="989"/>
        <w:rPr>
          <w:rFonts w:ascii="Cambria"/>
        </w:rPr>
      </w:pPr>
      <w:r>
        <w:rPr>
          <w:rFonts w:ascii="Cambria"/>
        </w:rPr>
        <w:lastRenderedPageBreak/>
        <w:t>return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right_child;</w:t>
      </w:r>
    </w:p>
    <w:p w14:paraId="62A4E0C0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6A4F14DE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rotate_right(struct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root)</w:t>
      </w:r>
    </w:p>
    <w:p w14:paraId="76E070CC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 w14:paraId="1B542E62" w14:textId="77777777" w:rsidR="00B87178" w:rsidRDefault="00B87178" w:rsidP="00B87178">
      <w:pPr>
        <w:pStyle w:val="BodyText"/>
        <w:spacing w:before="196" w:line="422" w:lineRule="auto"/>
        <w:ind w:left="413" w:right="6407"/>
        <w:rPr>
          <w:rFonts w:ascii="Cambria"/>
        </w:rPr>
      </w:pPr>
      <w:r>
        <w:rPr>
          <w:rFonts w:ascii="Cambria"/>
        </w:rPr>
        <w:t>struct node* left_child = root-&gt;left;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root-&gt;left = left_child-&gt;right;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left_child-&gt;right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root;</w:t>
      </w:r>
    </w:p>
    <w:p w14:paraId="07842B37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747A86A3" w14:textId="77777777" w:rsidR="00B87178" w:rsidRDefault="00B87178" w:rsidP="00B87178">
      <w:pPr>
        <w:pStyle w:val="BodyText"/>
        <w:spacing w:before="221"/>
        <w:ind w:left="413"/>
        <w:rPr>
          <w:rFonts w:ascii="Cambria"/>
        </w:rPr>
      </w:pPr>
      <w:r>
        <w:rPr>
          <w:rFonts w:ascii="Cambria"/>
        </w:rPr>
        <w:t>root-&gt;ht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height(root);</w:t>
      </w:r>
    </w:p>
    <w:p w14:paraId="1B8C1B1F" w14:textId="77777777" w:rsidR="00B87178" w:rsidRDefault="00B87178" w:rsidP="00B87178">
      <w:pPr>
        <w:pStyle w:val="BodyText"/>
        <w:spacing w:before="196" w:line="422" w:lineRule="auto"/>
        <w:ind w:left="847" w:right="6516" w:hanging="435"/>
        <w:rPr>
          <w:rFonts w:ascii="Cambria"/>
        </w:rPr>
      </w:pPr>
      <w:r>
        <w:rPr>
          <w:rFonts w:ascii="Cambria"/>
        </w:rPr>
        <w:t>left_child-&gt;ht = height(left_child);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left_child;</w:t>
      </w:r>
    </w:p>
    <w:p w14:paraId="68F92A22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39D24B32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539B85C5" w14:textId="77777777" w:rsidR="00B87178" w:rsidRDefault="00B87178" w:rsidP="00B87178">
      <w:pPr>
        <w:pStyle w:val="BodyText"/>
        <w:spacing w:before="9"/>
        <w:rPr>
          <w:rFonts w:ascii="Cambria"/>
          <w:sz w:val="26"/>
        </w:rPr>
      </w:pPr>
    </w:p>
    <w:p w14:paraId="1067B0C9" w14:textId="77777777" w:rsidR="00B87178" w:rsidRDefault="00B87178" w:rsidP="00B87178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balance_factor(struct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root)</w:t>
      </w:r>
    </w:p>
    <w:p w14:paraId="74F5B6CE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{</w:t>
      </w:r>
    </w:p>
    <w:p w14:paraId="1172E7FD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lh, rh;</w:t>
      </w:r>
    </w:p>
    <w:p w14:paraId="003A7ECD" w14:textId="77777777" w:rsidR="00B87178" w:rsidRDefault="00B87178" w:rsidP="00B87178">
      <w:pPr>
        <w:pStyle w:val="BodyText"/>
        <w:spacing w:before="196" w:line="422" w:lineRule="auto"/>
        <w:ind w:left="607" w:right="8035" w:hanging="195"/>
        <w:rPr>
          <w:rFonts w:ascii="Cambria"/>
        </w:rPr>
      </w:pPr>
      <w:r>
        <w:rPr>
          <w:rFonts w:ascii="Cambria"/>
        </w:rPr>
        <w:t>if (root == NULL)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5F1F2030" w14:textId="77777777" w:rsidR="00B87178" w:rsidRDefault="00B87178" w:rsidP="00B87178">
      <w:pPr>
        <w:pStyle w:val="BodyText"/>
        <w:spacing w:line="422" w:lineRule="auto"/>
        <w:ind w:left="607" w:right="7532" w:hanging="195"/>
        <w:rPr>
          <w:rFonts w:ascii="Cambria"/>
        </w:rPr>
      </w:pPr>
      <w:r>
        <w:rPr>
          <w:rFonts w:ascii="Cambria"/>
        </w:rPr>
        <w:t>if (root-&gt;left == NULL)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lh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4822C79A" w14:textId="77777777" w:rsidR="00B87178" w:rsidRDefault="00B87178" w:rsidP="00B87178">
      <w:pPr>
        <w:pStyle w:val="BodyText"/>
        <w:spacing w:line="257" w:lineRule="exact"/>
        <w:ind w:left="413"/>
        <w:rPr>
          <w:rFonts w:ascii="Cambria"/>
        </w:rPr>
      </w:pPr>
      <w:r>
        <w:rPr>
          <w:rFonts w:ascii="Cambria"/>
        </w:rPr>
        <w:t>else</w:t>
      </w:r>
    </w:p>
    <w:p w14:paraId="795031F6" w14:textId="77777777" w:rsidR="00B87178" w:rsidRDefault="00B87178" w:rsidP="00B87178">
      <w:pPr>
        <w:pStyle w:val="BodyText"/>
        <w:spacing w:before="195" w:line="424" w:lineRule="auto"/>
        <w:ind w:left="413" w:right="7362" w:firstLine="194"/>
        <w:rPr>
          <w:rFonts w:ascii="Cambria"/>
        </w:rPr>
      </w:pPr>
      <w:r>
        <w:rPr>
          <w:rFonts w:ascii="Cambria"/>
        </w:rPr>
        <w:t>lh = 1 + root-&gt;left-&gt;ht;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NULL)</w:t>
      </w:r>
    </w:p>
    <w:p w14:paraId="1499B477" w14:textId="77777777" w:rsidR="00B87178" w:rsidRDefault="00B87178" w:rsidP="00B87178">
      <w:pPr>
        <w:pStyle w:val="BodyText"/>
        <w:spacing w:line="422" w:lineRule="auto"/>
        <w:ind w:left="413" w:right="8842" w:firstLine="194"/>
        <w:rPr>
          <w:rFonts w:ascii="Cambria"/>
        </w:rPr>
      </w:pPr>
      <w:r>
        <w:rPr>
          <w:rFonts w:ascii="Cambria"/>
        </w:rPr>
        <w:t>rh = 0;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else</w:t>
      </w:r>
    </w:p>
    <w:p w14:paraId="67ACE3B6" w14:textId="77777777" w:rsidR="00B87178" w:rsidRDefault="00B87178" w:rsidP="00B87178">
      <w:pPr>
        <w:pStyle w:val="BodyText"/>
        <w:spacing w:line="422" w:lineRule="auto"/>
        <w:ind w:left="413" w:right="7182" w:firstLine="194"/>
        <w:rPr>
          <w:rFonts w:ascii="Cambria"/>
        </w:rPr>
      </w:pPr>
      <w:r>
        <w:rPr>
          <w:rFonts w:ascii="Cambria"/>
        </w:rPr>
        <w:t>rh = 1 + root-&gt;right-&gt;ht;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lh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- rh;</w:t>
      </w:r>
    </w:p>
    <w:p w14:paraId="6EA8BCF1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5A65651B" w14:textId="77777777" w:rsidR="00B87178" w:rsidRDefault="00B87178" w:rsidP="00B87178">
      <w:pPr>
        <w:pStyle w:val="BodyText"/>
        <w:spacing w:before="192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height(struct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root)</w:t>
      </w:r>
    </w:p>
    <w:p w14:paraId="7EE4AAE0" w14:textId="77777777" w:rsidR="00B87178" w:rsidRDefault="00B87178" w:rsidP="00B87178">
      <w:pPr>
        <w:pStyle w:val="BodyText"/>
        <w:spacing w:before="198"/>
        <w:ind w:left="269"/>
        <w:rPr>
          <w:rFonts w:ascii="Cambria"/>
        </w:rPr>
      </w:pPr>
      <w:r>
        <w:rPr>
          <w:rFonts w:ascii="Cambria"/>
        </w:rPr>
        <w:t>{</w:t>
      </w:r>
    </w:p>
    <w:p w14:paraId="257C4D0F" w14:textId="77777777" w:rsidR="00B87178" w:rsidRDefault="00B87178" w:rsidP="00B87178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lh, rh;</w:t>
      </w:r>
    </w:p>
    <w:p w14:paraId="2CA511B1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3A47397" w14:textId="77777777" w:rsidR="00B87178" w:rsidRDefault="00B87178" w:rsidP="00B87178">
      <w:pPr>
        <w:pStyle w:val="BodyText"/>
        <w:spacing w:before="93"/>
        <w:ind w:left="413"/>
        <w:rPr>
          <w:rFonts w:ascii="Cambria"/>
        </w:rPr>
      </w:pPr>
      <w:r>
        <w:rPr>
          <w:rFonts w:ascii="Cambria"/>
        </w:rPr>
        <w:lastRenderedPageBreak/>
        <w:t>if (root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 NULL)</w:t>
      </w:r>
    </w:p>
    <w:p w14:paraId="66F33BD9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{</w:t>
      </w:r>
    </w:p>
    <w:p w14:paraId="1C4BE56D" w14:textId="77777777" w:rsidR="00B87178" w:rsidRDefault="00B87178" w:rsidP="00B87178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return 0;</w:t>
      </w:r>
    </w:p>
    <w:p w14:paraId="26AD4829" w14:textId="77777777" w:rsidR="00B87178" w:rsidRDefault="00B87178" w:rsidP="00B87178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}</w:t>
      </w:r>
    </w:p>
    <w:p w14:paraId="60B62442" w14:textId="77777777" w:rsidR="00B87178" w:rsidRDefault="00B87178" w:rsidP="00B87178">
      <w:pPr>
        <w:pStyle w:val="BodyText"/>
        <w:spacing w:before="196" w:line="422" w:lineRule="auto"/>
        <w:ind w:left="607" w:right="7532" w:hanging="195"/>
        <w:rPr>
          <w:rFonts w:ascii="Cambria"/>
        </w:rPr>
      </w:pPr>
      <w:r>
        <w:rPr>
          <w:rFonts w:ascii="Cambria"/>
        </w:rPr>
        <w:t>if (root-&gt;left == NULL)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lh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4699F03D" w14:textId="77777777" w:rsidR="00B87178" w:rsidRDefault="00B87178" w:rsidP="00B87178">
      <w:pPr>
        <w:pStyle w:val="BodyText"/>
        <w:spacing w:line="257" w:lineRule="exact"/>
        <w:ind w:left="413"/>
        <w:rPr>
          <w:rFonts w:ascii="Cambria"/>
        </w:rPr>
      </w:pPr>
      <w:r>
        <w:rPr>
          <w:rFonts w:ascii="Cambria"/>
        </w:rPr>
        <w:t>else</w:t>
      </w:r>
    </w:p>
    <w:p w14:paraId="1AA21C18" w14:textId="77777777" w:rsidR="00B87178" w:rsidRDefault="00B87178" w:rsidP="00B87178">
      <w:pPr>
        <w:pStyle w:val="BodyText"/>
        <w:spacing w:before="198" w:line="422" w:lineRule="auto"/>
        <w:ind w:left="413" w:right="7362" w:firstLine="194"/>
        <w:rPr>
          <w:rFonts w:ascii="Cambria"/>
        </w:rPr>
      </w:pPr>
      <w:r>
        <w:rPr>
          <w:rFonts w:ascii="Cambria"/>
        </w:rPr>
        <w:t>lh = 1 + root-&gt;left-&gt;ht;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NULL)</w:t>
      </w:r>
    </w:p>
    <w:p w14:paraId="581C8694" w14:textId="77777777" w:rsidR="00B87178" w:rsidRDefault="00B87178" w:rsidP="00B87178">
      <w:pPr>
        <w:pStyle w:val="BodyText"/>
        <w:spacing w:line="422" w:lineRule="auto"/>
        <w:ind w:left="413" w:right="8842" w:firstLine="194"/>
        <w:rPr>
          <w:rFonts w:ascii="Cambria"/>
        </w:rPr>
      </w:pPr>
      <w:r>
        <w:rPr>
          <w:rFonts w:ascii="Cambria"/>
        </w:rPr>
        <w:t>rh = 0;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else</w:t>
      </w:r>
    </w:p>
    <w:p w14:paraId="5963CF01" w14:textId="77777777" w:rsidR="00B87178" w:rsidRDefault="00B87178" w:rsidP="00B87178">
      <w:pPr>
        <w:pStyle w:val="BodyText"/>
        <w:spacing w:line="257" w:lineRule="exact"/>
        <w:ind w:left="607"/>
        <w:rPr>
          <w:rFonts w:ascii="Cambria"/>
        </w:rPr>
      </w:pPr>
      <w:r>
        <w:rPr>
          <w:rFonts w:ascii="Cambria"/>
        </w:rPr>
        <w:t>rh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 +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root-&gt;right-&gt;ht;</w:t>
      </w:r>
    </w:p>
    <w:p w14:paraId="65094123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2F14CB82" w14:textId="77777777" w:rsidR="00B87178" w:rsidRDefault="00B87178" w:rsidP="00B87178">
      <w:pPr>
        <w:pStyle w:val="BodyText"/>
        <w:spacing w:before="9"/>
        <w:rPr>
          <w:rFonts w:ascii="Cambria"/>
          <w:sz w:val="26"/>
        </w:rPr>
      </w:pPr>
    </w:p>
    <w:p w14:paraId="4BD0145D" w14:textId="77777777" w:rsidR="00B87178" w:rsidRDefault="00B87178" w:rsidP="00B87178">
      <w:pPr>
        <w:pStyle w:val="BodyText"/>
        <w:spacing w:before="101" w:line="424" w:lineRule="auto"/>
        <w:ind w:left="607" w:right="8338" w:hanging="195"/>
        <w:rPr>
          <w:rFonts w:ascii="Cambria"/>
        </w:rPr>
      </w:pPr>
      <w:r>
        <w:rPr>
          <w:rFonts w:ascii="Cambria"/>
        </w:rPr>
        <w:t>if (lh &gt; rh)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(lh);</w:t>
      </w:r>
    </w:p>
    <w:p w14:paraId="08AA2156" w14:textId="77777777" w:rsidR="00B87178" w:rsidRDefault="00B87178" w:rsidP="00B87178">
      <w:pPr>
        <w:pStyle w:val="BodyText"/>
        <w:spacing w:line="254" w:lineRule="exact"/>
        <w:ind w:left="413"/>
        <w:rPr>
          <w:rFonts w:ascii="Cambria"/>
        </w:rPr>
      </w:pPr>
      <w:r>
        <w:rPr>
          <w:rFonts w:ascii="Cambria"/>
        </w:rPr>
        <w:t>return (rh);</w:t>
      </w:r>
    </w:p>
    <w:p w14:paraId="01CD82CA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441F28BE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7A6AE50D" w14:textId="77777777" w:rsidR="00B87178" w:rsidRDefault="00B87178" w:rsidP="00B87178">
      <w:pPr>
        <w:pStyle w:val="BodyText"/>
        <w:spacing w:before="9"/>
        <w:rPr>
          <w:rFonts w:ascii="Cambria"/>
          <w:sz w:val="26"/>
        </w:rPr>
      </w:pPr>
    </w:p>
    <w:p w14:paraId="71E2275E" w14:textId="77777777" w:rsidR="00B87178" w:rsidRDefault="00B87178" w:rsidP="00B87178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insert(struct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data)</w:t>
      </w:r>
    </w:p>
    <w:p w14:paraId="0C0D46E6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7465A1DE" w14:textId="77777777" w:rsidR="00B87178" w:rsidRDefault="00B87178" w:rsidP="00B87178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if (root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 NULL)</w:t>
      </w:r>
    </w:p>
    <w:p w14:paraId="79FFCA50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{</w:t>
      </w:r>
    </w:p>
    <w:p w14:paraId="65016B40" w14:textId="77777777" w:rsidR="00B87178" w:rsidRDefault="00B87178" w:rsidP="00B87178">
      <w:pPr>
        <w:pStyle w:val="BodyText"/>
        <w:spacing w:before="198" w:line="422" w:lineRule="auto"/>
        <w:ind w:left="607" w:right="5848"/>
        <w:rPr>
          <w:rFonts w:ascii="Cambria"/>
        </w:rPr>
      </w:pPr>
      <w:r>
        <w:rPr>
          <w:rFonts w:ascii="Cambria"/>
        </w:rPr>
        <w:t>struct node* new_node = create(data);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(new_node ==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NULL)</w:t>
      </w:r>
    </w:p>
    <w:p w14:paraId="027C70C3" w14:textId="77777777" w:rsidR="00B87178" w:rsidRDefault="00B87178" w:rsidP="00B87178">
      <w:pPr>
        <w:pStyle w:val="BodyText"/>
        <w:ind w:left="607"/>
        <w:rPr>
          <w:rFonts w:ascii="Cambria"/>
        </w:rPr>
      </w:pPr>
      <w:r>
        <w:rPr>
          <w:rFonts w:ascii="Cambria"/>
        </w:rPr>
        <w:t>{</w:t>
      </w:r>
    </w:p>
    <w:p w14:paraId="7AFE9BA3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NULL;</w:t>
      </w:r>
    </w:p>
    <w:p w14:paraId="14A5C244" w14:textId="77777777" w:rsidR="00B87178" w:rsidRDefault="00B87178" w:rsidP="00B87178">
      <w:pPr>
        <w:pStyle w:val="BodyText"/>
        <w:spacing w:before="195"/>
        <w:ind w:left="607"/>
        <w:rPr>
          <w:rFonts w:ascii="Cambria"/>
        </w:rPr>
      </w:pPr>
      <w:r>
        <w:rPr>
          <w:rFonts w:ascii="Cambria"/>
        </w:rPr>
        <w:t>}</w:t>
      </w:r>
    </w:p>
    <w:p w14:paraId="361A7376" w14:textId="77777777" w:rsidR="00B87178" w:rsidRDefault="00B87178" w:rsidP="00B87178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root = new_node;</w:t>
      </w:r>
    </w:p>
    <w:p w14:paraId="2FCC37A8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}</w:t>
      </w:r>
    </w:p>
    <w:p w14:paraId="487FEDF0" w14:textId="77777777" w:rsidR="00B87178" w:rsidRDefault="00B87178" w:rsidP="00B87178">
      <w:pPr>
        <w:pStyle w:val="BodyText"/>
        <w:spacing w:before="198"/>
        <w:ind w:left="413"/>
        <w:rPr>
          <w:rFonts w:ascii="Cambria"/>
        </w:rPr>
      </w:pPr>
      <w:r>
        <w:rPr>
          <w:rFonts w:ascii="Cambria"/>
        </w:rPr>
        <w:t>else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(data &gt;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root-&gt;data)</w:t>
      </w:r>
    </w:p>
    <w:p w14:paraId="6ED7FC15" w14:textId="77777777" w:rsidR="00B87178" w:rsidRDefault="00B87178" w:rsidP="00B87178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{</w:t>
      </w:r>
    </w:p>
    <w:p w14:paraId="6EEEA10B" w14:textId="77777777" w:rsidR="00B87178" w:rsidRDefault="00B87178" w:rsidP="00B87178">
      <w:pPr>
        <w:pStyle w:val="BodyText"/>
        <w:spacing w:before="197"/>
        <w:ind w:left="994"/>
        <w:rPr>
          <w:rFonts w:ascii="Cambria"/>
        </w:rPr>
      </w:pPr>
      <w:r>
        <w:rPr>
          <w:rFonts w:ascii="Cambria"/>
        </w:rPr>
        <w:t>root-&gt;right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insert(root-&gt;right, data);</w:t>
      </w:r>
    </w:p>
    <w:p w14:paraId="53A52718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01D9A68E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15D7391B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7CB67808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7F27B6B9" w14:textId="77777777" w:rsidR="00B87178" w:rsidRDefault="00B87178" w:rsidP="00B87178">
      <w:pPr>
        <w:pStyle w:val="BodyText"/>
        <w:spacing w:before="9"/>
        <w:rPr>
          <w:rFonts w:ascii="Cambria"/>
          <w:sz w:val="16"/>
        </w:rPr>
      </w:pPr>
    </w:p>
    <w:p w14:paraId="3199E619" w14:textId="77777777" w:rsidR="00B87178" w:rsidRDefault="00B87178" w:rsidP="00B87178">
      <w:pPr>
        <w:pStyle w:val="BodyText"/>
        <w:spacing w:before="100"/>
        <w:ind w:left="607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(balance_factor(root)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-2)</w:t>
      </w:r>
    </w:p>
    <w:p w14:paraId="781D0F8A" w14:textId="77777777" w:rsidR="00B87178" w:rsidRDefault="00B87178" w:rsidP="00B87178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{</w:t>
      </w:r>
    </w:p>
    <w:p w14:paraId="0DEA25C2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if (data &gt; root-&gt;right-&gt;data)</w:t>
      </w:r>
    </w:p>
    <w:p w14:paraId="6AB74A6E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{</w:t>
      </w:r>
    </w:p>
    <w:p w14:paraId="14AF5EB1" w14:textId="77777777" w:rsidR="00B87178" w:rsidRDefault="00B87178" w:rsidP="00B87178">
      <w:pPr>
        <w:pStyle w:val="BodyText"/>
        <w:spacing w:before="195"/>
        <w:ind w:left="994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= rotate_left(root);</w:t>
      </w:r>
    </w:p>
    <w:p w14:paraId="26D06207" w14:textId="77777777" w:rsidR="00B87178" w:rsidRDefault="00B87178" w:rsidP="00B87178">
      <w:pPr>
        <w:pStyle w:val="BodyText"/>
        <w:spacing w:before="198"/>
        <w:ind w:left="799"/>
        <w:rPr>
          <w:rFonts w:ascii="Cambria"/>
        </w:rPr>
      </w:pPr>
      <w:r>
        <w:rPr>
          <w:rFonts w:ascii="Cambria"/>
        </w:rPr>
        <w:t>}</w:t>
      </w:r>
    </w:p>
    <w:p w14:paraId="234D6316" w14:textId="77777777" w:rsidR="00B87178" w:rsidRDefault="00B87178" w:rsidP="00B87178">
      <w:pPr>
        <w:pStyle w:val="BodyText"/>
        <w:spacing w:before="197"/>
        <w:ind w:left="799"/>
        <w:rPr>
          <w:rFonts w:ascii="Cambria"/>
        </w:rPr>
      </w:pPr>
      <w:r>
        <w:rPr>
          <w:rFonts w:ascii="Cambria"/>
        </w:rPr>
        <w:t>else</w:t>
      </w:r>
    </w:p>
    <w:p w14:paraId="6ADF13D6" w14:textId="77777777" w:rsidR="00B87178" w:rsidRDefault="00B87178" w:rsidP="00B87178">
      <w:pPr>
        <w:pStyle w:val="BodyText"/>
        <w:spacing w:before="195"/>
        <w:ind w:left="799"/>
        <w:rPr>
          <w:rFonts w:ascii="Cambria"/>
        </w:rPr>
      </w:pPr>
      <w:r>
        <w:rPr>
          <w:rFonts w:ascii="Cambria"/>
        </w:rPr>
        <w:t>{</w:t>
      </w:r>
    </w:p>
    <w:p w14:paraId="0B08F893" w14:textId="77777777" w:rsidR="00B87178" w:rsidRDefault="00B87178" w:rsidP="00B87178">
      <w:pPr>
        <w:pStyle w:val="BodyText"/>
        <w:spacing w:before="196" w:line="422" w:lineRule="auto"/>
        <w:ind w:left="994" w:right="5410"/>
        <w:rPr>
          <w:rFonts w:ascii="Cambria"/>
        </w:rPr>
      </w:pPr>
      <w:r>
        <w:rPr>
          <w:rFonts w:ascii="Cambria"/>
        </w:rPr>
        <w:t>root-&gt;right = rotate_right(root-&gt;right);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rotate_left(root);</w:t>
      </w:r>
    </w:p>
    <w:p w14:paraId="7234CE61" w14:textId="77777777" w:rsidR="00B87178" w:rsidRDefault="00B87178" w:rsidP="00B87178">
      <w:pPr>
        <w:pStyle w:val="BodyText"/>
        <w:spacing w:line="257" w:lineRule="exact"/>
        <w:ind w:left="799"/>
        <w:rPr>
          <w:rFonts w:ascii="Cambria"/>
        </w:rPr>
      </w:pPr>
      <w:r>
        <w:rPr>
          <w:rFonts w:ascii="Cambria"/>
        </w:rPr>
        <w:t>}</w:t>
      </w:r>
    </w:p>
    <w:p w14:paraId="6EDE5B2B" w14:textId="77777777" w:rsidR="00B87178" w:rsidRDefault="00B87178" w:rsidP="00B87178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}</w:t>
      </w:r>
    </w:p>
    <w:p w14:paraId="635C6B3E" w14:textId="77777777" w:rsidR="00B87178" w:rsidRDefault="00B87178" w:rsidP="00B87178">
      <w:pPr>
        <w:pStyle w:val="BodyText"/>
        <w:spacing w:before="198"/>
        <w:ind w:left="413"/>
        <w:rPr>
          <w:rFonts w:ascii="Cambria"/>
        </w:rPr>
      </w:pPr>
      <w:r>
        <w:rPr>
          <w:rFonts w:ascii="Cambria"/>
        </w:rPr>
        <w:t>}</w:t>
      </w:r>
    </w:p>
    <w:p w14:paraId="6B8B15A5" w14:textId="77777777" w:rsidR="00B87178" w:rsidRDefault="00B87178" w:rsidP="00B87178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else</w:t>
      </w:r>
    </w:p>
    <w:p w14:paraId="51CA38E7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{</w:t>
      </w:r>
    </w:p>
    <w:p w14:paraId="55F5C75D" w14:textId="77777777" w:rsidR="00B87178" w:rsidRDefault="00B87178" w:rsidP="00B87178">
      <w:pPr>
        <w:pStyle w:val="BodyText"/>
        <w:spacing w:before="195" w:line="422" w:lineRule="auto"/>
        <w:ind w:left="751" w:right="6148" w:hanging="144"/>
        <w:rPr>
          <w:rFonts w:ascii="Cambria"/>
        </w:rPr>
      </w:pPr>
      <w:r>
        <w:rPr>
          <w:rFonts w:ascii="Cambria"/>
        </w:rPr>
        <w:t>root-&gt;left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insert(root-&gt;left,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(balance_factor(root)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 2)</w:t>
      </w:r>
    </w:p>
    <w:p w14:paraId="50EE25A2" w14:textId="77777777" w:rsidR="00B87178" w:rsidRDefault="00B87178" w:rsidP="00B87178">
      <w:pPr>
        <w:pStyle w:val="BodyText"/>
        <w:ind w:left="607"/>
        <w:rPr>
          <w:rFonts w:ascii="Cambria"/>
        </w:rPr>
      </w:pPr>
      <w:r>
        <w:rPr>
          <w:rFonts w:ascii="Cambria"/>
        </w:rPr>
        <w:t>{</w:t>
      </w:r>
    </w:p>
    <w:p w14:paraId="5B269270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(data 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root-&gt;left-&gt;data)</w:t>
      </w:r>
    </w:p>
    <w:p w14:paraId="71CCC3AD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{</w:t>
      </w:r>
    </w:p>
    <w:p w14:paraId="577BC0C1" w14:textId="77777777" w:rsidR="00B87178" w:rsidRDefault="00B87178" w:rsidP="00B87178">
      <w:pPr>
        <w:pStyle w:val="BodyText"/>
        <w:spacing w:before="198"/>
        <w:ind w:left="994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rotate_right(root);</w:t>
      </w:r>
    </w:p>
    <w:p w14:paraId="419E7E29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}</w:t>
      </w:r>
    </w:p>
    <w:p w14:paraId="785AC0C2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else</w:t>
      </w:r>
    </w:p>
    <w:p w14:paraId="4CA1D8D3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{</w:t>
      </w:r>
    </w:p>
    <w:p w14:paraId="7807E45A" w14:textId="77777777" w:rsidR="00B87178" w:rsidRDefault="00B87178" w:rsidP="00B87178">
      <w:pPr>
        <w:pStyle w:val="BodyText"/>
        <w:spacing w:before="195" w:line="422" w:lineRule="auto"/>
        <w:ind w:left="994" w:right="5856"/>
        <w:rPr>
          <w:rFonts w:ascii="Cambria"/>
        </w:rPr>
      </w:pPr>
      <w:r>
        <w:rPr>
          <w:rFonts w:ascii="Cambria"/>
        </w:rPr>
        <w:t>root-&gt;left = rotate_left(root-&gt;left);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rotate_right(root);</w:t>
      </w:r>
    </w:p>
    <w:p w14:paraId="61D03865" w14:textId="77777777" w:rsidR="00B87178" w:rsidRDefault="00B87178" w:rsidP="00B87178">
      <w:pPr>
        <w:pStyle w:val="BodyText"/>
        <w:spacing w:line="257" w:lineRule="exact"/>
        <w:ind w:left="799"/>
        <w:rPr>
          <w:rFonts w:ascii="Cambria"/>
        </w:rPr>
      </w:pPr>
      <w:r>
        <w:rPr>
          <w:rFonts w:ascii="Cambria"/>
        </w:rPr>
        <w:t>}</w:t>
      </w:r>
    </w:p>
    <w:p w14:paraId="0C106385" w14:textId="77777777" w:rsidR="00B87178" w:rsidRDefault="00B87178" w:rsidP="00B87178">
      <w:pPr>
        <w:pStyle w:val="BodyText"/>
        <w:spacing w:before="198"/>
        <w:ind w:left="607"/>
        <w:rPr>
          <w:rFonts w:ascii="Cambria"/>
        </w:rPr>
      </w:pPr>
      <w:r>
        <w:rPr>
          <w:rFonts w:ascii="Cambria"/>
        </w:rPr>
        <w:t>}</w:t>
      </w:r>
    </w:p>
    <w:p w14:paraId="6BC69D36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}</w:t>
      </w:r>
    </w:p>
    <w:p w14:paraId="3D8A0DCA" w14:textId="77777777" w:rsidR="00B87178" w:rsidRDefault="00B87178" w:rsidP="00B87178">
      <w:pPr>
        <w:pStyle w:val="BodyText"/>
        <w:spacing w:before="196" w:line="422" w:lineRule="auto"/>
        <w:ind w:left="413" w:right="7419"/>
        <w:rPr>
          <w:rFonts w:ascii="Cambria"/>
        </w:rPr>
      </w:pPr>
      <w:r>
        <w:rPr>
          <w:rFonts w:ascii="Cambria"/>
        </w:rPr>
        <w:t>root-&gt;ht = height(root);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root;</w:t>
      </w:r>
    </w:p>
    <w:p w14:paraId="743FCAE2" w14:textId="77777777" w:rsidR="00B87178" w:rsidRDefault="00B87178" w:rsidP="00B87178">
      <w:pPr>
        <w:spacing w:line="422" w:lineRule="auto"/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E572B66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}</w:t>
      </w:r>
    </w:p>
    <w:p w14:paraId="0128C61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44438A0" w14:textId="77777777" w:rsidR="00B87178" w:rsidRDefault="00B87178" w:rsidP="00B87178">
      <w:pPr>
        <w:pStyle w:val="BodyText"/>
        <w:spacing w:before="5"/>
        <w:rPr>
          <w:rFonts w:ascii="Cambria"/>
          <w:sz w:val="29"/>
        </w:rPr>
      </w:pPr>
    </w:p>
    <w:p w14:paraId="183D048E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delete(struct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*root,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x)</w:t>
      </w:r>
    </w:p>
    <w:p w14:paraId="77E483ED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 w14:paraId="14A61678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NULL;</w:t>
      </w:r>
    </w:p>
    <w:p w14:paraId="42B8C31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5217730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2FE655DD" w14:textId="77777777" w:rsidR="00B87178" w:rsidRDefault="00B87178" w:rsidP="00B87178">
      <w:pPr>
        <w:pStyle w:val="BodyText"/>
        <w:spacing w:before="1"/>
        <w:ind w:left="413"/>
        <w:rPr>
          <w:rFonts w:ascii="Cambria"/>
        </w:rPr>
      </w:pPr>
      <w:r>
        <w:rPr>
          <w:rFonts w:ascii="Cambria"/>
        </w:rPr>
        <w:t>if (root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 NULL)</w:t>
      </w:r>
    </w:p>
    <w:p w14:paraId="3278C891" w14:textId="77777777" w:rsidR="00B87178" w:rsidRDefault="00B87178" w:rsidP="00B87178">
      <w:pPr>
        <w:pStyle w:val="BodyText"/>
        <w:spacing w:before="198"/>
        <w:ind w:left="413"/>
        <w:rPr>
          <w:rFonts w:ascii="Cambria"/>
        </w:rPr>
      </w:pPr>
      <w:r>
        <w:rPr>
          <w:rFonts w:ascii="Cambria"/>
        </w:rPr>
        <w:t>{</w:t>
      </w:r>
    </w:p>
    <w:p w14:paraId="5EB32EE0" w14:textId="77777777" w:rsidR="00B87178" w:rsidRDefault="00B87178" w:rsidP="00B87178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NULL;</w:t>
      </w:r>
    </w:p>
    <w:p w14:paraId="1B1A3D2A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}</w:t>
      </w:r>
    </w:p>
    <w:p w14:paraId="58A93C6A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6F7F8546" w14:textId="77777777" w:rsidR="00B87178" w:rsidRDefault="00B87178" w:rsidP="00B87178">
      <w:pPr>
        <w:pStyle w:val="BodyText"/>
        <w:spacing w:before="9"/>
        <w:rPr>
          <w:rFonts w:ascii="Cambria"/>
          <w:sz w:val="26"/>
        </w:rPr>
      </w:pPr>
    </w:p>
    <w:p w14:paraId="0A28B54F" w14:textId="77777777" w:rsidR="00B87178" w:rsidRDefault="00B87178" w:rsidP="00B87178">
      <w:pPr>
        <w:pStyle w:val="BodyText"/>
        <w:spacing w:before="101"/>
        <w:ind w:left="413"/>
        <w:rPr>
          <w:rFonts w:ascii="Cambria"/>
        </w:rPr>
      </w:pPr>
      <w:r>
        <w:rPr>
          <w:rFonts w:ascii="Cambria"/>
        </w:rPr>
        <w:t>if (x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&gt; root-&gt;data)</w:t>
      </w:r>
    </w:p>
    <w:p w14:paraId="56C05A4F" w14:textId="77777777" w:rsidR="00B87178" w:rsidRDefault="00B87178" w:rsidP="00B87178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{</w:t>
      </w:r>
    </w:p>
    <w:p w14:paraId="2C5574E6" w14:textId="77777777" w:rsidR="00B87178" w:rsidRDefault="00B87178" w:rsidP="00B87178">
      <w:pPr>
        <w:pStyle w:val="BodyText"/>
        <w:spacing w:before="196" w:line="424" w:lineRule="auto"/>
        <w:ind w:left="607" w:right="6129"/>
        <w:rPr>
          <w:rFonts w:ascii="Cambria"/>
        </w:rPr>
      </w:pPr>
      <w:r>
        <w:rPr>
          <w:rFonts w:ascii="Cambria"/>
        </w:rPr>
        <w:t>root-&gt;right = delete(root-&gt;right, x);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(balance_factor(root)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2)</w:t>
      </w:r>
    </w:p>
    <w:p w14:paraId="65725A1E" w14:textId="77777777" w:rsidR="00B87178" w:rsidRDefault="00B87178" w:rsidP="00B87178">
      <w:pPr>
        <w:pStyle w:val="BodyText"/>
        <w:spacing w:line="254" w:lineRule="exact"/>
        <w:ind w:left="607"/>
        <w:rPr>
          <w:rFonts w:ascii="Cambria"/>
        </w:rPr>
      </w:pPr>
      <w:r>
        <w:rPr>
          <w:rFonts w:ascii="Cambria"/>
        </w:rPr>
        <w:t>{</w:t>
      </w:r>
    </w:p>
    <w:p w14:paraId="6EF8246F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(balance_factor(root-&gt;left)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&gt;=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0)</w:t>
      </w:r>
    </w:p>
    <w:p w14:paraId="409AB9F9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{</w:t>
      </w:r>
    </w:p>
    <w:p w14:paraId="0ADD64D8" w14:textId="77777777" w:rsidR="00B87178" w:rsidRDefault="00B87178" w:rsidP="00B87178">
      <w:pPr>
        <w:pStyle w:val="BodyText"/>
        <w:spacing w:before="195"/>
        <w:ind w:left="994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rotate_right(root);</w:t>
      </w:r>
    </w:p>
    <w:p w14:paraId="6A726EB5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}</w:t>
      </w:r>
    </w:p>
    <w:p w14:paraId="430E1774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else</w:t>
      </w:r>
    </w:p>
    <w:p w14:paraId="0EA6A718" w14:textId="77777777" w:rsidR="00B87178" w:rsidRDefault="00B87178" w:rsidP="00B87178">
      <w:pPr>
        <w:pStyle w:val="BodyText"/>
        <w:spacing w:before="195"/>
        <w:ind w:left="799"/>
        <w:rPr>
          <w:rFonts w:ascii="Cambria"/>
        </w:rPr>
      </w:pPr>
      <w:r>
        <w:rPr>
          <w:rFonts w:ascii="Cambria"/>
        </w:rPr>
        <w:t>{</w:t>
      </w:r>
    </w:p>
    <w:p w14:paraId="2A64F10D" w14:textId="77777777" w:rsidR="00B87178" w:rsidRDefault="00B87178" w:rsidP="00B87178">
      <w:pPr>
        <w:pStyle w:val="BodyText"/>
        <w:spacing w:before="199" w:line="422" w:lineRule="auto"/>
        <w:ind w:left="994" w:right="5856"/>
        <w:rPr>
          <w:rFonts w:ascii="Cambria"/>
        </w:rPr>
      </w:pPr>
      <w:r>
        <w:rPr>
          <w:rFonts w:ascii="Cambria"/>
        </w:rPr>
        <w:t>root-&gt;left = rotate_left(root-&gt;left);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rotate_right(root);</w:t>
      </w:r>
    </w:p>
    <w:p w14:paraId="7D805570" w14:textId="77777777" w:rsidR="00B87178" w:rsidRDefault="00B87178" w:rsidP="00B87178">
      <w:pPr>
        <w:pStyle w:val="BodyText"/>
        <w:ind w:left="799"/>
        <w:rPr>
          <w:rFonts w:ascii="Cambria"/>
        </w:rPr>
      </w:pPr>
      <w:r>
        <w:rPr>
          <w:rFonts w:ascii="Cambria"/>
        </w:rPr>
        <w:t>}</w:t>
      </w:r>
    </w:p>
    <w:p w14:paraId="3F5AA219" w14:textId="77777777" w:rsidR="00B87178" w:rsidRDefault="00B87178" w:rsidP="00B87178">
      <w:pPr>
        <w:pStyle w:val="BodyText"/>
        <w:spacing w:before="195"/>
        <w:ind w:left="607"/>
        <w:rPr>
          <w:rFonts w:ascii="Cambria"/>
        </w:rPr>
      </w:pPr>
      <w:r>
        <w:rPr>
          <w:rFonts w:ascii="Cambria"/>
        </w:rPr>
        <w:t>}</w:t>
      </w:r>
    </w:p>
    <w:p w14:paraId="13096F07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}</w:t>
      </w:r>
    </w:p>
    <w:p w14:paraId="6BF52021" w14:textId="77777777" w:rsidR="00B87178" w:rsidRDefault="00B87178" w:rsidP="00B87178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else if (x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root-&gt;data)</w:t>
      </w:r>
    </w:p>
    <w:p w14:paraId="35DE81DB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{</w:t>
      </w:r>
    </w:p>
    <w:p w14:paraId="34288FBE" w14:textId="77777777" w:rsidR="00B87178" w:rsidRDefault="00B87178" w:rsidP="00B87178">
      <w:pPr>
        <w:pStyle w:val="BodyText"/>
        <w:spacing w:before="198"/>
        <w:ind w:left="607"/>
        <w:rPr>
          <w:rFonts w:ascii="Cambria"/>
        </w:rPr>
      </w:pPr>
      <w:r>
        <w:rPr>
          <w:rFonts w:ascii="Cambria"/>
        </w:rPr>
        <w:t>root-&gt;left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delete(root-&gt;left, x);</w:t>
      </w:r>
    </w:p>
    <w:p w14:paraId="131F360E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F697C3F" w14:textId="77777777" w:rsidR="00B87178" w:rsidRDefault="00B87178" w:rsidP="00B87178">
      <w:pPr>
        <w:pStyle w:val="BodyText"/>
        <w:spacing w:before="93"/>
        <w:ind w:left="989"/>
        <w:rPr>
          <w:rFonts w:ascii="Cambria"/>
        </w:rPr>
      </w:pPr>
      <w:r>
        <w:rPr>
          <w:rFonts w:ascii="Cambria"/>
        </w:rPr>
        <w:lastRenderedPageBreak/>
        <w:t>if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(balance_factor(root)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-2)</w:t>
      </w:r>
    </w:p>
    <w:p w14:paraId="7CD04976" w14:textId="77777777" w:rsidR="00B87178" w:rsidRDefault="00B87178" w:rsidP="00B87178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{</w:t>
      </w:r>
    </w:p>
    <w:p w14:paraId="5D9F2622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(balance_factor(root-&gt;right)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&lt;=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0)</w:t>
      </w:r>
    </w:p>
    <w:p w14:paraId="3D86C057" w14:textId="77777777" w:rsidR="00B87178" w:rsidRDefault="00B87178" w:rsidP="00B87178">
      <w:pPr>
        <w:pStyle w:val="BodyText"/>
        <w:spacing w:before="195"/>
        <w:ind w:left="799"/>
        <w:rPr>
          <w:rFonts w:ascii="Cambria"/>
        </w:rPr>
      </w:pPr>
      <w:r>
        <w:rPr>
          <w:rFonts w:ascii="Cambria"/>
        </w:rPr>
        <w:t>{</w:t>
      </w:r>
    </w:p>
    <w:p w14:paraId="758DA936" w14:textId="77777777" w:rsidR="00B87178" w:rsidRDefault="00B87178" w:rsidP="00B87178">
      <w:pPr>
        <w:pStyle w:val="BodyText"/>
        <w:spacing w:before="196"/>
        <w:ind w:left="994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= rotate_left(root);</w:t>
      </w:r>
    </w:p>
    <w:p w14:paraId="56A17420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}</w:t>
      </w:r>
    </w:p>
    <w:p w14:paraId="0AF0E50B" w14:textId="77777777" w:rsidR="00B87178" w:rsidRDefault="00B87178" w:rsidP="00B87178">
      <w:pPr>
        <w:pStyle w:val="BodyText"/>
        <w:spacing w:before="195"/>
        <w:ind w:left="799"/>
        <w:rPr>
          <w:rFonts w:ascii="Cambria"/>
        </w:rPr>
      </w:pPr>
      <w:r>
        <w:rPr>
          <w:rFonts w:ascii="Cambria"/>
        </w:rPr>
        <w:t>else</w:t>
      </w:r>
    </w:p>
    <w:p w14:paraId="568F7C4F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{</w:t>
      </w:r>
    </w:p>
    <w:p w14:paraId="59A0CE12" w14:textId="77777777" w:rsidR="00B87178" w:rsidRDefault="00B87178" w:rsidP="00B87178">
      <w:pPr>
        <w:pStyle w:val="BodyText"/>
        <w:spacing w:before="197" w:line="422" w:lineRule="auto"/>
        <w:ind w:left="221" w:right="6183"/>
        <w:rPr>
          <w:rFonts w:ascii="Cambria"/>
        </w:rPr>
      </w:pPr>
      <w:r>
        <w:rPr>
          <w:rFonts w:ascii="Cambria"/>
        </w:rPr>
        <w:t>root-&gt;right = rotate_right(root-&gt;right);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rotate_left(root);</w:t>
      </w:r>
    </w:p>
    <w:p w14:paraId="090E6D8C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098D41A5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0B1C09BF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4DAE9DB5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else</w:t>
      </w:r>
    </w:p>
    <w:p w14:paraId="3EE500DF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{</w:t>
      </w:r>
    </w:p>
    <w:p w14:paraId="725F35DD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(root-&gt;right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NULL)</w:t>
      </w:r>
    </w:p>
    <w:p w14:paraId="49A24ABB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7219D40D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temp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root-&gt;right;</w:t>
      </w:r>
    </w:p>
    <w:p w14:paraId="63E8FB0B" w14:textId="77777777" w:rsidR="00B87178" w:rsidRDefault="00B87178" w:rsidP="00B87178">
      <w:pPr>
        <w:pStyle w:val="BodyText"/>
        <w:spacing w:before="196" w:line="422" w:lineRule="auto"/>
        <w:ind w:left="221" w:right="7302"/>
        <w:rPr>
          <w:rFonts w:ascii="Cambria"/>
        </w:rPr>
      </w:pPr>
      <w:r>
        <w:rPr>
          <w:rFonts w:ascii="Cambria"/>
        </w:rPr>
        <w:t>while (temp-&gt;left != NULL)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temp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temp-&gt;left;</w:t>
      </w:r>
    </w:p>
    <w:p w14:paraId="7BF3CCCE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5304E5AF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root-&gt;data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temp-&gt;data;</w:t>
      </w:r>
    </w:p>
    <w:p w14:paraId="7DEC454F" w14:textId="77777777" w:rsidR="00B87178" w:rsidRDefault="00B87178" w:rsidP="00B87178">
      <w:pPr>
        <w:pStyle w:val="BodyText"/>
        <w:spacing w:before="198" w:line="422" w:lineRule="auto"/>
        <w:ind w:left="221" w:right="5528"/>
        <w:rPr>
          <w:rFonts w:ascii="Cambria"/>
        </w:rPr>
      </w:pPr>
      <w:r>
        <w:rPr>
          <w:rFonts w:ascii="Cambria"/>
        </w:rPr>
        <w:t>root-&gt;right = delete(root-&gt;right, temp-&gt;data);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(balance_factor(root)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 2)</w:t>
      </w:r>
    </w:p>
    <w:p w14:paraId="6C2BE6A0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{</w:t>
      </w:r>
    </w:p>
    <w:p w14:paraId="6B3B7CF0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(balance_factor(root-&gt;left)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&gt;=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0)</w:t>
      </w:r>
    </w:p>
    <w:p w14:paraId="6434E3EB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5C189B64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rotate_right(root);</w:t>
      </w:r>
    </w:p>
    <w:p w14:paraId="370E302F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365B4148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5E44890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else</w:t>
      </w:r>
    </w:p>
    <w:p w14:paraId="01C09B40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55109F0B" w14:textId="77777777" w:rsidR="00B87178" w:rsidRDefault="00B87178" w:rsidP="00B87178">
      <w:pPr>
        <w:pStyle w:val="BodyText"/>
        <w:spacing w:before="196" w:line="422" w:lineRule="auto"/>
        <w:ind w:left="221" w:right="6629"/>
        <w:rPr>
          <w:rFonts w:ascii="Cambria"/>
        </w:rPr>
      </w:pPr>
      <w:r>
        <w:rPr>
          <w:rFonts w:ascii="Cambria"/>
        </w:rPr>
        <w:t>root-&gt;left = rotate_left(root-&gt;left);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rotate_right(root);</w:t>
      </w:r>
    </w:p>
    <w:p w14:paraId="79B25D0F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4AA90727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51844300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5A0B3D0D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else</w:t>
      </w:r>
    </w:p>
    <w:p w14:paraId="7C3204B2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25EB0CDD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(root-&gt;left);</w:t>
      </w:r>
    </w:p>
    <w:p w14:paraId="455938DA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0AE6D060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53D4A9CC" w14:textId="77777777" w:rsidR="00B87178" w:rsidRDefault="00B87178" w:rsidP="00B87178">
      <w:pPr>
        <w:pStyle w:val="BodyText"/>
        <w:spacing w:before="196" w:line="422" w:lineRule="auto"/>
        <w:ind w:left="221" w:right="7611"/>
        <w:rPr>
          <w:rFonts w:ascii="Cambria"/>
        </w:rPr>
      </w:pPr>
      <w:r>
        <w:rPr>
          <w:rFonts w:ascii="Cambria"/>
        </w:rPr>
        <w:t>root-&gt;ht = height(root);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(root);</w:t>
      </w:r>
    </w:p>
    <w:p w14:paraId="2082D66C" w14:textId="77777777" w:rsidR="00B87178" w:rsidRDefault="00B87178" w:rsidP="00B87178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}</w:t>
      </w:r>
    </w:p>
    <w:p w14:paraId="5668A282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search(struct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key)</w:t>
      </w:r>
    </w:p>
    <w:p w14:paraId="072F34B0" w14:textId="77777777" w:rsidR="00B87178" w:rsidRDefault="00B87178" w:rsidP="00B87178">
      <w:pPr>
        <w:pStyle w:val="BodyText"/>
        <w:spacing w:before="197"/>
        <w:ind w:left="221"/>
        <w:rPr>
          <w:rFonts w:ascii="Cambria"/>
        </w:rPr>
      </w:pPr>
      <w:r>
        <w:rPr>
          <w:rFonts w:ascii="Cambria"/>
        </w:rPr>
        <w:t>{</w:t>
      </w:r>
    </w:p>
    <w:p w14:paraId="39050726" w14:textId="77777777" w:rsidR="00B87178" w:rsidRDefault="00B87178" w:rsidP="00B87178">
      <w:pPr>
        <w:pStyle w:val="BodyText"/>
        <w:spacing w:before="195"/>
        <w:ind w:left="269"/>
        <w:rPr>
          <w:rFonts w:ascii="Cambria"/>
        </w:rPr>
      </w:pPr>
      <w:r>
        <w:rPr>
          <w:rFonts w:ascii="Cambria"/>
        </w:rPr>
        <w:t>if(root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 NULL)</w:t>
      </w:r>
    </w:p>
    <w:p w14:paraId="10F01406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653CEE23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NULL;</w:t>
      </w:r>
    </w:p>
    <w:p w14:paraId="6D88AB40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2F1E9DB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495BC91" w14:textId="77777777" w:rsidR="00B87178" w:rsidRDefault="00B87178" w:rsidP="00B87178">
      <w:pPr>
        <w:pStyle w:val="BodyText"/>
        <w:spacing w:before="7"/>
        <w:rPr>
          <w:rFonts w:ascii="Cambria"/>
          <w:sz w:val="29"/>
        </w:rPr>
      </w:pPr>
    </w:p>
    <w:p w14:paraId="3F6FD1E7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if(root-&gt;data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key)</w:t>
      </w:r>
    </w:p>
    <w:p w14:paraId="3FD472D8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54469FD6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root;</w:t>
      </w:r>
    </w:p>
    <w:p w14:paraId="346EA6A4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13FBA983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if(key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&gt;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root-&gt;data)</w:t>
      </w:r>
    </w:p>
    <w:p w14:paraId="38A2C874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57F0D704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search(root-&gt;right,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key);</w:t>
      </w:r>
    </w:p>
    <w:p w14:paraId="4D759C3A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}</w:t>
      </w:r>
    </w:p>
    <w:p w14:paraId="33F74CDD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14C946D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else</w:t>
      </w:r>
    </w:p>
    <w:p w14:paraId="61E6E0C7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714A218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3F66109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5DF57A4C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}</w:t>
      </w:r>
    </w:p>
    <w:p w14:paraId="2D61A242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159A7FFE" w14:textId="77777777" w:rsidR="00B87178" w:rsidRDefault="00B87178" w:rsidP="00B87178">
      <w:pPr>
        <w:pStyle w:val="BodyText"/>
        <w:rPr>
          <w:rFonts w:ascii="Cambria"/>
          <w:sz w:val="26"/>
        </w:rPr>
      </w:pPr>
      <w:r>
        <w:br w:type="column"/>
      </w:r>
    </w:p>
    <w:p w14:paraId="632CE7B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CC283BD" w14:textId="77777777" w:rsidR="00B87178" w:rsidRDefault="00B87178" w:rsidP="00B87178">
      <w:pPr>
        <w:pStyle w:val="BodyText"/>
        <w:spacing w:before="4"/>
        <w:rPr>
          <w:rFonts w:ascii="Cambria"/>
          <w:sz w:val="33"/>
        </w:rPr>
      </w:pPr>
    </w:p>
    <w:p w14:paraId="5D44DA33" w14:textId="77777777" w:rsidR="00B87178" w:rsidRDefault="00B87178" w:rsidP="00B87178">
      <w:pPr>
        <w:pStyle w:val="BodyText"/>
        <w:ind w:left="-26"/>
        <w:rPr>
          <w:rFonts w:ascii="Cambria"/>
        </w:rPr>
      </w:pPr>
      <w:r>
        <w:rPr>
          <w:rFonts w:ascii="Cambria"/>
        </w:rPr>
        <w:t>search(root-&gt;left,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key);</w:t>
      </w:r>
    </w:p>
    <w:p w14:paraId="3573CFFD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num="2" w:space="720" w:equalWidth="0">
            <w:col w:w="593" w:space="40"/>
            <w:col w:w="9447"/>
          </w:cols>
        </w:sectPr>
      </w:pPr>
    </w:p>
    <w:p w14:paraId="36FEE13F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void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inorder(struct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root)</w:t>
      </w:r>
    </w:p>
    <w:p w14:paraId="6B13FA89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 w14:paraId="787F5300" w14:textId="77777777" w:rsidR="00B87178" w:rsidRDefault="00B87178" w:rsidP="00B87178">
      <w:pPr>
        <w:pStyle w:val="BodyText"/>
        <w:spacing w:before="199"/>
        <w:ind w:left="221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 NULL)</w:t>
      </w:r>
    </w:p>
    <w:p w14:paraId="47A0234E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65774E5C" w14:textId="77777777" w:rsidR="00B87178" w:rsidRDefault="00B87178" w:rsidP="00B87178">
      <w:pPr>
        <w:pStyle w:val="BodyText"/>
        <w:spacing w:before="196"/>
        <w:ind w:left="269"/>
        <w:rPr>
          <w:rFonts w:ascii="Cambria"/>
        </w:rPr>
      </w:pPr>
      <w:r>
        <w:rPr>
          <w:rFonts w:ascii="Cambria"/>
        </w:rPr>
        <w:t>return;</w:t>
      </w:r>
    </w:p>
    <w:p w14:paraId="2D061642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5D90BEF6" w14:textId="77777777" w:rsidR="00B87178" w:rsidRDefault="00B87178" w:rsidP="00B87178">
      <w:pPr>
        <w:pStyle w:val="BodyText"/>
        <w:spacing w:before="196" w:line="422" w:lineRule="auto"/>
        <w:ind w:left="221" w:right="7441"/>
        <w:rPr>
          <w:rFonts w:ascii="Cambria"/>
        </w:rPr>
      </w:pPr>
      <w:r>
        <w:rPr>
          <w:rFonts w:ascii="Cambria"/>
        </w:rPr>
        <w:t>inorder(root-&gt;left);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printf("%d ", root-&gt;data);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inorder(root-&gt;right);</w:t>
      </w:r>
    </w:p>
    <w:p w14:paraId="14FACD2B" w14:textId="77777777" w:rsidR="00B87178" w:rsidRDefault="00B87178" w:rsidP="00B87178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}</w:t>
      </w:r>
    </w:p>
    <w:p w14:paraId="749DB060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void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preorder(struct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root)</w:t>
      </w:r>
    </w:p>
    <w:p w14:paraId="60845732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501210F9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if(root 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NULL)</w:t>
      </w:r>
    </w:p>
    <w:p w14:paraId="60220B4E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 w14:paraId="151889ED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return;</w:t>
      </w:r>
    </w:p>
    <w:p w14:paraId="697013B9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0BB19D1E" w14:textId="77777777" w:rsidR="00B87178" w:rsidRDefault="00B87178" w:rsidP="00B87178">
      <w:pPr>
        <w:pStyle w:val="BodyText"/>
        <w:spacing w:before="195" w:line="422" w:lineRule="auto"/>
        <w:ind w:left="221" w:right="7441"/>
        <w:rPr>
          <w:rFonts w:ascii="Cambria"/>
        </w:rPr>
      </w:pPr>
      <w:r>
        <w:rPr>
          <w:rFonts w:ascii="Cambria"/>
        </w:rPr>
        <w:t>printf("%d ", root-&gt;data);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preorder(root-&gt;left);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preorder(root-&gt;right);</w:t>
      </w:r>
    </w:p>
    <w:p w14:paraId="37E53382" w14:textId="77777777" w:rsidR="00B87178" w:rsidRDefault="00B87178" w:rsidP="00B87178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}</w:t>
      </w:r>
    </w:p>
    <w:p w14:paraId="6EF5D120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void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postorder(struct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root)</w:t>
      </w:r>
    </w:p>
    <w:p w14:paraId="67649CBA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19DD7F30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if(root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NULL)</w:t>
      </w:r>
    </w:p>
    <w:p w14:paraId="61651254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7D7CFBB3" w14:textId="77777777" w:rsidR="00B87178" w:rsidRDefault="00B87178" w:rsidP="00B87178">
      <w:pPr>
        <w:pStyle w:val="BodyText"/>
        <w:spacing w:before="198"/>
        <w:ind w:left="413"/>
        <w:rPr>
          <w:rFonts w:ascii="Cambria"/>
        </w:rPr>
      </w:pPr>
      <w:r>
        <w:rPr>
          <w:rFonts w:ascii="Cambria"/>
        </w:rPr>
        <w:t>return;</w:t>
      </w:r>
    </w:p>
    <w:p w14:paraId="3ED10467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73A2BF5A" w14:textId="77777777" w:rsidR="00B87178" w:rsidRDefault="00B87178" w:rsidP="00B87178">
      <w:pPr>
        <w:rPr>
          <w:rFonts w:ascii="Cambria"/>
        </w:rPr>
        <w:sectPr w:rsidR="00B87178" w:rsidSect="00B87178">
          <w:type w:val="continuous"/>
          <w:pgSz w:w="11920" w:h="16860"/>
          <w:pgMar w:top="1600" w:right="760" w:bottom="280" w:left="1080" w:header="720" w:footer="720" w:gutter="0"/>
          <w:cols w:space="720"/>
        </w:sectPr>
      </w:pPr>
    </w:p>
    <w:p w14:paraId="4593DB07" w14:textId="77777777" w:rsidR="00B87178" w:rsidRDefault="00B87178" w:rsidP="00B87178">
      <w:pPr>
        <w:pStyle w:val="BodyText"/>
        <w:spacing w:before="93" w:line="422" w:lineRule="auto"/>
        <w:ind w:left="221" w:right="7441"/>
        <w:rPr>
          <w:rFonts w:ascii="Cambria"/>
        </w:rPr>
      </w:pPr>
      <w:r>
        <w:rPr>
          <w:rFonts w:ascii="Cambria"/>
        </w:rPr>
        <w:lastRenderedPageBreak/>
        <w:t>postorder(root-&gt;left);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postorder(root-&gt;right);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printf("%d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",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root-&gt;data);</w:t>
      </w:r>
    </w:p>
    <w:p w14:paraId="544674C8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2DFB034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1BAC1B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4A594E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F4DD6C2" w14:textId="77777777" w:rsidR="00B87178" w:rsidRDefault="00B87178" w:rsidP="00B87178">
      <w:pPr>
        <w:pStyle w:val="BodyText"/>
        <w:spacing w:before="188"/>
        <w:ind w:left="221"/>
        <w:rPr>
          <w:rFonts w:ascii="Cambria"/>
        </w:rPr>
      </w:pPr>
      <w:r>
        <w:rPr>
          <w:rFonts w:ascii="Cambria"/>
        </w:rPr>
        <w:t>OUTPUT:</w:t>
      </w:r>
    </w:p>
    <w:p w14:paraId="0834817C" w14:textId="77777777" w:rsidR="00B87178" w:rsidRDefault="00B87178" w:rsidP="00B87178">
      <w:pPr>
        <w:pStyle w:val="BodyText"/>
        <w:spacing w:before="5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66432" behindDoc="0" locked="0" layoutInCell="1" allowOverlap="1" wp14:anchorId="29A7F289" wp14:editId="2B104AF0">
            <wp:simplePos x="0" y="0"/>
            <wp:positionH relativeFrom="page">
              <wp:posOffset>825500</wp:posOffset>
            </wp:positionH>
            <wp:positionV relativeFrom="paragraph">
              <wp:posOffset>124460</wp:posOffset>
            </wp:positionV>
            <wp:extent cx="1918335" cy="5574665"/>
            <wp:effectExtent l="0" t="0" r="0" b="0"/>
            <wp:wrapTopAndBottom/>
            <wp:docPr id="2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7.png"/>
                    <pic:cNvPicPr>
                      <a:picLocks noChangeAspect="1"/>
                    </pic:cNvPicPr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8252" cy="5574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581D94" w14:textId="77777777" w:rsidR="00B87178" w:rsidRDefault="00B87178" w:rsidP="00B87178">
      <w:pPr>
        <w:rPr>
          <w:rFonts w:ascii="Cambria"/>
          <w:sz w:val="13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0C73A510" w14:textId="77777777" w:rsidR="00B87178" w:rsidRDefault="00B87178" w:rsidP="00B87178">
      <w:pPr>
        <w:pStyle w:val="BodyText"/>
        <w:spacing w:before="9"/>
        <w:rPr>
          <w:rFonts w:ascii="Cambria"/>
          <w:sz w:val="7"/>
        </w:rPr>
      </w:pPr>
    </w:p>
    <w:p w14:paraId="4B9018AD" w14:textId="77777777" w:rsidR="00B87178" w:rsidRDefault="00B87178" w:rsidP="00B87178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  <w:lang w:val="en-IN" w:eastAsia="en-IN"/>
        </w:rPr>
        <w:drawing>
          <wp:inline distT="0" distB="0" distL="0" distR="0" wp14:anchorId="2B179282" wp14:editId="425C5D58">
            <wp:extent cx="1985010" cy="4705350"/>
            <wp:effectExtent l="0" t="0" r="0" b="0"/>
            <wp:docPr id="2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8.png"/>
                    <pic:cNvPicPr>
                      <a:picLocks noChangeAspect="1"/>
                    </pic:cNvPicPr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543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F71B9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558AADFB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4441660D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1BF4E1D5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1C886B71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388E9755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51506415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141C490E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1C2B663F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47FE2F4A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7D6910C2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42B4CB60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2CEB071B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4F7C597F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708229F0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4C8FBCFF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41525030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0DDB1B34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29AF6499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48B2F8BB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14FCEBC9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45EE4D4B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621816D4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5130A206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51C4A64E" w14:textId="77777777" w:rsidR="00B87178" w:rsidRDefault="00B87178" w:rsidP="00B87178">
      <w:pPr>
        <w:pStyle w:val="BodyText"/>
        <w:spacing w:before="1"/>
        <w:rPr>
          <w:rFonts w:ascii="Cambria"/>
          <w:sz w:val="19"/>
        </w:rPr>
      </w:pPr>
    </w:p>
    <w:p w14:paraId="002CEE48" w14:textId="77777777" w:rsidR="00B87178" w:rsidRDefault="00B87178" w:rsidP="00B87178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56BE01DE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25A86F4" w14:textId="77777777" w:rsidR="00B87178" w:rsidRDefault="00B87178" w:rsidP="00B87178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196508E1" w14:textId="77777777" w:rsidTr="002000EE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816AE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11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AFB76" w14:textId="77777777" w:rsidR="00B87178" w:rsidRDefault="00B87178" w:rsidP="002000EE">
            <w:pPr>
              <w:pStyle w:val="TableParagraph"/>
              <w:ind w:left="1694"/>
              <w:rPr>
                <w:b/>
                <w:sz w:val="24"/>
              </w:rPr>
            </w:pPr>
            <w:r>
              <w:rPr>
                <w:b/>
                <w:sz w:val="24"/>
              </w:rPr>
              <w:t>Topological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Sorting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DA738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Date:09/05/2024</w:t>
            </w:r>
          </w:p>
        </w:tc>
      </w:tr>
    </w:tbl>
    <w:p w14:paraId="54126B31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61A70D44" w14:textId="77777777" w:rsidR="00B87178" w:rsidRDefault="00B87178" w:rsidP="00B87178">
      <w:pPr>
        <w:spacing w:before="101" w:line="600" w:lineRule="auto"/>
        <w:ind w:left="468" w:right="2303"/>
        <w:rPr>
          <w:rFonts w:ascii="Cambria"/>
          <w:b/>
        </w:rPr>
      </w:pPr>
      <w:r>
        <w:rPr>
          <w:rFonts w:ascii="Cambria"/>
          <w:b/>
        </w:rPr>
        <w:t>Write a C program to create a graph and display the ordering of vertices.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Algorithm:</w:t>
      </w:r>
    </w:p>
    <w:p w14:paraId="60B4DB11" w14:textId="77777777" w:rsidR="00B87178" w:rsidRDefault="00B87178" w:rsidP="00B87178">
      <w:pPr>
        <w:pStyle w:val="ListParagraph"/>
        <w:numPr>
          <w:ilvl w:val="0"/>
          <w:numId w:val="20"/>
        </w:numPr>
        <w:tabs>
          <w:tab w:val="left" w:pos="503"/>
        </w:tabs>
        <w:spacing w:before="132"/>
        <w:ind w:hanging="282"/>
        <w:rPr>
          <w:sz w:val="24"/>
        </w:rPr>
      </w:pPr>
      <w:r>
        <w:rPr>
          <w:color w:val="212121"/>
          <w:sz w:val="24"/>
        </w:rPr>
        <w:t>Start</w:t>
      </w:r>
    </w:p>
    <w:p w14:paraId="15451490" w14:textId="77777777" w:rsidR="00B87178" w:rsidRDefault="00B87178" w:rsidP="00B87178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Initialize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an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empty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stack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store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topologically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elements.</w:t>
      </w:r>
    </w:p>
    <w:p w14:paraId="163295AF" w14:textId="77777777" w:rsidR="00B87178" w:rsidRDefault="00B87178" w:rsidP="00B87178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Initialize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 set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track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visited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nodes.</w:t>
      </w:r>
    </w:p>
    <w:p w14:paraId="2DA504FC" w14:textId="77777777" w:rsidR="00B87178" w:rsidRDefault="00B87178" w:rsidP="00B87178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Start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depth-first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search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(DFS)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any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unvisited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graph.</w:t>
      </w:r>
    </w:p>
    <w:p w14:paraId="2EBD0A0B" w14:textId="77777777" w:rsidR="00B87178" w:rsidRDefault="00B87178" w:rsidP="00B87178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During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DFS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traversal: a.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Mark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current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as visited.</w:t>
      </w:r>
    </w:p>
    <w:p w14:paraId="25372150" w14:textId="77777777" w:rsidR="00B87178" w:rsidRDefault="00B87178" w:rsidP="00B87178">
      <w:pPr>
        <w:ind w:left="221"/>
        <w:rPr>
          <w:sz w:val="24"/>
        </w:rPr>
      </w:pPr>
      <w:r>
        <w:rPr>
          <w:color w:val="212121"/>
          <w:sz w:val="24"/>
        </w:rPr>
        <w:t>b.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Recursively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visit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adjacent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that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are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visited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yet.</w:t>
      </w:r>
    </w:p>
    <w:p w14:paraId="4F05C152" w14:textId="77777777" w:rsidR="00B87178" w:rsidRDefault="00B87178" w:rsidP="00B87178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Once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has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unvisited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adjacent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push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it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onto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stack.</w:t>
      </w:r>
    </w:p>
    <w:p w14:paraId="2AD636AA" w14:textId="77777777" w:rsidR="00B87178" w:rsidRDefault="00B87178" w:rsidP="00B87178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Repeat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steps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3-5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until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are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visited.</w:t>
      </w:r>
    </w:p>
    <w:p w14:paraId="76FBE35C" w14:textId="77777777" w:rsidR="00B87178" w:rsidRDefault="00B87178" w:rsidP="00B87178">
      <w:pPr>
        <w:ind w:left="221"/>
        <w:rPr>
          <w:sz w:val="24"/>
        </w:rPr>
      </w:pPr>
      <w:r>
        <w:rPr>
          <w:color w:val="212121"/>
          <w:sz w:val="24"/>
        </w:rPr>
        <w:t>Pop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elements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from 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stack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get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 topologically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order.</w:t>
      </w:r>
    </w:p>
    <w:p w14:paraId="384E24D4" w14:textId="77777777" w:rsidR="00B87178" w:rsidRDefault="00B87178" w:rsidP="00B87178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Stop</w:t>
      </w:r>
    </w:p>
    <w:p w14:paraId="28E79BC7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84FF510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PROGRAM:</w:t>
      </w:r>
    </w:p>
    <w:p w14:paraId="0E794381" w14:textId="77777777" w:rsidR="00B87178" w:rsidRDefault="00B87178" w:rsidP="00B87178">
      <w:pPr>
        <w:pStyle w:val="BodyText"/>
        <w:spacing w:before="196" w:line="422" w:lineRule="auto"/>
        <w:ind w:left="221" w:right="8068"/>
        <w:rPr>
          <w:rFonts w:ascii="Cambria"/>
        </w:rPr>
      </w:pPr>
      <w:r>
        <w:rPr>
          <w:rFonts w:ascii="Cambria"/>
        </w:rPr>
        <w:t>#include&lt;stdio.h&gt;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#include&lt;stdlib.h&gt;</w:t>
      </w:r>
    </w:p>
    <w:p w14:paraId="5D1F536D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15D052D8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s[100],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j,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res[100;</w:t>
      </w:r>
    </w:p>
    <w:p w14:paraId="7406DE90" w14:textId="77777777" w:rsidR="00B87178" w:rsidRDefault="00B87178" w:rsidP="00B87178">
      <w:pPr>
        <w:pStyle w:val="BodyText"/>
        <w:spacing w:before="196" w:line="422" w:lineRule="auto"/>
        <w:ind w:left="269" w:right="5887" w:hanging="48"/>
        <w:rPr>
          <w:rFonts w:ascii="Cambria"/>
        </w:rPr>
      </w:pPr>
      <w:r>
        <w:rPr>
          <w:rFonts w:ascii="Cambria"/>
        </w:rPr>
        <w:t>void AdjacencyMatrix(int a[][100], int n)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i, j;</w:t>
      </w:r>
    </w:p>
    <w:p w14:paraId="4695400F" w14:textId="77777777" w:rsidR="00B87178" w:rsidRDefault="00B87178" w:rsidP="00B87178">
      <w:pPr>
        <w:pStyle w:val="BodyText"/>
        <w:spacing w:before="2" w:line="422" w:lineRule="auto"/>
        <w:ind w:left="221" w:right="7778"/>
        <w:rPr>
          <w:rFonts w:ascii="Cambria"/>
        </w:rPr>
      </w:pPr>
      <w:r>
        <w:rPr>
          <w:rFonts w:ascii="Cambria"/>
        </w:rPr>
        <w:t>for (i = 0; i &lt; n; i++)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for (j = 0; j &lt;= n; j++)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a[i][j]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 0;</w:t>
      </w:r>
    </w:p>
    <w:p w14:paraId="66C76221" w14:textId="77777777" w:rsidR="00B87178" w:rsidRDefault="00B87178" w:rsidP="00B87178">
      <w:pPr>
        <w:pStyle w:val="BodyText"/>
        <w:spacing w:line="258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0A0C6E4C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19F01914" w14:textId="77777777" w:rsidR="00B87178" w:rsidRDefault="00B87178" w:rsidP="00B87178">
      <w:pPr>
        <w:pStyle w:val="BodyText"/>
        <w:spacing w:before="196" w:line="422" w:lineRule="auto"/>
        <w:ind w:left="221" w:right="7892"/>
        <w:rPr>
          <w:rFonts w:ascii="Cambria"/>
        </w:rPr>
      </w:pPr>
      <w:r>
        <w:rPr>
          <w:rFonts w:ascii="Cambria"/>
        </w:rPr>
        <w:t>for (i = 1; i &lt; n; i++)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for (j = 0; j &lt; i; j++)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a[i][j]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rand()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%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2;</w:t>
      </w:r>
    </w:p>
    <w:p w14:paraId="2AFEC1F9" w14:textId="77777777" w:rsidR="00B87178" w:rsidRDefault="00B87178" w:rsidP="00B87178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a[j][i]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0A643FA8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42EACD79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44D972B3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65120B6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04C481D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09771DE9" w14:textId="77777777" w:rsidR="00B87178" w:rsidRDefault="00B87178" w:rsidP="00B87178">
      <w:pPr>
        <w:pStyle w:val="BodyText"/>
        <w:spacing w:line="422" w:lineRule="auto"/>
        <w:ind w:left="221" w:right="6662"/>
        <w:rPr>
          <w:rFonts w:ascii="Cambria"/>
        </w:rPr>
      </w:pPr>
      <w:r>
        <w:rPr>
          <w:rFonts w:ascii="Cambria"/>
        </w:rPr>
        <w:t>void dfs(int u, int n, int a[][100])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v;</w:t>
      </w:r>
    </w:p>
    <w:p w14:paraId="39C32EEA" w14:textId="77777777" w:rsidR="00B87178" w:rsidRDefault="00B87178" w:rsidP="00B87178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s[u]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1;</w:t>
      </w:r>
    </w:p>
    <w:p w14:paraId="0FEBA2DD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for (v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0;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 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-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1;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v++) {</w:t>
      </w:r>
    </w:p>
    <w:p w14:paraId="5DD3B700" w14:textId="77777777" w:rsidR="00B87178" w:rsidRDefault="00B87178" w:rsidP="00B87178">
      <w:pPr>
        <w:pStyle w:val="BodyText"/>
        <w:spacing w:before="196" w:line="422" w:lineRule="auto"/>
        <w:ind w:left="221" w:right="7029"/>
        <w:rPr>
          <w:rFonts w:ascii="Cambria"/>
        </w:rPr>
      </w:pPr>
      <w:r>
        <w:rPr>
          <w:rFonts w:ascii="Cambria"/>
        </w:rPr>
        <w:t>if (a[u][v] == 1 &amp;&amp; s[v] == 0)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dfs(v,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n, a);</w:t>
      </w:r>
    </w:p>
    <w:p w14:paraId="1E20561D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59946B94" w14:textId="77777777" w:rsidR="00B87178" w:rsidRDefault="00B87178" w:rsidP="00B87178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}</w:t>
      </w:r>
    </w:p>
    <w:p w14:paraId="2DEFECD3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685D2F3F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j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+=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 w14:paraId="59EA607F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0F84D576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res[j]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u;</w:t>
      </w:r>
    </w:p>
    <w:p w14:paraId="75FDC3DD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234FF7B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DDFCA47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1D5FDD9D" w14:textId="77777777" w:rsidR="00B87178" w:rsidRDefault="00B87178" w:rsidP="00B87178">
      <w:pPr>
        <w:pStyle w:val="BodyText"/>
        <w:spacing w:line="422" w:lineRule="auto"/>
        <w:ind w:left="221" w:right="5816"/>
        <w:rPr>
          <w:rFonts w:ascii="Cambria"/>
        </w:rPr>
      </w:pPr>
      <w:r>
        <w:rPr>
          <w:rFonts w:ascii="Cambria"/>
        </w:rPr>
        <w:t>void topological_order(int n, int a[][100])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i, u;</w:t>
      </w:r>
    </w:p>
    <w:p w14:paraId="01C57F05" w14:textId="77777777" w:rsidR="00B87178" w:rsidRDefault="00B87178" w:rsidP="00B87178">
      <w:pPr>
        <w:pStyle w:val="BodyText"/>
        <w:spacing w:line="422" w:lineRule="auto"/>
        <w:ind w:left="221" w:right="7892"/>
        <w:rPr>
          <w:rFonts w:ascii="Cambria"/>
        </w:rPr>
      </w:pPr>
      <w:r>
        <w:rPr>
          <w:rFonts w:ascii="Cambria"/>
        </w:rPr>
        <w:t>for (i = 0; i &lt; n; i++)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s[i]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10A69206" w14:textId="77777777" w:rsidR="00B87178" w:rsidRDefault="00B87178" w:rsidP="00B87178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}</w:t>
      </w:r>
    </w:p>
    <w:p w14:paraId="613CB44A" w14:textId="77777777" w:rsidR="00B87178" w:rsidRDefault="00B87178" w:rsidP="00B87178">
      <w:pPr>
        <w:pStyle w:val="BodyText"/>
        <w:spacing w:before="197"/>
        <w:ind w:left="221"/>
        <w:rPr>
          <w:rFonts w:ascii="Cambria"/>
        </w:rPr>
      </w:pPr>
      <w:r>
        <w:rPr>
          <w:rFonts w:ascii="Cambria"/>
        </w:rPr>
        <w:t>j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70DD6FFE" w14:textId="77777777" w:rsidR="00B87178" w:rsidRDefault="00B87178" w:rsidP="00B87178">
      <w:pPr>
        <w:pStyle w:val="BodyText"/>
        <w:spacing w:before="195" w:line="422" w:lineRule="auto"/>
        <w:ind w:left="221" w:right="7711"/>
        <w:rPr>
          <w:rFonts w:ascii="Cambria"/>
        </w:rPr>
      </w:pPr>
      <w:r>
        <w:rPr>
          <w:rFonts w:ascii="Cambria"/>
        </w:rPr>
        <w:t>for (u = 0; u &lt; n; u++)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 (s[u] == 0)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7A1E5FCD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dfs(u,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a);</w:t>
      </w:r>
    </w:p>
    <w:p w14:paraId="7A4E377A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25B334D7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66FED6C6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return;</w:t>
      </w:r>
    </w:p>
    <w:p w14:paraId="59824C62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76B93F5D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main()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3BC0C4FA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a[100][100],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j;</w:t>
      </w:r>
    </w:p>
    <w:p w14:paraId="6D517DC3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A52A4F6" w14:textId="77777777" w:rsidR="00B87178" w:rsidRDefault="00B87178" w:rsidP="00B87178">
      <w:pPr>
        <w:pStyle w:val="BodyText"/>
        <w:spacing w:before="5"/>
        <w:rPr>
          <w:rFonts w:ascii="Cambria"/>
          <w:sz w:val="29"/>
        </w:rPr>
      </w:pPr>
    </w:p>
    <w:p w14:paraId="7F8F6CC5" w14:textId="77777777" w:rsidR="00B87178" w:rsidRDefault="00B87178" w:rsidP="00B87178">
      <w:pPr>
        <w:pStyle w:val="BodyText"/>
        <w:spacing w:line="422" w:lineRule="auto"/>
        <w:ind w:left="221" w:right="6330"/>
        <w:rPr>
          <w:rFonts w:ascii="Cambria"/>
        </w:rPr>
      </w:pPr>
      <w:r>
        <w:rPr>
          <w:rFonts w:ascii="Cambria"/>
        </w:rPr>
        <w:t>printf("Enter number of vertices\n");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&amp;n);</w:t>
      </w:r>
    </w:p>
    <w:p w14:paraId="3C4CC7FD" w14:textId="77777777" w:rsidR="00B87178" w:rsidRDefault="00B87178" w:rsidP="00B87178">
      <w:pPr>
        <w:pStyle w:val="BodyText"/>
        <w:spacing w:before="9"/>
        <w:rPr>
          <w:rFonts w:ascii="Cambria"/>
          <w:sz w:val="38"/>
        </w:rPr>
      </w:pPr>
    </w:p>
    <w:p w14:paraId="68A109A7" w14:textId="77777777" w:rsidR="00B87178" w:rsidRDefault="00B87178" w:rsidP="00B87178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AdjacencyMatrix(a,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n);</w:t>
      </w:r>
    </w:p>
    <w:p w14:paraId="04FC3638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printf("\t\tAdjacency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Matrix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graph\n");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/*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PRINT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ADJACENCY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MATRIX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*/</w:t>
      </w:r>
    </w:p>
    <w:p w14:paraId="5AB8C10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CD3378F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4E07645B" w14:textId="77777777" w:rsidR="00B87178" w:rsidRDefault="00B87178" w:rsidP="00B87178">
      <w:pPr>
        <w:pStyle w:val="BodyText"/>
        <w:spacing w:line="422" w:lineRule="auto"/>
        <w:ind w:left="221" w:right="7782"/>
        <w:jc w:val="both"/>
        <w:rPr>
          <w:rFonts w:ascii="Cambria"/>
        </w:rPr>
      </w:pPr>
      <w:r>
        <w:rPr>
          <w:rFonts w:ascii="Cambria"/>
        </w:rPr>
        <w:t>for (i = 0; i &lt; n; i++)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for (j = 0; j &lt; n; j++) {</w:t>
      </w:r>
      <w:r>
        <w:rPr>
          <w:rFonts w:ascii="Cambria"/>
          <w:spacing w:val="1"/>
        </w:rPr>
        <w:t xml:space="preserve"> </w:t>
      </w:r>
      <w:r>
        <w:rPr>
          <w:rFonts w:ascii="Cambria"/>
          <w:spacing w:val="-1"/>
        </w:rPr>
        <w:t>printf("\t%d",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a[i][j]);</w:t>
      </w:r>
    </w:p>
    <w:p w14:paraId="0CA1D732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37C94E5D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printf("\n");</w:t>
      </w:r>
    </w:p>
    <w:p w14:paraId="40D01E47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0B265121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8030F77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printf("\nTopological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order:\n");</w:t>
      </w:r>
    </w:p>
    <w:p w14:paraId="0875361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3A85BAF" w14:textId="77777777" w:rsidR="00B87178" w:rsidRDefault="00B87178" w:rsidP="00B87178">
      <w:pPr>
        <w:pStyle w:val="BodyText"/>
        <w:spacing w:before="5"/>
        <w:rPr>
          <w:rFonts w:ascii="Cambria"/>
          <w:sz w:val="29"/>
        </w:rPr>
      </w:pPr>
    </w:p>
    <w:p w14:paraId="3CD207D0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topological_order(n,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a);</w:t>
      </w:r>
    </w:p>
    <w:p w14:paraId="60829C1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DAAFCEB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73B57FAF" w14:textId="77777777" w:rsidR="00B87178" w:rsidRDefault="00B87178" w:rsidP="00B87178">
      <w:pPr>
        <w:pStyle w:val="BodyText"/>
        <w:spacing w:line="422" w:lineRule="auto"/>
        <w:ind w:left="221" w:right="7720"/>
        <w:rPr>
          <w:rFonts w:ascii="Cambria"/>
        </w:rPr>
      </w:pPr>
      <w:r>
        <w:rPr>
          <w:rFonts w:ascii="Cambria"/>
        </w:rPr>
        <w:t>for (i = n; i &gt;= 1; i--)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printf("--&gt;%d",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res[i]);</w:t>
      </w:r>
    </w:p>
    <w:p w14:paraId="14F0653F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6568E159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0;</w:t>
      </w:r>
    </w:p>
    <w:p w14:paraId="039A0DC5" w14:textId="77777777" w:rsidR="00B87178" w:rsidRDefault="00B87178" w:rsidP="00B87178">
      <w:pPr>
        <w:pStyle w:val="BodyText"/>
        <w:spacing w:before="197"/>
        <w:ind w:left="221"/>
        <w:rPr>
          <w:rFonts w:ascii="Cambria"/>
        </w:rPr>
      </w:pPr>
      <w:r>
        <w:rPr>
          <w:rFonts w:ascii="Cambria"/>
        </w:rPr>
        <w:t>}</w:t>
      </w:r>
    </w:p>
    <w:p w14:paraId="480EEA6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F432ED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F6985A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E399936" w14:textId="77777777" w:rsidR="00B87178" w:rsidRDefault="00B87178" w:rsidP="00B87178">
      <w:pPr>
        <w:pStyle w:val="BodyText"/>
        <w:spacing w:before="188"/>
        <w:ind w:left="221"/>
        <w:rPr>
          <w:rFonts w:ascii="Cambria"/>
        </w:rPr>
      </w:pPr>
      <w:r>
        <w:rPr>
          <w:rFonts w:ascii="Cambria"/>
        </w:rPr>
        <w:t>OUTPUT:</w:t>
      </w:r>
    </w:p>
    <w:p w14:paraId="22B766EA" w14:textId="77777777" w:rsidR="00B87178" w:rsidRDefault="00B87178" w:rsidP="00B87178">
      <w:pPr>
        <w:pStyle w:val="BodyText"/>
        <w:spacing w:before="3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67456" behindDoc="0" locked="0" layoutInCell="1" allowOverlap="1" wp14:anchorId="6C75C3D2" wp14:editId="7CE63ABC">
            <wp:simplePos x="0" y="0"/>
            <wp:positionH relativeFrom="page">
              <wp:posOffset>825500</wp:posOffset>
            </wp:positionH>
            <wp:positionV relativeFrom="paragraph">
              <wp:posOffset>390525</wp:posOffset>
            </wp:positionV>
            <wp:extent cx="4334510" cy="1266825"/>
            <wp:effectExtent l="0" t="0" r="0" b="0"/>
            <wp:wrapTopAndBottom/>
            <wp:docPr id="2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9.png"/>
                    <pic:cNvPicPr>
                      <a:picLocks noChangeAspect="1"/>
                    </pic:cNvPicPr>
                  </pic:nvPicPr>
                  <pic:blipFill>
                    <a:blip r:embed="rId48" cstate="print"/>
                    <a:srcRect t="17391"/>
                    <a:stretch>
                      <a:fillRect/>
                    </a:stretch>
                  </pic:blipFill>
                  <pic:spPr>
                    <a:xfrm>
                      <a:off x="0" y="0"/>
                      <a:ext cx="4334592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F3DE9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6B05BC4" w14:textId="77777777" w:rsidR="00B87178" w:rsidRDefault="00B87178" w:rsidP="00B87178">
      <w:pPr>
        <w:pStyle w:val="BodyText"/>
        <w:rPr>
          <w:rFonts w:ascii="Cambria"/>
          <w:sz w:val="26"/>
        </w:rPr>
      </w:pPr>
      <w:r>
        <w:rPr>
          <w:noProof/>
          <w:sz w:val="26"/>
          <w:lang w:val="en-IN" w:eastAsia="en-IN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27682A6C" wp14:editId="623028E8">
                <wp:simplePos x="0" y="0"/>
                <wp:positionH relativeFrom="column">
                  <wp:posOffset>1795145</wp:posOffset>
                </wp:positionH>
                <wp:positionV relativeFrom="paragraph">
                  <wp:posOffset>1304925</wp:posOffset>
                </wp:positionV>
                <wp:extent cx="28575" cy="635"/>
                <wp:effectExtent l="17145" t="17145" r="30480" b="2032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9">
                      <w14:nvContentPartPr>
                        <w14:cNvContentPartPr/>
                      </w14:nvContentPartPr>
                      <w14:xfrm>
                        <a:off x="2480945" y="6064885"/>
                        <a:ext cx="28575" cy="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2D97BE" id="Ink 76" o:spid="_x0000_s1026" type="#_x0000_t75" style="position:absolute;margin-left:141.35pt;margin-top:102.75pt;width:199.95pt;height:480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">
                <v:imagedata r:id="rId50" o:title="" croptop="-6420501f" cropleft="-1793176f"/>
              </v:shape>
            </w:pict>
          </mc:Fallback>
        </mc:AlternateContent>
      </w:r>
      <w:r>
        <w:rPr>
          <w:noProof/>
          <w:sz w:val="26"/>
          <w:lang w:val="en-IN" w:eastAsia="en-IN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C9E248B" wp14:editId="09ECE7A7">
                <wp:simplePos x="0" y="0"/>
                <wp:positionH relativeFrom="column">
                  <wp:posOffset>1350010</wp:posOffset>
                </wp:positionH>
                <wp:positionV relativeFrom="paragraph">
                  <wp:posOffset>1261745</wp:posOffset>
                </wp:positionV>
                <wp:extent cx="105410" cy="7620"/>
                <wp:effectExtent l="0" t="0" r="0" b="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1">
                      <w14:nvContentPartPr>
                        <w14:cNvContentPartPr/>
                      </w14:nvContentPartPr>
                      <w14:xfrm>
                        <a:off x="2035810" y="6021705"/>
                        <a:ext cx="105410" cy="7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154185" id="Ink 53" o:spid="_x0000_s1026" type="#_x0000_t75" style="position:absolute;margin-left:106.3pt;margin-top:99.35pt;width:169.8pt;height:479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">
                <v:imagedata r:id="rId52" o:title="" croptop="-2873172f" cropleft="-969628f"/>
              </v:shape>
            </w:pict>
          </mc:Fallback>
        </mc:AlternateContent>
      </w:r>
      <w:r>
        <w:rPr>
          <w:noProof/>
          <w:sz w:val="26"/>
          <w:lang w:val="en-IN" w:eastAsia="en-IN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07FAE95" wp14:editId="1D597DD2">
                <wp:simplePos x="0" y="0"/>
                <wp:positionH relativeFrom="column">
                  <wp:posOffset>800735</wp:posOffset>
                </wp:positionH>
                <wp:positionV relativeFrom="paragraph">
                  <wp:posOffset>1199515</wp:posOffset>
                </wp:positionV>
                <wp:extent cx="1732280" cy="69850"/>
                <wp:effectExtent l="0" t="0" r="0" b="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3">
                      <w14:nvContentPartPr>
                        <w14:cNvContentPartPr/>
                      </w14:nvContentPartPr>
                      <w14:xfrm>
                        <a:off x="1486535" y="5959475"/>
                        <a:ext cx="1732280" cy="69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49A94F" id="Ink 49" o:spid="_x0000_s1026" type="#_x0000_t75" style="position:absolute;margin-left:63.05pt;margin-top:94.45pt;width:254.65pt;height:479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">
                <v:imagedata r:id="rId54" o:title="" croptop="-1962909f" cropleft="-54656f"/>
              </v:shape>
            </w:pict>
          </mc:Fallback>
        </mc:AlternateContent>
      </w:r>
    </w:p>
    <w:p w14:paraId="46BD5E8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9DFF8D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05B53B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AA738A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C34EF6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5D0231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CE02FA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F91205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D91869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2E4129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2A8E66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49B807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C9D266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3D74C4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597351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4DC644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6000F72" w14:textId="77777777" w:rsidR="00B87178" w:rsidRDefault="00B87178" w:rsidP="00B87178">
      <w:pPr>
        <w:pStyle w:val="BodyText"/>
        <w:rPr>
          <w:rFonts w:ascii="Cambria"/>
          <w:sz w:val="33"/>
        </w:rPr>
      </w:pPr>
    </w:p>
    <w:p w14:paraId="2B5D7AD5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3C3DFEDE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1675B0C" w14:textId="77777777" w:rsidR="00B87178" w:rsidRDefault="00B87178" w:rsidP="00B87178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5221A341" w14:textId="77777777" w:rsidTr="002000EE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CB160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No.:12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D9DCC" w14:textId="77777777" w:rsidR="00B87178" w:rsidRDefault="00B87178" w:rsidP="002000EE">
            <w:pPr>
              <w:pStyle w:val="TableParagraph"/>
              <w:ind w:left="1851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Graph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Traversal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B607F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Date:09/05/2024</w:t>
            </w:r>
          </w:p>
        </w:tc>
      </w:tr>
    </w:tbl>
    <w:p w14:paraId="6F80DA83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3D4BD4FE" w14:textId="77777777" w:rsidR="00B87178" w:rsidRDefault="00B87178" w:rsidP="00B87178">
      <w:pPr>
        <w:spacing w:before="101" w:line="360" w:lineRule="auto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29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create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graph</w:t>
      </w:r>
      <w:r>
        <w:rPr>
          <w:rFonts w:ascii="Cambria"/>
          <w:b/>
          <w:spacing w:val="29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perform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Breadth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First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Search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Depth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First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Search.</w:t>
      </w:r>
    </w:p>
    <w:p w14:paraId="2136E26D" w14:textId="77777777" w:rsidR="00B87178" w:rsidRDefault="00B87178" w:rsidP="00B87178">
      <w:pPr>
        <w:pStyle w:val="BodyText"/>
        <w:spacing w:before="2"/>
        <w:rPr>
          <w:rFonts w:ascii="Cambria"/>
          <w:b/>
        </w:rPr>
      </w:pPr>
    </w:p>
    <w:p w14:paraId="51993462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7D7B63B2" w14:textId="77777777" w:rsidR="00B87178" w:rsidRDefault="00B87178" w:rsidP="00B87178">
      <w:pPr>
        <w:pStyle w:val="BodyText"/>
        <w:spacing w:before="10"/>
        <w:rPr>
          <w:rFonts w:ascii="Cambria"/>
          <w:b/>
          <w:sz w:val="21"/>
        </w:rPr>
      </w:pPr>
    </w:p>
    <w:p w14:paraId="01ACAA8A" w14:textId="77777777" w:rsidR="00B87178" w:rsidRDefault="00B87178" w:rsidP="00B87178">
      <w:pPr>
        <w:spacing w:before="1"/>
        <w:ind w:left="221"/>
        <w:rPr>
          <w:sz w:val="24"/>
        </w:rPr>
      </w:pPr>
      <w:r>
        <w:rPr>
          <w:sz w:val="24"/>
        </w:rPr>
        <w:t>DFS</w:t>
      </w:r>
    </w:p>
    <w:p w14:paraId="581721CF" w14:textId="77777777" w:rsidR="00B87178" w:rsidRDefault="00B87178" w:rsidP="00B87178">
      <w:pPr>
        <w:pStyle w:val="BodyText"/>
        <w:rPr>
          <w:sz w:val="26"/>
        </w:rPr>
      </w:pPr>
    </w:p>
    <w:p w14:paraId="0A78EC74" w14:textId="77777777" w:rsidR="00B87178" w:rsidRDefault="00B87178" w:rsidP="00B87178">
      <w:pPr>
        <w:pStyle w:val="BodyText"/>
        <w:spacing w:before="11"/>
        <w:rPr>
          <w:sz w:val="21"/>
        </w:rPr>
      </w:pPr>
    </w:p>
    <w:p w14:paraId="5C13D7FC" w14:textId="77777777" w:rsidR="00B87178" w:rsidRDefault="00B87178" w:rsidP="00B87178">
      <w:pPr>
        <w:pStyle w:val="ListParagraph"/>
        <w:numPr>
          <w:ilvl w:val="0"/>
          <w:numId w:val="21"/>
        </w:numPr>
        <w:tabs>
          <w:tab w:val="left" w:pos="437"/>
        </w:tabs>
        <w:rPr>
          <w:sz w:val="24"/>
        </w:rPr>
      </w:pP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with an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2"/>
          <w:sz w:val="24"/>
        </w:rPr>
        <w:t xml:space="preserve"> </w:t>
      </w:r>
      <w:r>
        <w:rPr>
          <w:sz w:val="24"/>
        </w:rPr>
        <w:t>stack and</w:t>
      </w:r>
      <w:r>
        <w:rPr>
          <w:spacing w:val="-3"/>
          <w:sz w:val="24"/>
        </w:rPr>
        <w:t xml:space="preserve"> </w:t>
      </w:r>
      <w:r>
        <w:rPr>
          <w:sz w:val="24"/>
        </w:rPr>
        <w:t>a set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track</w:t>
      </w:r>
      <w:r>
        <w:rPr>
          <w:spacing w:val="-2"/>
          <w:sz w:val="24"/>
        </w:rPr>
        <w:t xml:space="preserve"> </w:t>
      </w:r>
      <w:r>
        <w:rPr>
          <w:sz w:val="24"/>
        </w:rPr>
        <w:t>visited</w:t>
      </w:r>
      <w:r>
        <w:rPr>
          <w:spacing w:val="-1"/>
          <w:sz w:val="24"/>
        </w:rPr>
        <w:t xml:space="preserve"> </w:t>
      </w:r>
      <w:r>
        <w:rPr>
          <w:sz w:val="24"/>
        </w:rPr>
        <w:t>nodes.</w:t>
      </w:r>
    </w:p>
    <w:p w14:paraId="0051C115" w14:textId="77777777" w:rsidR="00B87178" w:rsidRDefault="00B87178" w:rsidP="00B87178">
      <w:pPr>
        <w:pStyle w:val="ListParagraph"/>
        <w:numPr>
          <w:ilvl w:val="0"/>
          <w:numId w:val="21"/>
        </w:numPr>
        <w:tabs>
          <w:tab w:val="left" w:pos="503"/>
        </w:tabs>
        <w:spacing w:before="1"/>
        <w:ind w:left="502" w:hanging="282"/>
        <w:rPr>
          <w:sz w:val="24"/>
        </w:rPr>
      </w:pPr>
      <w:r>
        <w:rPr>
          <w:sz w:val="24"/>
        </w:rPr>
        <w:t>Push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starting</w:t>
      </w:r>
      <w:r>
        <w:rPr>
          <w:spacing w:val="-3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onto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mark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visited.</w:t>
      </w:r>
    </w:p>
    <w:p w14:paraId="5B68F0A2" w14:textId="77777777" w:rsidR="00B87178" w:rsidRDefault="00B87178" w:rsidP="00B87178">
      <w:pPr>
        <w:pStyle w:val="ListParagraph"/>
        <w:numPr>
          <w:ilvl w:val="0"/>
          <w:numId w:val="21"/>
        </w:numPr>
        <w:tabs>
          <w:tab w:val="left" w:pos="498"/>
        </w:tabs>
        <w:ind w:left="497" w:hanging="277"/>
        <w:rPr>
          <w:sz w:val="24"/>
        </w:rPr>
      </w:pPr>
      <w:r>
        <w:rPr>
          <w:sz w:val="24"/>
        </w:rPr>
        <w:t>While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stack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empty, do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following:</w:t>
      </w:r>
    </w:p>
    <w:p w14:paraId="63E464EC" w14:textId="77777777" w:rsidR="00B87178" w:rsidRDefault="00B87178" w:rsidP="00B87178">
      <w:pPr>
        <w:pStyle w:val="ListParagraph"/>
        <w:numPr>
          <w:ilvl w:val="0"/>
          <w:numId w:val="21"/>
        </w:numPr>
        <w:tabs>
          <w:tab w:val="left" w:pos="503"/>
        </w:tabs>
        <w:ind w:left="221" w:right="4071" w:firstLine="0"/>
        <w:rPr>
          <w:sz w:val="24"/>
        </w:rPr>
      </w:pPr>
      <w:r>
        <w:rPr>
          <w:sz w:val="24"/>
        </w:rPr>
        <w:t>If the stack is not empty, pop a node from the stack.</w:t>
      </w:r>
      <w:r>
        <w:rPr>
          <w:spacing w:val="-64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 w14:paraId="4C009371" w14:textId="77777777" w:rsidR="00B87178" w:rsidRDefault="00B87178" w:rsidP="00B87178">
      <w:pPr>
        <w:pStyle w:val="ListParagraph"/>
        <w:numPr>
          <w:ilvl w:val="0"/>
          <w:numId w:val="21"/>
        </w:numPr>
        <w:tabs>
          <w:tab w:val="left" w:pos="503"/>
        </w:tabs>
        <w:ind w:left="221" w:right="466" w:firstLine="0"/>
        <w:rPr>
          <w:sz w:val="24"/>
        </w:rPr>
      </w:pPr>
      <w:r>
        <w:rPr>
          <w:sz w:val="24"/>
        </w:rPr>
        <w:t>For each unvisited neighbor of the node, push the neighbor onto the stack and mark it</w:t>
      </w:r>
      <w:r>
        <w:rPr>
          <w:spacing w:val="-64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visited.</w:t>
      </w:r>
    </w:p>
    <w:p w14:paraId="4D252A7F" w14:textId="77777777" w:rsidR="00B87178" w:rsidRDefault="00B87178" w:rsidP="00B87178">
      <w:pPr>
        <w:pStyle w:val="ListParagraph"/>
        <w:numPr>
          <w:ilvl w:val="0"/>
          <w:numId w:val="21"/>
        </w:numPr>
        <w:tabs>
          <w:tab w:val="left" w:pos="503"/>
        </w:tabs>
        <w:ind w:left="502" w:hanging="282"/>
        <w:rPr>
          <w:sz w:val="24"/>
        </w:rPr>
      </w:pPr>
      <w:r>
        <w:rPr>
          <w:sz w:val="24"/>
        </w:rPr>
        <w:t>Repeat</w:t>
      </w:r>
      <w:r>
        <w:rPr>
          <w:spacing w:val="-2"/>
          <w:sz w:val="24"/>
        </w:rPr>
        <w:t xml:space="preserve"> </w:t>
      </w:r>
      <w:r>
        <w:rPr>
          <w:sz w:val="24"/>
        </w:rPr>
        <w:t>steps</w:t>
      </w:r>
      <w:r>
        <w:rPr>
          <w:spacing w:val="-3"/>
          <w:sz w:val="24"/>
        </w:rPr>
        <w:t xml:space="preserve"> </w:t>
      </w:r>
      <w:r>
        <w:rPr>
          <w:sz w:val="24"/>
        </w:rPr>
        <w:t>3-6</w:t>
      </w:r>
      <w:r>
        <w:rPr>
          <w:spacing w:val="-2"/>
          <w:sz w:val="24"/>
        </w:rPr>
        <w:t xml:space="preserve"> </w:t>
      </w:r>
      <w:r>
        <w:rPr>
          <w:sz w:val="24"/>
        </w:rPr>
        <w:t>until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empty.</w:t>
      </w:r>
    </w:p>
    <w:p w14:paraId="25DC18D0" w14:textId="77777777" w:rsidR="00B87178" w:rsidRDefault="00B87178" w:rsidP="00B87178">
      <w:pPr>
        <w:pStyle w:val="ListParagraph"/>
        <w:numPr>
          <w:ilvl w:val="0"/>
          <w:numId w:val="21"/>
        </w:numPr>
        <w:tabs>
          <w:tab w:val="left" w:pos="503"/>
        </w:tabs>
        <w:ind w:left="502" w:hanging="282"/>
        <w:rPr>
          <w:sz w:val="24"/>
        </w:rPr>
      </w:pPr>
      <w:r>
        <w:rPr>
          <w:sz w:val="24"/>
        </w:rPr>
        <w:t>Stop</w:t>
      </w:r>
    </w:p>
    <w:p w14:paraId="07B0B2C4" w14:textId="77777777" w:rsidR="00B87178" w:rsidRDefault="00B87178" w:rsidP="00B87178">
      <w:pPr>
        <w:pStyle w:val="BodyText"/>
        <w:rPr>
          <w:sz w:val="26"/>
        </w:rPr>
      </w:pPr>
    </w:p>
    <w:p w14:paraId="20C6BC75" w14:textId="77777777" w:rsidR="00B87178" w:rsidRDefault="00B87178" w:rsidP="00B87178">
      <w:pPr>
        <w:pStyle w:val="BodyText"/>
      </w:pPr>
    </w:p>
    <w:p w14:paraId="03389146" w14:textId="77777777" w:rsidR="00B87178" w:rsidRDefault="00B87178" w:rsidP="00B87178">
      <w:pPr>
        <w:ind w:left="422"/>
        <w:rPr>
          <w:sz w:val="24"/>
        </w:rPr>
      </w:pPr>
      <w:r>
        <w:rPr>
          <w:sz w:val="24"/>
        </w:rPr>
        <w:t>BFS</w:t>
      </w:r>
    </w:p>
    <w:p w14:paraId="2C29E9D2" w14:textId="77777777" w:rsidR="00B87178" w:rsidRDefault="00B87178" w:rsidP="00B87178">
      <w:pPr>
        <w:pStyle w:val="BodyText"/>
        <w:rPr>
          <w:sz w:val="24"/>
        </w:rPr>
      </w:pPr>
    </w:p>
    <w:p w14:paraId="5EFBEA64" w14:textId="77777777" w:rsidR="00B87178" w:rsidRDefault="00B87178" w:rsidP="00B87178">
      <w:pPr>
        <w:ind w:left="221" w:right="2786"/>
        <w:rPr>
          <w:sz w:val="24"/>
        </w:rPr>
      </w:pPr>
      <w:r>
        <w:rPr>
          <w:sz w:val="24"/>
        </w:rPr>
        <w:t>1) Start with an empty queue and a set to track visited nodes.</w:t>
      </w:r>
      <w:r>
        <w:rPr>
          <w:spacing w:val="1"/>
          <w:sz w:val="24"/>
        </w:rPr>
        <w:t xml:space="preserve"> </w:t>
      </w:r>
      <w:r>
        <w:rPr>
          <w:sz w:val="24"/>
        </w:rPr>
        <w:t>2)Enqueue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starting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queue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mark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visited.</w:t>
      </w:r>
    </w:p>
    <w:p w14:paraId="015BEBA7" w14:textId="77777777" w:rsidR="00B87178" w:rsidRDefault="00B87178" w:rsidP="00B87178">
      <w:pPr>
        <w:pStyle w:val="ListParagraph"/>
        <w:numPr>
          <w:ilvl w:val="0"/>
          <w:numId w:val="22"/>
        </w:numPr>
        <w:tabs>
          <w:tab w:val="left" w:pos="498"/>
        </w:tabs>
        <w:ind w:hanging="277"/>
        <w:rPr>
          <w:sz w:val="24"/>
        </w:rPr>
      </w:pPr>
      <w:r>
        <w:rPr>
          <w:sz w:val="24"/>
        </w:rPr>
        <w:t>While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empty,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following:</w:t>
      </w:r>
    </w:p>
    <w:p w14:paraId="3E6C19AB" w14:textId="77777777" w:rsidR="00B87178" w:rsidRDefault="00B87178" w:rsidP="00B87178">
      <w:pPr>
        <w:pStyle w:val="ListParagraph"/>
        <w:numPr>
          <w:ilvl w:val="0"/>
          <w:numId w:val="22"/>
        </w:numPr>
        <w:tabs>
          <w:tab w:val="left" w:pos="503"/>
        </w:tabs>
        <w:ind w:left="221" w:right="3329" w:firstLine="0"/>
        <w:rPr>
          <w:sz w:val="24"/>
        </w:rPr>
      </w:pPr>
      <w:r>
        <w:rPr>
          <w:sz w:val="24"/>
        </w:rPr>
        <w:t>If the queue is not empty, dequeue a node from the queue.</w:t>
      </w:r>
      <w:r>
        <w:rPr>
          <w:spacing w:val="-64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 w14:paraId="54219135" w14:textId="77777777" w:rsidR="00B87178" w:rsidRDefault="00B87178" w:rsidP="00B87178">
      <w:pPr>
        <w:pStyle w:val="ListParagraph"/>
        <w:numPr>
          <w:ilvl w:val="0"/>
          <w:numId w:val="22"/>
        </w:numPr>
        <w:tabs>
          <w:tab w:val="left" w:pos="503"/>
        </w:tabs>
        <w:spacing w:before="1"/>
        <w:ind w:left="221" w:right="820" w:firstLine="0"/>
        <w:rPr>
          <w:sz w:val="24"/>
        </w:rPr>
      </w:pPr>
      <w:r>
        <w:rPr>
          <w:sz w:val="24"/>
        </w:rPr>
        <w:t>For each unvisited neighbor of the node, enqueue the neighbor into the queue and</w:t>
      </w:r>
      <w:r>
        <w:rPr>
          <w:spacing w:val="-64"/>
          <w:sz w:val="24"/>
        </w:rPr>
        <w:t xml:space="preserve"> </w:t>
      </w:r>
      <w:r>
        <w:rPr>
          <w:sz w:val="24"/>
        </w:rPr>
        <w:t>mark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as visited.</w:t>
      </w:r>
    </w:p>
    <w:p w14:paraId="26CC8CA0" w14:textId="77777777" w:rsidR="00B87178" w:rsidRDefault="00B87178" w:rsidP="00B87178">
      <w:pPr>
        <w:pStyle w:val="ListParagraph"/>
        <w:numPr>
          <w:ilvl w:val="0"/>
          <w:numId w:val="22"/>
        </w:numPr>
        <w:tabs>
          <w:tab w:val="left" w:pos="503"/>
        </w:tabs>
        <w:ind w:left="502" w:hanging="282"/>
        <w:rPr>
          <w:sz w:val="24"/>
        </w:rPr>
      </w:pPr>
      <w:r>
        <w:rPr>
          <w:sz w:val="24"/>
        </w:rPr>
        <w:t>Repeat</w:t>
      </w:r>
      <w:r>
        <w:rPr>
          <w:spacing w:val="-2"/>
          <w:sz w:val="24"/>
        </w:rPr>
        <w:t xml:space="preserve"> </w:t>
      </w:r>
      <w:r>
        <w:rPr>
          <w:sz w:val="24"/>
        </w:rPr>
        <w:t>steps</w:t>
      </w:r>
      <w:r>
        <w:rPr>
          <w:spacing w:val="-4"/>
          <w:sz w:val="24"/>
        </w:rPr>
        <w:t xml:space="preserve"> </w:t>
      </w:r>
      <w:r>
        <w:rPr>
          <w:sz w:val="24"/>
        </w:rPr>
        <w:t>3-6</w:t>
      </w:r>
      <w:r>
        <w:rPr>
          <w:spacing w:val="-1"/>
          <w:sz w:val="24"/>
        </w:rPr>
        <w:t xml:space="preserve"> </w:t>
      </w:r>
      <w:r>
        <w:rPr>
          <w:sz w:val="24"/>
        </w:rPr>
        <w:t>until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queue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empty.</w:t>
      </w:r>
    </w:p>
    <w:p w14:paraId="103B9EF5" w14:textId="77777777" w:rsidR="00B87178" w:rsidRDefault="00B87178" w:rsidP="00B87178">
      <w:pPr>
        <w:pStyle w:val="ListParagraph"/>
        <w:numPr>
          <w:ilvl w:val="0"/>
          <w:numId w:val="22"/>
        </w:numPr>
        <w:tabs>
          <w:tab w:val="left" w:pos="503"/>
        </w:tabs>
        <w:ind w:left="502" w:hanging="282"/>
        <w:rPr>
          <w:sz w:val="24"/>
        </w:rPr>
      </w:pPr>
      <w:r>
        <w:rPr>
          <w:sz w:val="24"/>
        </w:rPr>
        <w:t>Stop</w:t>
      </w:r>
    </w:p>
    <w:p w14:paraId="5A4DE5C2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9742BA0" w14:textId="77777777" w:rsidR="00B87178" w:rsidRDefault="00B87178" w:rsidP="00B87178">
      <w:pPr>
        <w:pStyle w:val="BodyText"/>
        <w:rPr>
          <w:sz w:val="20"/>
        </w:rPr>
      </w:pPr>
    </w:p>
    <w:p w14:paraId="78BA8565" w14:textId="77777777" w:rsidR="00B87178" w:rsidRDefault="00B87178" w:rsidP="00B87178">
      <w:pPr>
        <w:pStyle w:val="BodyText"/>
        <w:spacing w:before="9"/>
        <w:rPr>
          <w:sz w:val="18"/>
        </w:rPr>
      </w:pPr>
    </w:p>
    <w:p w14:paraId="269C5FAA" w14:textId="77777777" w:rsidR="00B87178" w:rsidRDefault="00B87178" w:rsidP="00B87178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PROGRAM: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BFS</w:t>
      </w:r>
    </w:p>
    <w:p w14:paraId="580ECCDB" w14:textId="77777777" w:rsidR="00B87178" w:rsidRDefault="00B87178" w:rsidP="00B87178">
      <w:pPr>
        <w:pStyle w:val="BodyText"/>
        <w:spacing w:before="196" w:line="422" w:lineRule="auto"/>
        <w:ind w:left="221" w:right="7323"/>
        <w:rPr>
          <w:rFonts w:ascii="Cambria"/>
        </w:rPr>
      </w:pPr>
      <w:r>
        <w:rPr>
          <w:rFonts w:ascii="Cambria"/>
        </w:rPr>
        <w:t>#include &lt;stdio.h&gt;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&lt;stdlib.h&gt;</w:t>
      </w:r>
    </w:p>
    <w:p w14:paraId="4AD5CE11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074F3A38" w14:textId="77777777" w:rsidR="00B87178" w:rsidRDefault="00B87178" w:rsidP="00B87178">
      <w:pPr>
        <w:pStyle w:val="BodyText"/>
        <w:spacing w:line="422" w:lineRule="auto"/>
        <w:ind w:left="221" w:right="8635"/>
        <w:rPr>
          <w:rFonts w:ascii="Cambria"/>
        </w:rPr>
      </w:pPr>
      <w:r>
        <w:rPr>
          <w:rFonts w:ascii="Cambria"/>
        </w:rPr>
        <w:t>struct node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vertex;</w:t>
      </w:r>
    </w:p>
    <w:p w14:paraId="05793A3C" w14:textId="77777777" w:rsidR="00B87178" w:rsidRDefault="00B87178" w:rsidP="00B87178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next;</w:t>
      </w:r>
    </w:p>
    <w:p w14:paraId="16BBB2A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9C102D0" w14:textId="77777777" w:rsidR="00B87178" w:rsidRDefault="00B87178" w:rsidP="00B87178">
      <w:pPr>
        <w:pStyle w:val="BodyText"/>
        <w:spacing w:before="5"/>
        <w:rPr>
          <w:rFonts w:ascii="Cambria"/>
          <w:sz w:val="29"/>
        </w:rPr>
      </w:pPr>
    </w:p>
    <w:p w14:paraId="3C95B91C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};</w:t>
      </w:r>
    </w:p>
    <w:p w14:paraId="56EB2EF4" w14:textId="77777777" w:rsidR="00B87178" w:rsidRDefault="00B87178" w:rsidP="00B87178">
      <w:pPr>
        <w:pStyle w:val="BodyText"/>
        <w:spacing w:before="195" w:line="422" w:lineRule="auto"/>
        <w:ind w:left="221" w:right="7953"/>
        <w:rPr>
          <w:rFonts w:ascii="Cambria"/>
        </w:rPr>
      </w:pPr>
      <w:r>
        <w:rPr>
          <w:rFonts w:ascii="Cambria"/>
        </w:rPr>
        <w:t>struct adj_list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head;</w:t>
      </w:r>
    </w:p>
    <w:p w14:paraId="177520EF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};</w:t>
      </w:r>
    </w:p>
    <w:p w14:paraId="037D1F9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23157CA" w14:textId="77777777" w:rsidR="00B87178" w:rsidRDefault="00B87178" w:rsidP="00B87178">
      <w:pPr>
        <w:pStyle w:val="BodyText"/>
        <w:spacing w:before="7"/>
        <w:rPr>
          <w:rFonts w:ascii="Cambria"/>
          <w:sz w:val="29"/>
        </w:rPr>
      </w:pPr>
    </w:p>
    <w:p w14:paraId="6A01D738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graph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63AA5C7A" w14:textId="77777777" w:rsidR="00B87178" w:rsidRDefault="00B87178" w:rsidP="00B87178">
      <w:pPr>
        <w:pStyle w:val="BodyText"/>
        <w:spacing w:before="196" w:line="422" w:lineRule="auto"/>
        <w:ind w:left="221" w:right="763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57"/>
        </w:rPr>
        <w:t xml:space="preserve"> </w:t>
      </w:r>
      <w:r>
        <w:rPr>
          <w:rFonts w:ascii="Cambria"/>
        </w:rPr>
        <w:t>num_vertices;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adj_list* adj_lists;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visited;</w:t>
      </w:r>
    </w:p>
    <w:p w14:paraId="19AAAC0F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};</w:t>
      </w:r>
    </w:p>
    <w:p w14:paraId="439778F7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new_node(int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vertex)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{</w:t>
      </w:r>
    </w:p>
    <w:p w14:paraId="25087A71" w14:textId="77777777" w:rsidR="00B87178" w:rsidRDefault="00B87178" w:rsidP="00B87178">
      <w:pPr>
        <w:pStyle w:val="BodyText"/>
        <w:spacing w:before="195" w:line="422" w:lineRule="auto"/>
        <w:ind w:left="221" w:right="3495"/>
        <w:rPr>
          <w:rFonts w:ascii="Cambria"/>
        </w:rPr>
      </w:pPr>
      <w:r>
        <w:rPr>
          <w:rFonts w:ascii="Cambria"/>
        </w:rPr>
        <w:t>struct node* new_node = (struct node*)malloc(sizeof(struct node));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new_node-&gt;vertex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vertex;</w:t>
      </w:r>
    </w:p>
    <w:p w14:paraId="514E0B4E" w14:textId="77777777" w:rsidR="00B87178" w:rsidRDefault="00B87178" w:rsidP="00B87178">
      <w:pPr>
        <w:pStyle w:val="BodyText"/>
        <w:spacing w:before="2" w:line="422" w:lineRule="auto"/>
        <w:ind w:left="221" w:right="7477"/>
        <w:rPr>
          <w:rFonts w:ascii="Cambria"/>
        </w:rPr>
      </w:pPr>
      <w:r>
        <w:rPr>
          <w:rFonts w:ascii="Cambria"/>
        </w:rPr>
        <w:t>new_node-&gt;next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new_node;</w:t>
      </w:r>
    </w:p>
    <w:p w14:paraId="3A148967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}</w:t>
      </w:r>
    </w:p>
    <w:p w14:paraId="40E7F4A2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graph*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create_graph(int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n)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{</w:t>
      </w:r>
    </w:p>
    <w:p w14:paraId="1DA0B7E1" w14:textId="77777777" w:rsidR="00B87178" w:rsidRDefault="00B87178" w:rsidP="00B87178">
      <w:pPr>
        <w:pStyle w:val="BodyText"/>
        <w:spacing w:before="195" w:line="422" w:lineRule="auto"/>
        <w:ind w:left="221" w:right="3650"/>
        <w:rPr>
          <w:rFonts w:ascii="Cambria"/>
        </w:rPr>
      </w:pPr>
      <w:r>
        <w:rPr>
          <w:rFonts w:ascii="Cambria"/>
        </w:rPr>
        <w:t>struct graph* graph = (struct graph*)malloc(sizeof(struct graph));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graph-&gt;num_vertices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n;</w:t>
      </w:r>
    </w:p>
    <w:p w14:paraId="39BB0217" w14:textId="77777777" w:rsidR="00B87178" w:rsidRDefault="00B87178" w:rsidP="00B87178">
      <w:pPr>
        <w:pStyle w:val="BodyText"/>
        <w:spacing w:line="424" w:lineRule="auto"/>
        <w:ind w:left="221" w:right="3468"/>
        <w:rPr>
          <w:rFonts w:ascii="Cambria"/>
        </w:rPr>
      </w:pPr>
      <w:r>
        <w:rPr>
          <w:rFonts w:ascii="Cambria"/>
        </w:rPr>
        <w:t>graph-&gt;adj_lists = (struct adj_list*)malloc(n * sizeof(struct adj_list));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(int*)malloc(n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sizeof(int));</w:t>
      </w:r>
    </w:p>
    <w:p w14:paraId="564BED8B" w14:textId="77777777" w:rsidR="00B87178" w:rsidRDefault="00B87178" w:rsidP="00B87178">
      <w:pPr>
        <w:spacing w:line="424" w:lineRule="auto"/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9E4C863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18E83E1B" w14:textId="77777777" w:rsidR="00B87178" w:rsidRDefault="00B87178" w:rsidP="00B87178">
      <w:pPr>
        <w:pStyle w:val="BodyText"/>
        <w:rPr>
          <w:rFonts w:ascii="Cambria"/>
          <w:sz w:val="18"/>
        </w:rPr>
      </w:pPr>
    </w:p>
    <w:p w14:paraId="20A357DE" w14:textId="77777777" w:rsidR="00B87178" w:rsidRDefault="00B87178" w:rsidP="00B87178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i;</w:t>
      </w:r>
    </w:p>
    <w:p w14:paraId="356EB31F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for (i = 0;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i&lt; n; i++) {</w:t>
      </w:r>
    </w:p>
    <w:p w14:paraId="72DA6D12" w14:textId="77777777" w:rsidR="00B87178" w:rsidRDefault="00B87178" w:rsidP="00B87178">
      <w:pPr>
        <w:pStyle w:val="BodyText"/>
        <w:spacing w:before="196" w:line="422" w:lineRule="auto"/>
        <w:ind w:left="221" w:right="6823"/>
        <w:rPr>
          <w:rFonts w:ascii="Cambria"/>
        </w:rPr>
      </w:pPr>
      <w:r>
        <w:rPr>
          <w:rFonts w:ascii="Cambria"/>
        </w:rPr>
        <w:t>graph-&gt;adj_lists[i].head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graph-&gt;visited[i]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 0;</w:t>
      </w:r>
    </w:p>
    <w:p w14:paraId="40975050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07F0E1C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F138662" w14:textId="77777777" w:rsidR="00B87178" w:rsidRDefault="00B87178" w:rsidP="00B87178">
      <w:pPr>
        <w:pStyle w:val="BodyText"/>
        <w:spacing w:before="6"/>
        <w:rPr>
          <w:rFonts w:ascii="Cambria"/>
          <w:sz w:val="29"/>
        </w:rPr>
      </w:pPr>
    </w:p>
    <w:p w14:paraId="6B1742AD" w14:textId="77777777" w:rsidR="00B87178" w:rsidRDefault="00B87178" w:rsidP="00B87178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graph;</w:t>
      </w:r>
    </w:p>
    <w:p w14:paraId="7665E852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3E8E8D32" w14:textId="77777777" w:rsidR="00B87178" w:rsidRDefault="00B87178" w:rsidP="00B87178">
      <w:pPr>
        <w:pStyle w:val="BodyText"/>
        <w:spacing w:before="196" w:line="422" w:lineRule="auto"/>
        <w:ind w:left="221" w:right="4882"/>
        <w:rPr>
          <w:rFonts w:ascii="Cambria"/>
        </w:rPr>
      </w:pPr>
      <w:r>
        <w:rPr>
          <w:rFonts w:ascii="Cambria"/>
        </w:rPr>
        <w:t>void add_edge(struct graph* graph, int src, int dest)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struct node* new_node1 = new_node(dest);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new_node1-&gt;next = graph-&gt;adj_lists[src].head;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graph-&gt;adj_lists[src].head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new_node1;</w:t>
      </w:r>
    </w:p>
    <w:p w14:paraId="7DCB974B" w14:textId="77777777" w:rsidR="00B87178" w:rsidRDefault="00B87178" w:rsidP="00B87178">
      <w:pPr>
        <w:pStyle w:val="BodyText"/>
        <w:spacing w:line="422" w:lineRule="auto"/>
        <w:ind w:left="221" w:right="5335"/>
        <w:rPr>
          <w:rFonts w:ascii="Cambria"/>
        </w:rPr>
      </w:pPr>
      <w:r>
        <w:rPr>
          <w:rFonts w:ascii="Cambria"/>
        </w:rPr>
        <w:t>struct node* new_node2 = new_node(src);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new_node2-&gt;next = graph-&gt;adj_lists[dest].head;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graph-&gt;adj_lists[dest].head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new_node2;</w:t>
      </w:r>
    </w:p>
    <w:p w14:paraId="06781A2D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}</w:t>
      </w:r>
    </w:p>
    <w:p w14:paraId="4890E2A0" w14:textId="77777777" w:rsidR="00B87178" w:rsidRDefault="00B87178" w:rsidP="00B87178">
      <w:pPr>
        <w:pStyle w:val="BodyText"/>
        <w:spacing w:before="196" w:line="422" w:lineRule="auto"/>
        <w:ind w:left="221" w:right="6439"/>
        <w:rPr>
          <w:rFonts w:ascii="Cambria"/>
        </w:rPr>
      </w:pPr>
      <w:r>
        <w:rPr>
          <w:rFonts w:ascii="Cambria"/>
        </w:rPr>
        <w:t>void bfs(struct graph* graph, int v)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queue[1000];</w:t>
      </w:r>
    </w:p>
    <w:p w14:paraId="7952E964" w14:textId="77777777" w:rsidR="00B87178" w:rsidRDefault="00B87178" w:rsidP="00B87178">
      <w:pPr>
        <w:pStyle w:val="BodyText"/>
        <w:spacing w:line="422" w:lineRule="auto"/>
        <w:ind w:left="221" w:right="8589"/>
        <w:rPr>
          <w:rFonts w:ascii="Cambria"/>
        </w:rPr>
      </w:pPr>
      <w:r>
        <w:rPr>
          <w:rFonts w:ascii="Cambria"/>
        </w:rPr>
        <w:t>int front = -1;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rear 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-1;</w:t>
      </w:r>
    </w:p>
    <w:p w14:paraId="7CD0964A" w14:textId="77777777" w:rsidR="00B87178" w:rsidRDefault="00B87178" w:rsidP="00B87178">
      <w:pPr>
        <w:pStyle w:val="BodyText"/>
        <w:spacing w:line="422" w:lineRule="auto"/>
        <w:ind w:left="221" w:right="7798"/>
        <w:rPr>
          <w:rFonts w:ascii="Cambria"/>
        </w:rPr>
      </w:pPr>
      <w:r>
        <w:rPr>
          <w:rFonts w:ascii="Cambria"/>
        </w:rPr>
        <w:t>graph-&gt;visited[v] = 1;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queue[++rear] = v;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while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(front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rear) {</w:t>
      </w:r>
    </w:p>
    <w:p w14:paraId="6922838D" w14:textId="77777777" w:rsidR="00B87178" w:rsidRDefault="00B87178" w:rsidP="00B87178">
      <w:pPr>
        <w:pStyle w:val="BodyText"/>
        <w:spacing w:line="422" w:lineRule="auto"/>
        <w:ind w:left="221" w:right="6424"/>
        <w:rPr>
          <w:rFonts w:ascii="Cambria"/>
        </w:rPr>
      </w:pPr>
      <w:r>
        <w:rPr>
          <w:rFonts w:ascii="Cambria"/>
        </w:rPr>
        <w:t>int current_vertex = queue[++front];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printf("%d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",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current_vertex);</w:t>
      </w:r>
    </w:p>
    <w:p w14:paraId="6C1D9D00" w14:textId="77777777" w:rsidR="00B87178" w:rsidRDefault="00B87178" w:rsidP="00B87178">
      <w:pPr>
        <w:pStyle w:val="BodyText"/>
        <w:spacing w:line="422" w:lineRule="auto"/>
        <w:ind w:left="221" w:right="4321"/>
        <w:rPr>
          <w:rFonts w:ascii="Cambria"/>
        </w:rPr>
      </w:pPr>
      <w:r>
        <w:rPr>
          <w:rFonts w:ascii="Cambria"/>
        </w:rPr>
        <w:t>struct node* temp = graph-&gt;adj_lists[current_vertex].head;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while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(temp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!= NULL)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471CEE9A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adj_vertex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temp-&gt;vertex;</w:t>
      </w:r>
    </w:p>
    <w:p w14:paraId="3BFA6F79" w14:textId="77777777" w:rsidR="00B87178" w:rsidRDefault="00B87178" w:rsidP="00B87178">
      <w:pPr>
        <w:spacing w:line="257" w:lineRule="exact"/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1935385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5BF7D1A2" w14:textId="77777777" w:rsidR="00B87178" w:rsidRDefault="00B87178" w:rsidP="00B87178">
      <w:pPr>
        <w:pStyle w:val="BodyText"/>
        <w:rPr>
          <w:rFonts w:ascii="Cambria"/>
          <w:sz w:val="18"/>
        </w:rPr>
      </w:pPr>
    </w:p>
    <w:p w14:paraId="4D321628" w14:textId="77777777" w:rsidR="00B87178" w:rsidRDefault="00B87178" w:rsidP="00B87178">
      <w:pPr>
        <w:pStyle w:val="BodyText"/>
        <w:spacing w:before="101" w:line="422" w:lineRule="auto"/>
        <w:ind w:left="221" w:right="6409"/>
        <w:rPr>
          <w:rFonts w:ascii="Cambria"/>
        </w:rPr>
      </w:pPr>
      <w:r>
        <w:rPr>
          <w:rFonts w:ascii="Cambria"/>
        </w:rPr>
        <w:t>if (graph-&gt;visited[adj_vertex] == 0)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graph-&gt;visited[adj_vertex] = 1;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queue[++rear]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adj_vertex;</w:t>
      </w:r>
    </w:p>
    <w:p w14:paraId="1588E25D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3F60B77E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temp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temp-&gt;next;</w:t>
      </w:r>
    </w:p>
    <w:p w14:paraId="7C6C2EF7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5D52C3E6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}</w:t>
      </w:r>
    </w:p>
    <w:p w14:paraId="4B32264C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5DF3FFFC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4B0403C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289D27E6" w14:textId="77777777" w:rsidR="00B87178" w:rsidRDefault="00B87178" w:rsidP="00B87178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main()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30105DD3" w14:textId="77777777" w:rsidR="00B87178" w:rsidRDefault="00B87178" w:rsidP="00B87178">
      <w:pPr>
        <w:pStyle w:val="BodyText"/>
        <w:spacing w:before="195" w:line="422" w:lineRule="auto"/>
        <w:ind w:left="221" w:right="6210"/>
        <w:rPr>
          <w:rFonts w:ascii="Cambria"/>
        </w:rPr>
      </w:pPr>
      <w:r>
        <w:rPr>
          <w:rFonts w:ascii="Cambria"/>
        </w:rPr>
        <w:t>struct graph* graph = create_graph(6);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add_edge(graph,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0, 1);</w:t>
      </w:r>
    </w:p>
    <w:p w14:paraId="7EEC3520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0,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2);</w:t>
      </w:r>
    </w:p>
    <w:p w14:paraId="46BF05C9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3);</w:t>
      </w:r>
    </w:p>
    <w:p w14:paraId="294DBEEC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26A2217A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2,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34EB1293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3,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39344F4B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3,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5);</w:t>
      </w:r>
    </w:p>
    <w:p w14:paraId="26D2CB70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4,5);</w:t>
      </w:r>
    </w:p>
    <w:p w14:paraId="7FD33D55" w14:textId="77777777" w:rsidR="00B87178" w:rsidRDefault="00B87178" w:rsidP="00B87178">
      <w:pPr>
        <w:pStyle w:val="BodyText"/>
        <w:spacing w:before="196" w:line="422" w:lineRule="auto"/>
        <w:ind w:left="221" w:right="5436"/>
        <w:rPr>
          <w:rFonts w:ascii="Cambria"/>
        </w:rPr>
      </w:pPr>
      <w:r>
        <w:rPr>
          <w:rFonts w:ascii="Cambria"/>
        </w:rPr>
        <w:t>printf("BFS traversal starting from vertex 0: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bfs(graph, 0);</w:t>
      </w:r>
    </w:p>
    <w:p w14:paraId="65E4E82D" w14:textId="77777777" w:rsidR="00B87178" w:rsidRDefault="00B87178" w:rsidP="00B87178">
      <w:pPr>
        <w:pStyle w:val="BodyText"/>
        <w:spacing w:before="10"/>
        <w:rPr>
          <w:rFonts w:ascii="Cambria"/>
          <w:sz w:val="38"/>
        </w:rPr>
      </w:pPr>
    </w:p>
    <w:p w14:paraId="19AC01C2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return 0;</w:t>
      </w:r>
    </w:p>
    <w:p w14:paraId="76CC292B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1154519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ACA7773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74556B10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DFS:</w:t>
      </w:r>
    </w:p>
    <w:p w14:paraId="0BF9416C" w14:textId="77777777" w:rsidR="00B87178" w:rsidRDefault="00B87178" w:rsidP="00B87178">
      <w:pPr>
        <w:pStyle w:val="BodyText"/>
        <w:spacing w:before="196" w:line="424" w:lineRule="auto"/>
        <w:ind w:left="221" w:right="7323"/>
      </w:pPr>
      <w:r>
        <w:rPr>
          <w:color w:val="212121"/>
        </w:rPr>
        <w:t>#include &lt;stdio.h&gt;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#include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&lt;stdlib.h&gt;</w:t>
      </w:r>
    </w:p>
    <w:p w14:paraId="744F8268" w14:textId="77777777" w:rsidR="00B87178" w:rsidRDefault="00B87178" w:rsidP="00B87178">
      <w:pPr>
        <w:pStyle w:val="BodyText"/>
        <w:rPr>
          <w:sz w:val="24"/>
        </w:rPr>
      </w:pPr>
    </w:p>
    <w:p w14:paraId="294AB623" w14:textId="77777777" w:rsidR="00B87178" w:rsidRDefault="00B87178" w:rsidP="00B87178">
      <w:pPr>
        <w:pStyle w:val="BodyText"/>
        <w:spacing w:before="178" w:line="427" w:lineRule="auto"/>
        <w:ind w:left="221" w:right="6708"/>
      </w:pPr>
      <w:r>
        <w:rPr>
          <w:color w:val="212121"/>
        </w:rPr>
        <w:t>// Globally declared visited array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 vis[100];</w:t>
      </w:r>
    </w:p>
    <w:p w14:paraId="323A14FD" w14:textId="77777777" w:rsidR="00B87178" w:rsidRDefault="00B87178" w:rsidP="00B87178">
      <w:pPr>
        <w:spacing w:line="427" w:lineRule="auto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943F131" w14:textId="77777777" w:rsidR="00B87178" w:rsidRDefault="00B87178" w:rsidP="00B87178">
      <w:pPr>
        <w:pStyle w:val="BodyText"/>
        <w:rPr>
          <w:sz w:val="20"/>
        </w:rPr>
      </w:pPr>
    </w:p>
    <w:p w14:paraId="3E88E959" w14:textId="77777777" w:rsidR="00B87178" w:rsidRDefault="00B87178" w:rsidP="00B87178">
      <w:pPr>
        <w:pStyle w:val="BodyText"/>
        <w:rPr>
          <w:sz w:val="19"/>
        </w:rPr>
      </w:pPr>
    </w:p>
    <w:p w14:paraId="256CE19C" w14:textId="77777777" w:rsidR="00B87178" w:rsidRDefault="00B87178" w:rsidP="00B87178">
      <w:pPr>
        <w:pStyle w:val="BodyText"/>
        <w:spacing w:before="94" w:line="424" w:lineRule="auto"/>
        <w:ind w:left="468" w:right="8494" w:hanging="248"/>
      </w:pPr>
      <w:r>
        <w:rPr>
          <w:color w:val="212121"/>
        </w:rPr>
        <w:t>struct Graph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V;</w:t>
      </w:r>
    </w:p>
    <w:p w14:paraId="5D17F530" w14:textId="77777777" w:rsidR="00B87178" w:rsidRDefault="00B87178" w:rsidP="00B87178">
      <w:pPr>
        <w:pStyle w:val="BodyText"/>
        <w:spacing w:before="2" w:line="424" w:lineRule="auto"/>
        <w:ind w:left="468" w:right="8732"/>
      </w:pPr>
      <w:r>
        <w:rPr>
          <w:color w:val="212121"/>
        </w:rPr>
        <w:t>int E;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int**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Adj;</w:t>
      </w:r>
    </w:p>
    <w:p w14:paraId="7B261244" w14:textId="77777777" w:rsidR="00B87178" w:rsidRDefault="00B87178" w:rsidP="00B87178">
      <w:pPr>
        <w:pStyle w:val="BodyText"/>
        <w:spacing w:before="2"/>
        <w:ind w:left="221"/>
      </w:pPr>
      <w:r>
        <w:rPr>
          <w:color w:val="212121"/>
        </w:rPr>
        <w:t>};</w:t>
      </w:r>
    </w:p>
    <w:p w14:paraId="7E97C71E" w14:textId="77777777" w:rsidR="00B87178" w:rsidRDefault="00B87178" w:rsidP="00B87178">
      <w:pPr>
        <w:pStyle w:val="BodyText"/>
        <w:rPr>
          <w:sz w:val="24"/>
        </w:rPr>
      </w:pPr>
    </w:p>
    <w:p w14:paraId="1FBEB306" w14:textId="77777777" w:rsidR="00B87178" w:rsidRDefault="00B87178" w:rsidP="00B87178">
      <w:pPr>
        <w:pStyle w:val="BodyText"/>
        <w:rPr>
          <w:sz w:val="32"/>
        </w:rPr>
      </w:pPr>
    </w:p>
    <w:p w14:paraId="71E6C106" w14:textId="77777777" w:rsidR="00B87178" w:rsidRDefault="00B87178" w:rsidP="00B87178">
      <w:pPr>
        <w:pStyle w:val="BodyText"/>
        <w:spacing w:before="1"/>
        <w:ind w:left="221"/>
      </w:pPr>
      <w:r>
        <w:rPr>
          <w:color w:val="212121"/>
        </w:rPr>
        <w:t>struct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Graph*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adjMatrix()</w:t>
      </w:r>
    </w:p>
    <w:p w14:paraId="3C87E6D6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{</w:t>
      </w:r>
    </w:p>
    <w:p w14:paraId="44AF69B2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1876B638" w14:textId="77777777" w:rsidR="00B87178" w:rsidRDefault="00B87178" w:rsidP="00B87178">
      <w:pPr>
        <w:pStyle w:val="BodyText"/>
        <w:spacing w:before="94" w:line="424" w:lineRule="auto"/>
        <w:ind w:left="710" w:right="6371" w:hanging="243"/>
      </w:pPr>
      <w:r>
        <w:rPr>
          <w:color w:val="212121"/>
        </w:rPr>
        <w:t>struct Graph* G = (struct Graph*)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malloc(sizeof(struct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Graph));</w:t>
      </w:r>
    </w:p>
    <w:p w14:paraId="1D39530B" w14:textId="77777777" w:rsidR="00B87178" w:rsidRDefault="00B87178" w:rsidP="00B87178">
      <w:pPr>
        <w:pStyle w:val="BodyText"/>
        <w:spacing w:before="2"/>
        <w:ind w:left="468"/>
      </w:pPr>
      <w:r>
        <w:rPr>
          <w:color w:val="212121"/>
        </w:rPr>
        <w:t>if (!G)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{</w:t>
      </w:r>
    </w:p>
    <w:p w14:paraId="3B339886" w14:textId="77777777" w:rsidR="00B87178" w:rsidRDefault="00B87178" w:rsidP="00B87178">
      <w:pPr>
        <w:pStyle w:val="BodyText"/>
        <w:spacing w:before="198" w:line="424" w:lineRule="auto"/>
        <w:ind w:left="710" w:right="6967" w:firstLine="2"/>
      </w:pPr>
      <w:r>
        <w:rPr>
          <w:color w:val="212121"/>
        </w:rPr>
        <w:t>printf("Memory Error\n");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return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NULL;</w:t>
      </w:r>
    </w:p>
    <w:p w14:paraId="456F2A1E" w14:textId="77777777" w:rsidR="00B87178" w:rsidRDefault="00B87178" w:rsidP="00B87178">
      <w:pPr>
        <w:pStyle w:val="BodyText"/>
        <w:spacing w:before="2"/>
        <w:ind w:left="466"/>
      </w:pPr>
      <w:r>
        <w:rPr>
          <w:color w:val="212121"/>
        </w:rPr>
        <w:t>}</w:t>
      </w:r>
    </w:p>
    <w:p w14:paraId="54AF87C8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G-&gt;V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7;</w:t>
      </w:r>
    </w:p>
    <w:p w14:paraId="6CF8D70D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G-&gt;E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7;</w:t>
      </w:r>
    </w:p>
    <w:p w14:paraId="215EEDEF" w14:textId="77777777" w:rsidR="00B87178" w:rsidRDefault="00B87178" w:rsidP="00B87178">
      <w:pPr>
        <w:pStyle w:val="BodyText"/>
        <w:rPr>
          <w:sz w:val="24"/>
        </w:rPr>
      </w:pPr>
    </w:p>
    <w:p w14:paraId="51DAA5FE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4C1ED5A4" w14:textId="77777777" w:rsidR="00B87178" w:rsidRDefault="00B87178" w:rsidP="00B87178">
      <w:pPr>
        <w:pStyle w:val="BodyText"/>
        <w:spacing w:line="424" w:lineRule="auto"/>
        <w:ind w:left="466" w:right="5345"/>
      </w:pPr>
      <w:r>
        <w:rPr>
          <w:color w:val="212121"/>
        </w:rPr>
        <w:t>G-&gt;Adj = (int**)malloc((G-&gt;V) * sizeof(int*));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(int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k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k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&lt;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G-&gt;V;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k++)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55F6E2A6" w14:textId="77777777" w:rsidR="00B87178" w:rsidRDefault="00B87178" w:rsidP="00B87178">
      <w:pPr>
        <w:pStyle w:val="BodyText"/>
        <w:spacing w:before="2"/>
        <w:ind w:left="710"/>
      </w:pPr>
      <w:r>
        <w:rPr>
          <w:color w:val="212121"/>
        </w:rPr>
        <w:t>G-&gt;Adj[k]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(int*)malloc((G-&gt;V)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*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sizeof(int));</w:t>
      </w:r>
    </w:p>
    <w:p w14:paraId="7B61CD9F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721A4C5D" w14:textId="77777777" w:rsidR="00B87178" w:rsidRDefault="00B87178" w:rsidP="00B87178">
      <w:pPr>
        <w:pStyle w:val="BodyText"/>
        <w:spacing w:before="94"/>
        <w:ind w:left="466"/>
      </w:pPr>
      <w:r>
        <w:rPr>
          <w:color w:val="212121"/>
        </w:rPr>
        <w:t>}</w:t>
      </w:r>
    </w:p>
    <w:p w14:paraId="75F07282" w14:textId="77777777" w:rsidR="00B87178" w:rsidRDefault="00B87178" w:rsidP="00B87178">
      <w:pPr>
        <w:pStyle w:val="BodyText"/>
        <w:rPr>
          <w:sz w:val="24"/>
        </w:rPr>
      </w:pPr>
    </w:p>
    <w:p w14:paraId="2465E6A1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744D7CA3" w14:textId="77777777" w:rsidR="00B87178" w:rsidRDefault="00B87178" w:rsidP="00B87178">
      <w:pPr>
        <w:pStyle w:val="BodyText"/>
        <w:spacing w:line="424" w:lineRule="auto"/>
        <w:ind w:left="710" w:right="6481" w:hanging="245"/>
      </w:pPr>
      <w:r>
        <w:rPr>
          <w:color w:val="212121"/>
        </w:rPr>
        <w:t>for (int u = 0; u &lt; G-&gt;V; u++) {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(int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&lt;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G-&gt;V;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v++)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5BB3645C" w14:textId="77777777" w:rsidR="00B87178" w:rsidRDefault="00B87178" w:rsidP="00B87178">
      <w:pPr>
        <w:pStyle w:val="BodyText"/>
        <w:spacing w:before="5"/>
        <w:ind w:left="955"/>
      </w:pPr>
      <w:r>
        <w:rPr>
          <w:color w:val="212121"/>
        </w:rPr>
        <w:t>G-&gt;Adj[u][v]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</w:p>
    <w:p w14:paraId="0C1E1409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78F36559" w14:textId="77777777" w:rsidR="00B87178" w:rsidRDefault="00B87178" w:rsidP="00B87178">
      <w:pPr>
        <w:pStyle w:val="BodyText"/>
        <w:spacing w:before="93"/>
        <w:ind w:left="710"/>
      </w:pPr>
      <w:r>
        <w:rPr>
          <w:color w:val="212121"/>
        </w:rPr>
        <w:t>}</w:t>
      </w:r>
    </w:p>
    <w:p w14:paraId="2C83FD7F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}</w:t>
      </w:r>
    </w:p>
    <w:p w14:paraId="5EA0B5D8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566D0EF6" w14:textId="77777777" w:rsidR="00B87178" w:rsidRDefault="00B87178" w:rsidP="00B87178">
      <w:pPr>
        <w:pStyle w:val="BodyText"/>
        <w:spacing w:before="94"/>
        <w:ind w:left="466"/>
      </w:pPr>
      <w:r>
        <w:rPr>
          <w:color w:val="212121"/>
        </w:rPr>
        <w:t>G-&gt;Adj[0][1]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G-&gt;Adj[1][0]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30E3D7FF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G-&gt;Adj[0][2]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G-&gt;Adj[2][0]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2FE2294E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G-&gt;Adj[1][3]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G-&gt;Adj[3][1]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12575CBF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G-&gt;Adj[1][4]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G-&gt;Adj[4][1]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3C8DC2D6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5784F1B" w14:textId="77777777" w:rsidR="00B87178" w:rsidRDefault="00B87178" w:rsidP="00B87178">
      <w:pPr>
        <w:pStyle w:val="BodyText"/>
        <w:rPr>
          <w:sz w:val="20"/>
        </w:rPr>
      </w:pPr>
    </w:p>
    <w:p w14:paraId="137F7D9A" w14:textId="77777777" w:rsidR="00B87178" w:rsidRDefault="00B87178" w:rsidP="00B87178">
      <w:pPr>
        <w:pStyle w:val="BodyText"/>
        <w:rPr>
          <w:sz w:val="19"/>
        </w:rPr>
      </w:pPr>
    </w:p>
    <w:p w14:paraId="1D0238AA" w14:textId="77777777" w:rsidR="00B87178" w:rsidRDefault="00B87178" w:rsidP="00B87178">
      <w:pPr>
        <w:pStyle w:val="BodyText"/>
        <w:spacing w:before="94"/>
        <w:ind w:left="528"/>
      </w:pPr>
      <w:r>
        <w:rPr>
          <w:color w:val="212121"/>
        </w:rPr>
        <w:t>G-&gt;Adj[1][5]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G-&gt;Adj[5][1]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1;</w:t>
      </w:r>
    </w:p>
    <w:p w14:paraId="7944A2AD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G-&gt;Adj[1][6]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G-&gt;Adj[6][1]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5921CDA4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G-&gt;Adj[6][2]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G-&gt;Adj[2][6]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00DB0418" w14:textId="77777777" w:rsidR="00B87178" w:rsidRDefault="00B87178" w:rsidP="00B87178">
      <w:pPr>
        <w:pStyle w:val="BodyText"/>
        <w:rPr>
          <w:sz w:val="20"/>
        </w:rPr>
      </w:pPr>
    </w:p>
    <w:p w14:paraId="6D38B554" w14:textId="77777777" w:rsidR="00B87178" w:rsidRDefault="00B87178" w:rsidP="00B87178">
      <w:pPr>
        <w:pStyle w:val="BodyText"/>
        <w:spacing w:before="10"/>
        <w:rPr>
          <w:sz w:val="27"/>
        </w:rPr>
      </w:pPr>
    </w:p>
    <w:p w14:paraId="33914297" w14:textId="77777777" w:rsidR="00B87178" w:rsidRDefault="00B87178" w:rsidP="00B87178">
      <w:pPr>
        <w:pStyle w:val="BodyText"/>
        <w:spacing w:before="94"/>
        <w:ind w:left="466"/>
      </w:pPr>
      <w:r>
        <w:rPr>
          <w:color w:val="212121"/>
        </w:rPr>
        <w:t>return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G;</w:t>
      </w:r>
    </w:p>
    <w:p w14:paraId="66B46F99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332A2B22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73C57610" w14:textId="77777777" w:rsidR="00B87178" w:rsidRDefault="00B87178" w:rsidP="00B87178">
      <w:pPr>
        <w:pStyle w:val="BodyText"/>
        <w:spacing w:before="93"/>
        <w:ind w:left="283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DFS(struct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Graph*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 u)</w:t>
      </w:r>
    </w:p>
    <w:p w14:paraId="794F4549" w14:textId="77777777" w:rsidR="00B87178" w:rsidRDefault="00B87178" w:rsidP="00B87178">
      <w:pPr>
        <w:pStyle w:val="BodyText"/>
        <w:rPr>
          <w:sz w:val="20"/>
        </w:rPr>
      </w:pPr>
    </w:p>
    <w:p w14:paraId="7121FCEC" w14:textId="77777777" w:rsidR="00B87178" w:rsidRDefault="00B87178" w:rsidP="00B87178">
      <w:pPr>
        <w:pStyle w:val="BodyText"/>
        <w:spacing w:before="5"/>
        <w:rPr>
          <w:sz w:val="28"/>
        </w:rPr>
      </w:pPr>
    </w:p>
    <w:p w14:paraId="3FF0F03B" w14:textId="77777777" w:rsidR="00B87178" w:rsidRDefault="00B87178" w:rsidP="00B87178">
      <w:pPr>
        <w:pStyle w:val="BodyText"/>
        <w:spacing w:before="93"/>
        <w:ind w:left="221"/>
      </w:pPr>
      <w:r>
        <w:rPr>
          <w:color w:val="212121"/>
        </w:rPr>
        <w:t>{</w:t>
      </w:r>
    </w:p>
    <w:p w14:paraId="193CE313" w14:textId="77777777" w:rsidR="00B87178" w:rsidRDefault="00B87178" w:rsidP="00B87178">
      <w:pPr>
        <w:pStyle w:val="BodyText"/>
        <w:spacing w:before="196" w:line="427" w:lineRule="auto"/>
        <w:ind w:left="468" w:right="7827"/>
      </w:pPr>
      <w:r>
        <w:rPr>
          <w:color w:val="212121"/>
        </w:rPr>
        <w:t>vis[u] = 1;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printf("%d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",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u);</w:t>
      </w:r>
    </w:p>
    <w:p w14:paraId="4FE008FF" w14:textId="77777777" w:rsidR="00B87178" w:rsidRDefault="00B87178" w:rsidP="00B87178">
      <w:pPr>
        <w:pStyle w:val="BodyText"/>
        <w:spacing w:line="424" w:lineRule="auto"/>
        <w:ind w:left="713" w:right="6727" w:hanging="248"/>
      </w:pPr>
      <w:r>
        <w:rPr>
          <w:color w:val="212121"/>
        </w:rPr>
        <w:t>for (int v = 0; v &lt; G-&gt;V; v++)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(!vis[v]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&amp;&amp;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G-&gt;Adj[u][v])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{</w:t>
      </w:r>
    </w:p>
    <w:p w14:paraId="60C60836" w14:textId="77777777" w:rsidR="00B87178" w:rsidRDefault="00B87178" w:rsidP="00B87178">
      <w:pPr>
        <w:pStyle w:val="BodyText"/>
        <w:spacing w:before="2"/>
        <w:ind w:left="958"/>
      </w:pPr>
      <w:r>
        <w:rPr>
          <w:color w:val="212121"/>
        </w:rPr>
        <w:t>DFS(G,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v);</w:t>
      </w:r>
    </w:p>
    <w:p w14:paraId="2835D6D6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347F93B4" w14:textId="77777777" w:rsidR="00B87178" w:rsidRDefault="00B87178" w:rsidP="00B87178">
      <w:pPr>
        <w:pStyle w:val="BodyText"/>
        <w:spacing w:before="94"/>
        <w:ind w:left="710"/>
      </w:pPr>
      <w:r>
        <w:rPr>
          <w:color w:val="212121"/>
        </w:rPr>
        <w:t>}</w:t>
      </w:r>
    </w:p>
    <w:p w14:paraId="1D523091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}</w:t>
      </w:r>
    </w:p>
    <w:p w14:paraId="751DEBC9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17EB784E" w14:textId="77777777" w:rsidR="00B87178" w:rsidRDefault="00B87178" w:rsidP="00B87178">
      <w:pPr>
        <w:pStyle w:val="BodyText"/>
        <w:rPr>
          <w:sz w:val="20"/>
        </w:rPr>
      </w:pPr>
    </w:p>
    <w:p w14:paraId="3F730C99" w14:textId="77777777" w:rsidR="00B87178" w:rsidRDefault="00B87178" w:rsidP="00B87178">
      <w:pPr>
        <w:pStyle w:val="BodyText"/>
        <w:spacing w:before="10"/>
        <w:rPr>
          <w:sz w:val="27"/>
        </w:rPr>
      </w:pPr>
    </w:p>
    <w:p w14:paraId="3BB70F44" w14:textId="77777777" w:rsidR="00B87178" w:rsidRDefault="00B87178" w:rsidP="00B87178">
      <w:pPr>
        <w:pStyle w:val="BodyText"/>
        <w:spacing w:before="94"/>
        <w:ind w:left="221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DFStraversal(struct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Graph*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G)</w:t>
      </w:r>
    </w:p>
    <w:p w14:paraId="78D17AB1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{</w:t>
      </w:r>
    </w:p>
    <w:p w14:paraId="175CD416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5F41062A" w14:textId="77777777" w:rsidR="00B87178" w:rsidRDefault="00B87178" w:rsidP="00B87178">
      <w:pPr>
        <w:pStyle w:val="BodyText"/>
        <w:spacing w:before="93" w:line="424" w:lineRule="auto"/>
        <w:ind w:left="713" w:right="7063" w:hanging="248"/>
      </w:pPr>
      <w:r>
        <w:rPr>
          <w:color w:val="212121"/>
        </w:rPr>
        <w:t>for (int i = 0; i &lt; 100; i++)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vis[i]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0;</w:t>
      </w:r>
    </w:p>
    <w:p w14:paraId="5C965F9C" w14:textId="77777777" w:rsidR="00B87178" w:rsidRDefault="00B87178" w:rsidP="00B87178">
      <w:pPr>
        <w:pStyle w:val="BodyText"/>
        <w:spacing w:before="3"/>
        <w:ind w:left="466"/>
      </w:pPr>
      <w:r>
        <w:rPr>
          <w:color w:val="212121"/>
        </w:rPr>
        <w:t>}</w:t>
      </w:r>
    </w:p>
    <w:p w14:paraId="0FDEC229" w14:textId="77777777" w:rsidR="00B87178" w:rsidRDefault="00B87178" w:rsidP="00B87178">
      <w:pPr>
        <w:pStyle w:val="BodyText"/>
        <w:spacing w:before="198" w:line="424" w:lineRule="auto"/>
        <w:ind w:left="713" w:right="6911" w:hanging="248"/>
      </w:pPr>
      <w:r>
        <w:rPr>
          <w:color w:val="212121"/>
        </w:rPr>
        <w:t>for (int i = 0; i &lt; G-&gt;V; i++)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(!vis[i])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6FCB543E" w14:textId="77777777" w:rsidR="00B87178" w:rsidRDefault="00B87178" w:rsidP="00B87178">
      <w:pPr>
        <w:pStyle w:val="BodyText"/>
        <w:spacing w:before="2"/>
        <w:ind w:left="958"/>
      </w:pPr>
      <w:r>
        <w:rPr>
          <w:color w:val="212121"/>
        </w:rPr>
        <w:t>DFS(G,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i);</w:t>
      </w:r>
    </w:p>
    <w:p w14:paraId="666BB4F3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4D09B3CE" w14:textId="77777777" w:rsidR="00B87178" w:rsidRDefault="00B87178" w:rsidP="00B87178">
      <w:pPr>
        <w:pStyle w:val="BodyText"/>
        <w:spacing w:before="94"/>
        <w:ind w:left="710"/>
      </w:pPr>
      <w:r>
        <w:rPr>
          <w:color w:val="212121"/>
        </w:rPr>
        <w:t>}</w:t>
      </w:r>
    </w:p>
    <w:p w14:paraId="0843C466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}</w:t>
      </w:r>
    </w:p>
    <w:p w14:paraId="2AD23960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5DEFD3D1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549DDEC1" w14:textId="77777777" w:rsidR="00B87178" w:rsidRDefault="00B87178" w:rsidP="00B87178">
      <w:pPr>
        <w:pStyle w:val="BodyText"/>
        <w:spacing w:before="94"/>
        <w:ind w:left="283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main()</w:t>
      </w:r>
    </w:p>
    <w:p w14:paraId="4777662F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{</w:t>
      </w:r>
    </w:p>
    <w:p w14:paraId="4A97EB45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12999DF" w14:textId="77777777" w:rsidR="00B87178" w:rsidRDefault="00B87178" w:rsidP="00B87178">
      <w:pPr>
        <w:pStyle w:val="BodyText"/>
        <w:rPr>
          <w:sz w:val="20"/>
        </w:rPr>
      </w:pPr>
    </w:p>
    <w:p w14:paraId="7400D7C0" w14:textId="77777777" w:rsidR="00B87178" w:rsidRDefault="00B87178" w:rsidP="00B87178">
      <w:pPr>
        <w:pStyle w:val="BodyText"/>
        <w:rPr>
          <w:sz w:val="19"/>
        </w:rPr>
      </w:pPr>
    </w:p>
    <w:p w14:paraId="5F61D57D" w14:textId="77777777" w:rsidR="00B87178" w:rsidRDefault="00B87178" w:rsidP="00B87178">
      <w:pPr>
        <w:pStyle w:val="BodyText"/>
        <w:spacing w:before="94" w:line="424" w:lineRule="auto"/>
        <w:ind w:left="466" w:right="8065" w:hanging="183"/>
      </w:pPr>
      <w:r>
        <w:rPr>
          <w:color w:val="212121"/>
        </w:rPr>
        <w:t>struct Graph* G;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G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adjMatrix();</w:t>
      </w:r>
    </w:p>
    <w:p w14:paraId="4747F640" w14:textId="77777777" w:rsidR="00B87178" w:rsidRDefault="00B87178" w:rsidP="00B87178">
      <w:pPr>
        <w:pStyle w:val="BodyText"/>
        <w:spacing w:before="2"/>
        <w:ind w:left="468"/>
      </w:pPr>
      <w:r>
        <w:rPr>
          <w:color w:val="212121"/>
        </w:rPr>
        <w:t>DFStraversal(G);</w:t>
      </w:r>
    </w:p>
    <w:p w14:paraId="2EBEC6EC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67E2251F" w14:textId="77777777" w:rsidR="00B87178" w:rsidRDefault="00B87178" w:rsidP="00B87178">
      <w:pPr>
        <w:pStyle w:val="BodyText"/>
        <w:spacing w:before="94"/>
        <w:ind w:left="221"/>
      </w:pPr>
      <w:r>
        <w:rPr>
          <w:color w:val="212121"/>
        </w:rPr>
        <w:t>}</w:t>
      </w:r>
    </w:p>
    <w:p w14:paraId="69B70AD9" w14:textId="77777777" w:rsidR="00B87178" w:rsidRDefault="00B87178" w:rsidP="00B87178">
      <w:pPr>
        <w:pStyle w:val="BodyText"/>
        <w:rPr>
          <w:sz w:val="24"/>
        </w:rPr>
      </w:pPr>
    </w:p>
    <w:p w14:paraId="2E2818F3" w14:textId="77777777" w:rsidR="00B87178" w:rsidRDefault="00B87178" w:rsidP="00B87178">
      <w:pPr>
        <w:pStyle w:val="BodyText"/>
        <w:rPr>
          <w:sz w:val="24"/>
        </w:rPr>
      </w:pPr>
    </w:p>
    <w:p w14:paraId="5351EE41" w14:textId="77777777" w:rsidR="00B87178" w:rsidRDefault="00B87178" w:rsidP="00B87178">
      <w:pPr>
        <w:pStyle w:val="BodyText"/>
        <w:rPr>
          <w:sz w:val="24"/>
        </w:rPr>
      </w:pPr>
    </w:p>
    <w:p w14:paraId="092E1480" w14:textId="77777777" w:rsidR="00B87178" w:rsidRDefault="00B87178" w:rsidP="00B87178">
      <w:pPr>
        <w:pStyle w:val="BodyText"/>
        <w:spacing w:before="10"/>
        <w:rPr>
          <w:sz w:val="23"/>
        </w:rPr>
      </w:pPr>
    </w:p>
    <w:p w14:paraId="47D520A8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OUTPUT:</w:t>
      </w:r>
    </w:p>
    <w:p w14:paraId="5652A2AC" w14:textId="77777777" w:rsidR="00B87178" w:rsidRDefault="00B87178" w:rsidP="00B87178">
      <w:pPr>
        <w:pStyle w:val="BodyText"/>
        <w:spacing w:before="4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68480" behindDoc="0" locked="0" layoutInCell="1" allowOverlap="1" wp14:anchorId="0D3CA627" wp14:editId="6ABED6DE">
            <wp:simplePos x="0" y="0"/>
            <wp:positionH relativeFrom="page">
              <wp:posOffset>825500</wp:posOffset>
            </wp:positionH>
            <wp:positionV relativeFrom="paragraph">
              <wp:posOffset>124460</wp:posOffset>
            </wp:positionV>
            <wp:extent cx="3876675" cy="171450"/>
            <wp:effectExtent l="0" t="0" r="0" b="0"/>
            <wp:wrapTopAndBottom/>
            <wp:docPr id="3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0.png"/>
                    <pic:cNvPicPr>
                      <a:picLocks noChangeAspect="1"/>
                    </pic:cNvPicPr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69504" behindDoc="0" locked="0" layoutInCell="1" allowOverlap="1" wp14:anchorId="36460566" wp14:editId="3749F279">
            <wp:simplePos x="0" y="0"/>
            <wp:positionH relativeFrom="page">
              <wp:posOffset>825500</wp:posOffset>
            </wp:positionH>
            <wp:positionV relativeFrom="paragraph">
              <wp:posOffset>420370</wp:posOffset>
            </wp:positionV>
            <wp:extent cx="1114425" cy="200025"/>
            <wp:effectExtent l="0" t="0" r="0" b="0"/>
            <wp:wrapTopAndBottom/>
            <wp:docPr id="3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21.png"/>
                    <pic:cNvPicPr>
                      <a:picLocks noChangeAspect="1"/>
                    </pic:cNvPicPr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3791ED" w14:textId="77777777" w:rsidR="00B87178" w:rsidRDefault="00B87178" w:rsidP="00B87178">
      <w:pPr>
        <w:pStyle w:val="BodyText"/>
        <w:spacing w:before="10"/>
        <w:rPr>
          <w:rFonts w:ascii="Cambria"/>
          <w:sz w:val="10"/>
        </w:rPr>
      </w:pPr>
    </w:p>
    <w:p w14:paraId="5DE60B1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D442A9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B23271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E9F92B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ACB7B6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B48DB0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50699F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94E7CF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31BF0F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1F7C4D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946494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8765AA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F81719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3EEB5E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7C4F373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9BC53C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8E6BA5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6871BD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84382D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0FF180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5494E3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84A31A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15FAAD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E28AA8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923DDE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003E7D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0E1FA8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855A5B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8C3946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22035D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8BE4276" w14:textId="77777777" w:rsidR="00B87178" w:rsidRDefault="00B87178" w:rsidP="00B87178">
      <w:pPr>
        <w:pStyle w:val="BodyText"/>
        <w:spacing w:before="8"/>
        <w:rPr>
          <w:rFonts w:ascii="Cambria"/>
          <w:sz w:val="30"/>
        </w:rPr>
      </w:pPr>
    </w:p>
    <w:p w14:paraId="16087C1E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5E8E36CE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0D9679D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7F689F4A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BB3CEFE" w14:textId="77777777" w:rsidR="00B87178" w:rsidRDefault="00B87178" w:rsidP="00B87178">
      <w:pPr>
        <w:pStyle w:val="BodyText"/>
        <w:spacing w:before="7"/>
        <w:rPr>
          <w:rFonts w:ascii="Cambria"/>
          <w:b/>
          <w:sz w:val="28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65414C02" w14:textId="77777777" w:rsidTr="002000EE">
        <w:trPr>
          <w:trHeight w:val="347"/>
        </w:trPr>
        <w:tc>
          <w:tcPr>
            <w:tcW w:w="1704" w:type="dxa"/>
          </w:tcPr>
          <w:p w14:paraId="6C18E2E0" w14:textId="77777777" w:rsidR="00B87178" w:rsidRDefault="00B87178" w:rsidP="002000EE">
            <w:pPr>
              <w:pStyle w:val="TableParagraph"/>
              <w:spacing w:before="90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No.:13</w:t>
            </w:r>
          </w:p>
        </w:tc>
        <w:tc>
          <w:tcPr>
            <w:tcW w:w="5529" w:type="dxa"/>
          </w:tcPr>
          <w:p w14:paraId="11C4AE47" w14:textId="77777777" w:rsidR="00B87178" w:rsidRDefault="00B87178" w:rsidP="002000EE">
            <w:pPr>
              <w:pStyle w:val="TableParagraph"/>
              <w:spacing w:before="2"/>
              <w:ind w:left="1851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Graph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Traversal</w:t>
            </w:r>
          </w:p>
        </w:tc>
        <w:tc>
          <w:tcPr>
            <w:tcW w:w="2348" w:type="dxa"/>
          </w:tcPr>
          <w:p w14:paraId="415E99DB" w14:textId="77777777" w:rsidR="00B87178" w:rsidRDefault="00B87178" w:rsidP="002000EE">
            <w:pPr>
              <w:pStyle w:val="TableParagraph"/>
              <w:spacing w:before="90" w:line="237" w:lineRule="exact"/>
              <w:ind w:left="107"/>
              <w:rPr>
                <w:b/>
              </w:rPr>
            </w:pPr>
            <w:r>
              <w:rPr>
                <w:b/>
              </w:rPr>
              <w:t>Date:16/05/2014</w:t>
            </w:r>
          </w:p>
        </w:tc>
      </w:tr>
    </w:tbl>
    <w:p w14:paraId="150DE6AF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51578803" w14:textId="77777777" w:rsidR="00B87178" w:rsidRDefault="00B87178" w:rsidP="00B87178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  <w:spacing w:val="-1"/>
        </w:rPr>
        <w:t>Write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  <w:spacing w:val="-1"/>
        </w:rPr>
        <w:t>a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  <w:spacing w:val="-1"/>
        </w:rPr>
        <w:t>C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  <w:spacing w:val="-1"/>
        </w:rPr>
        <w:t>program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14"/>
        </w:rPr>
        <w:t xml:space="preserve"> </w:t>
      </w:r>
      <w:r>
        <w:rPr>
          <w:rFonts w:ascii="Cambria"/>
          <w:b/>
        </w:rPr>
        <w:t>create</w:t>
      </w:r>
      <w:r>
        <w:rPr>
          <w:rFonts w:ascii="Cambria"/>
          <w:b/>
          <w:spacing w:val="-1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graph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find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minimum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spanning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tree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using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prim's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algorithm.</w:t>
      </w:r>
    </w:p>
    <w:p w14:paraId="2609BD06" w14:textId="77777777" w:rsidR="00B87178" w:rsidRDefault="00B87178" w:rsidP="00B87178">
      <w:pPr>
        <w:pStyle w:val="BodyText"/>
        <w:rPr>
          <w:rFonts w:ascii="Cambria"/>
          <w:b/>
          <w:sz w:val="33"/>
        </w:rPr>
      </w:pPr>
    </w:p>
    <w:p w14:paraId="5EA5522A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074DFDF0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56138A25" w14:textId="77777777" w:rsidR="00B87178" w:rsidRDefault="00B87178" w:rsidP="00B87178">
      <w:pPr>
        <w:pStyle w:val="ListParagraph"/>
        <w:numPr>
          <w:ilvl w:val="0"/>
          <w:numId w:val="23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Start</w:t>
      </w:r>
    </w:p>
    <w:p w14:paraId="46A7A2DB" w14:textId="77777777" w:rsidR="00B87178" w:rsidRDefault="00B87178" w:rsidP="00B87178">
      <w:pPr>
        <w:pStyle w:val="ListParagraph"/>
        <w:numPr>
          <w:ilvl w:val="0"/>
          <w:numId w:val="23"/>
        </w:numPr>
        <w:tabs>
          <w:tab w:val="left" w:pos="503"/>
        </w:tabs>
        <w:ind w:left="221" w:right="247" w:firstLine="0"/>
        <w:rPr>
          <w:sz w:val="24"/>
        </w:rPr>
      </w:pPr>
      <w:r>
        <w:rPr>
          <w:color w:val="212121"/>
          <w:sz w:val="24"/>
        </w:rPr>
        <w:t>Initialize an empty set to store the minimum spanning tree (MST) and a priority queue to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store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edges and their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weights.</w:t>
      </w:r>
    </w:p>
    <w:p w14:paraId="281F773D" w14:textId="77777777" w:rsidR="00B87178" w:rsidRDefault="00B87178" w:rsidP="00B87178">
      <w:pPr>
        <w:pStyle w:val="ListParagraph"/>
        <w:numPr>
          <w:ilvl w:val="0"/>
          <w:numId w:val="23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Choose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starting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add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MST set.</w:t>
      </w:r>
    </w:p>
    <w:p w14:paraId="5A2E242B" w14:textId="77777777" w:rsidR="00B87178" w:rsidRDefault="00B87178" w:rsidP="00B87178">
      <w:pPr>
        <w:pStyle w:val="ListParagraph"/>
        <w:numPr>
          <w:ilvl w:val="0"/>
          <w:numId w:val="23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color w:val="212121"/>
          <w:sz w:val="24"/>
        </w:rPr>
        <w:t>For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each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connected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starting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add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to 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queue.</w:t>
      </w:r>
    </w:p>
    <w:p w14:paraId="372E6AA0" w14:textId="77777777" w:rsidR="00B87178" w:rsidRDefault="00B87178" w:rsidP="00B87178">
      <w:pPr>
        <w:pStyle w:val="ListParagraph"/>
        <w:numPr>
          <w:ilvl w:val="0"/>
          <w:numId w:val="23"/>
        </w:numPr>
        <w:tabs>
          <w:tab w:val="left" w:pos="498"/>
        </w:tabs>
        <w:ind w:left="497" w:hanging="277"/>
        <w:rPr>
          <w:sz w:val="24"/>
        </w:rPr>
      </w:pPr>
      <w:r>
        <w:rPr>
          <w:color w:val="212121"/>
          <w:sz w:val="24"/>
        </w:rPr>
        <w:t>While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queue is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empty:</w:t>
      </w:r>
    </w:p>
    <w:p w14:paraId="0ABD5046" w14:textId="77777777" w:rsidR="00B87178" w:rsidRDefault="00B87178" w:rsidP="00B87178">
      <w:pPr>
        <w:pStyle w:val="ListParagraph"/>
        <w:numPr>
          <w:ilvl w:val="0"/>
          <w:numId w:val="24"/>
        </w:numPr>
        <w:tabs>
          <w:tab w:val="left" w:pos="490"/>
        </w:tabs>
        <w:rPr>
          <w:sz w:val="24"/>
        </w:rPr>
      </w:pPr>
      <w:r>
        <w:rPr>
          <w:color w:val="212121"/>
          <w:sz w:val="24"/>
        </w:rPr>
        <w:t>Extract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smallest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weight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queue.</w:t>
      </w:r>
    </w:p>
    <w:p w14:paraId="1BBD403C" w14:textId="77777777" w:rsidR="00B87178" w:rsidRDefault="00B87178" w:rsidP="00B87178">
      <w:pPr>
        <w:pStyle w:val="ListParagraph"/>
        <w:numPr>
          <w:ilvl w:val="0"/>
          <w:numId w:val="24"/>
        </w:numPr>
        <w:tabs>
          <w:tab w:val="left" w:pos="490"/>
        </w:tabs>
        <w:rPr>
          <w:sz w:val="24"/>
        </w:rPr>
      </w:pPr>
      <w:r>
        <w:rPr>
          <w:color w:val="212121"/>
          <w:sz w:val="24"/>
        </w:rPr>
        <w:t>If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adding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MST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set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does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create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cycle,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add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MST set.</w:t>
      </w:r>
    </w:p>
    <w:p w14:paraId="4655F71E" w14:textId="77777777" w:rsidR="00B87178" w:rsidRDefault="00B87178" w:rsidP="00B87178">
      <w:pPr>
        <w:pStyle w:val="ListParagraph"/>
        <w:numPr>
          <w:ilvl w:val="0"/>
          <w:numId w:val="24"/>
        </w:numPr>
        <w:tabs>
          <w:tab w:val="left" w:pos="476"/>
        </w:tabs>
        <w:ind w:left="475" w:hanging="255"/>
        <w:rPr>
          <w:sz w:val="24"/>
        </w:rPr>
      </w:pPr>
      <w:r>
        <w:rPr>
          <w:color w:val="212121"/>
          <w:sz w:val="24"/>
        </w:rPr>
        <w:t>For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each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neighbour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newly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added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MST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set:</w:t>
      </w:r>
    </w:p>
    <w:p w14:paraId="6AF61203" w14:textId="77777777" w:rsidR="00B87178" w:rsidRDefault="00B87178" w:rsidP="00B87178">
      <w:pPr>
        <w:ind w:left="221" w:right="446"/>
        <w:rPr>
          <w:sz w:val="24"/>
        </w:rPr>
      </w:pPr>
      <w:r>
        <w:rPr>
          <w:color w:val="212121"/>
          <w:sz w:val="24"/>
        </w:rPr>
        <w:t>i. If the neighbour is not already in the MST set, add the edge connecting the neighbor to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queue.</w:t>
      </w:r>
    </w:p>
    <w:p w14:paraId="7D1DEE4E" w14:textId="77777777" w:rsidR="00B87178" w:rsidRDefault="00B87178" w:rsidP="00B87178">
      <w:pPr>
        <w:pStyle w:val="ListParagraph"/>
        <w:numPr>
          <w:ilvl w:val="0"/>
          <w:numId w:val="23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Repeat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step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4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until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are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included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MST set.</w:t>
      </w:r>
    </w:p>
    <w:p w14:paraId="004C11DD" w14:textId="77777777" w:rsidR="00B87178" w:rsidRDefault="00B87178" w:rsidP="00B87178">
      <w:pPr>
        <w:pStyle w:val="ListParagraph"/>
        <w:numPr>
          <w:ilvl w:val="0"/>
          <w:numId w:val="23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edges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MST</w:t>
      </w:r>
      <w:r>
        <w:rPr>
          <w:color w:val="212121"/>
          <w:spacing w:val="3"/>
          <w:sz w:val="24"/>
        </w:rPr>
        <w:t xml:space="preserve"> </w:t>
      </w:r>
      <w:r>
        <w:rPr>
          <w:color w:val="212121"/>
          <w:sz w:val="24"/>
        </w:rPr>
        <w:t>set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form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minimum spanning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tree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graph.</w:t>
      </w:r>
    </w:p>
    <w:p w14:paraId="0155F194" w14:textId="77777777" w:rsidR="00B87178" w:rsidRDefault="00B87178" w:rsidP="00B87178">
      <w:pPr>
        <w:pStyle w:val="ListParagraph"/>
        <w:numPr>
          <w:ilvl w:val="0"/>
          <w:numId w:val="23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Stop</w:t>
      </w:r>
    </w:p>
    <w:p w14:paraId="59216746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183CC98" w14:textId="77777777" w:rsidR="00B87178" w:rsidRDefault="00B87178" w:rsidP="00B87178">
      <w:pPr>
        <w:pStyle w:val="BodyText"/>
        <w:rPr>
          <w:sz w:val="20"/>
        </w:rPr>
      </w:pPr>
    </w:p>
    <w:p w14:paraId="684CD269" w14:textId="77777777" w:rsidR="00B87178" w:rsidRDefault="00B87178" w:rsidP="00B87178">
      <w:pPr>
        <w:pStyle w:val="BodyText"/>
        <w:spacing w:before="9"/>
        <w:rPr>
          <w:sz w:val="18"/>
        </w:rPr>
      </w:pPr>
    </w:p>
    <w:p w14:paraId="6630F543" w14:textId="77777777" w:rsidR="00B87178" w:rsidRDefault="00B87178" w:rsidP="00B87178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PROGRAM:</w:t>
      </w:r>
    </w:p>
    <w:p w14:paraId="7F3DF37D" w14:textId="77777777" w:rsidR="00B87178" w:rsidRDefault="00B87178" w:rsidP="00B87178">
      <w:pPr>
        <w:pStyle w:val="BodyText"/>
        <w:spacing w:before="196" w:line="422" w:lineRule="auto"/>
        <w:ind w:left="221" w:right="8020"/>
        <w:rPr>
          <w:rFonts w:ascii="Cambria"/>
        </w:rPr>
      </w:pPr>
      <w:r>
        <w:rPr>
          <w:rFonts w:ascii="Cambria"/>
        </w:rPr>
        <w:t>#include &lt;stdio.h&gt;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 &lt;stdlib.h&gt;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 {</w:t>
      </w:r>
    </w:p>
    <w:p w14:paraId="06B2EEAF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vertex;</w:t>
      </w:r>
    </w:p>
    <w:p w14:paraId="197B752F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next;</w:t>
      </w:r>
    </w:p>
    <w:p w14:paraId="304B5C1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619049F" w14:textId="77777777" w:rsidR="00B87178" w:rsidRDefault="00B87178" w:rsidP="00B87178">
      <w:pPr>
        <w:pStyle w:val="BodyText"/>
        <w:spacing w:before="8"/>
        <w:rPr>
          <w:rFonts w:ascii="Cambria"/>
          <w:sz w:val="29"/>
        </w:rPr>
      </w:pPr>
    </w:p>
    <w:p w14:paraId="18D323ED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};</w:t>
      </w:r>
    </w:p>
    <w:p w14:paraId="7715FE9B" w14:textId="77777777" w:rsidR="00B87178" w:rsidRDefault="00B87178" w:rsidP="00B87178">
      <w:pPr>
        <w:pStyle w:val="BodyText"/>
        <w:spacing w:before="195" w:line="422" w:lineRule="auto"/>
        <w:ind w:left="221" w:right="7953"/>
        <w:rPr>
          <w:rFonts w:ascii="Cambria"/>
        </w:rPr>
      </w:pPr>
      <w:r>
        <w:rPr>
          <w:rFonts w:ascii="Cambria"/>
        </w:rPr>
        <w:t>struct adj_list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head;</w:t>
      </w:r>
    </w:p>
    <w:p w14:paraId="21D57367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};</w:t>
      </w:r>
    </w:p>
    <w:p w14:paraId="14B8E9E6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graph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14F1C7DE" w14:textId="77777777" w:rsidR="00B87178" w:rsidRDefault="00B87178" w:rsidP="00B87178">
      <w:pPr>
        <w:pStyle w:val="BodyText"/>
        <w:spacing w:before="196" w:line="422" w:lineRule="auto"/>
        <w:ind w:left="221" w:right="763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57"/>
        </w:rPr>
        <w:t xml:space="preserve"> </w:t>
      </w:r>
      <w:r>
        <w:rPr>
          <w:rFonts w:ascii="Cambria"/>
        </w:rPr>
        <w:t>num_vertices;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adj_list* adj_lists;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visited;</w:t>
      </w:r>
    </w:p>
    <w:p w14:paraId="1A8D42AD" w14:textId="77777777" w:rsidR="00B87178" w:rsidRDefault="00B87178" w:rsidP="00B87178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};</w:t>
      </w:r>
    </w:p>
    <w:p w14:paraId="3843B513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new_node(int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vertex)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{</w:t>
      </w:r>
    </w:p>
    <w:p w14:paraId="188665A8" w14:textId="77777777" w:rsidR="00B87178" w:rsidRDefault="00B87178" w:rsidP="00B87178">
      <w:pPr>
        <w:pStyle w:val="BodyText"/>
        <w:spacing w:before="196" w:line="422" w:lineRule="auto"/>
        <w:ind w:left="221" w:right="3499"/>
        <w:rPr>
          <w:rFonts w:ascii="Cambria"/>
        </w:rPr>
      </w:pPr>
      <w:r>
        <w:rPr>
          <w:rFonts w:ascii="Cambria"/>
        </w:rPr>
        <w:t>struct node* new_node = (struct node*)malloc(sizeof(struct node));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new_node-&gt;vertex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vertex;</w:t>
      </w:r>
    </w:p>
    <w:p w14:paraId="76F6AA01" w14:textId="77777777" w:rsidR="00B87178" w:rsidRDefault="00B87178" w:rsidP="00B87178">
      <w:pPr>
        <w:pStyle w:val="BodyText"/>
        <w:spacing w:line="422" w:lineRule="auto"/>
        <w:ind w:left="221" w:right="7477"/>
        <w:rPr>
          <w:rFonts w:ascii="Cambria"/>
        </w:rPr>
      </w:pPr>
      <w:r>
        <w:rPr>
          <w:rFonts w:ascii="Cambria"/>
        </w:rPr>
        <w:t>new_node-&gt;next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new_node;</w:t>
      </w:r>
    </w:p>
    <w:p w14:paraId="6FE4EF9B" w14:textId="77777777" w:rsidR="00B87178" w:rsidRDefault="00B87178" w:rsidP="00B87178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}</w:t>
      </w:r>
    </w:p>
    <w:p w14:paraId="3CC90844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graph*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create_graph(int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n)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{</w:t>
      </w:r>
    </w:p>
    <w:p w14:paraId="074EF565" w14:textId="77777777" w:rsidR="00B87178" w:rsidRDefault="00B87178" w:rsidP="00B87178">
      <w:pPr>
        <w:pStyle w:val="BodyText"/>
        <w:spacing w:before="196" w:line="422" w:lineRule="auto"/>
        <w:ind w:left="221" w:right="3650"/>
        <w:rPr>
          <w:rFonts w:ascii="Cambria"/>
        </w:rPr>
      </w:pPr>
      <w:r>
        <w:rPr>
          <w:rFonts w:ascii="Cambria"/>
        </w:rPr>
        <w:t>struct graph* graph = (struct graph*)malloc(sizeof(struct graph));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graph-&gt;num_vertices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n;</w:t>
      </w:r>
    </w:p>
    <w:p w14:paraId="7B28CB40" w14:textId="77777777" w:rsidR="00B87178" w:rsidRDefault="00B87178" w:rsidP="00B87178">
      <w:pPr>
        <w:pStyle w:val="BodyText"/>
        <w:spacing w:line="422" w:lineRule="auto"/>
        <w:ind w:left="221" w:right="3468"/>
        <w:rPr>
          <w:rFonts w:ascii="Cambria"/>
        </w:rPr>
      </w:pPr>
      <w:r>
        <w:rPr>
          <w:rFonts w:ascii="Cambria"/>
        </w:rPr>
        <w:t>graph-&gt;adj_lists = (struct adj_list*)malloc(n * sizeof(struct adj_list));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(int*)malloc(n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sizeof(int));</w:t>
      </w:r>
    </w:p>
    <w:p w14:paraId="670A52DB" w14:textId="77777777" w:rsidR="00B87178" w:rsidRDefault="00B87178" w:rsidP="00B87178">
      <w:pPr>
        <w:pStyle w:val="BodyText"/>
        <w:spacing w:before="9"/>
        <w:rPr>
          <w:rFonts w:ascii="Cambria"/>
          <w:sz w:val="38"/>
        </w:rPr>
      </w:pPr>
    </w:p>
    <w:p w14:paraId="12197819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i;</w:t>
      </w:r>
    </w:p>
    <w:p w14:paraId="76211711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for (i = 0;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i&lt; n; i++) {</w:t>
      </w:r>
    </w:p>
    <w:p w14:paraId="6E7EEC05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6317DF8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03BA5A34" w14:textId="77777777" w:rsidR="00B87178" w:rsidRDefault="00B87178" w:rsidP="00B87178">
      <w:pPr>
        <w:pStyle w:val="BodyText"/>
        <w:rPr>
          <w:rFonts w:ascii="Cambria"/>
          <w:sz w:val="18"/>
        </w:rPr>
      </w:pPr>
    </w:p>
    <w:p w14:paraId="1F233ED4" w14:textId="77777777" w:rsidR="00B87178" w:rsidRDefault="00B87178" w:rsidP="00B87178">
      <w:pPr>
        <w:pStyle w:val="BodyText"/>
        <w:spacing w:before="101" w:line="422" w:lineRule="auto"/>
        <w:ind w:left="221" w:right="6822"/>
        <w:rPr>
          <w:rFonts w:ascii="Cambria"/>
        </w:rPr>
      </w:pPr>
      <w:r>
        <w:rPr>
          <w:rFonts w:ascii="Cambria"/>
        </w:rPr>
        <w:t>graph-&gt;adj_lists[i].head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graph-&gt;visited[i]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 0;</w:t>
      </w:r>
    </w:p>
    <w:p w14:paraId="262E1EDD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5262C193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1A91492" w14:textId="77777777" w:rsidR="00B87178" w:rsidRDefault="00B87178" w:rsidP="00B87178">
      <w:pPr>
        <w:pStyle w:val="BodyText"/>
        <w:spacing w:before="5"/>
        <w:rPr>
          <w:rFonts w:ascii="Cambria"/>
          <w:sz w:val="29"/>
        </w:rPr>
      </w:pPr>
    </w:p>
    <w:p w14:paraId="3E86FBA8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graph;</w:t>
      </w:r>
    </w:p>
    <w:p w14:paraId="5B7134F8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2109FF3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7918547" w14:textId="77777777" w:rsidR="00B87178" w:rsidRDefault="00B87178" w:rsidP="00B87178">
      <w:pPr>
        <w:pStyle w:val="BodyText"/>
        <w:spacing w:before="7"/>
        <w:rPr>
          <w:rFonts w:ascii="Cambria"/>
          <w:sz w:val="29"/>
        </w:rPr>
      </w:pPr>
    </w:p>
    <w:p w14:paraId="44B2BE86" w14:textId="77777777" w:rsidR="00B87178" w:rsidRDefault="00B87178" w:rsidP="00B87178">
      <w:pPr>
        <w:pStyle w:val="BodyText"/>
        <w:spacing w:line="422" w:lineRule="auto"/>
        <w:ind w:left="221" w:right="4882"/>
        <w:rPr>
          <w:rFonts w:ascii="Cambria"/>
        </w:rPr>
      </w:pPr>
      <w:r>
        <w:rPr>
          <w:rFonts w:ascii="Cambria"/>
        </w:rPr>
        <w:t>void add_edge(struct graph* graph, int src, int dest)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struct node* new_node1 = new_node(dest);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new_node1-&gt;next = graph-&gt;adj_lists[src].head;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graph-&gt;adj_lists[src].head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new_node1;</w:t>
      </w:r>
    </w:p>
    <w:p w14:paraId="1843EA55" w14:textId="77777777" w:rsidR="00B87178" w:rsidRDefault="00B87178" w:rsidP="00B87178">
      <w:pPr>
        <w:pStyle w:val="BodyText"/>
        <w:spacing w:line="422" w:lineRule="auto"/>
        <w:ind w:left="221" w:right="5335"/>
        <w:rPr>
          <w:rFonts w:ascii="Cambria"/>
        </w:rPr>
      </w:pPr>
      <w:r>
        <w:rPr>
          <w:rFonts w:ascii="Cambria"/>
        </w:rPr>
        <w:t>struct node* new_node2 = new_node(src);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new_node2-&gt;next = graph-&gt;adj_lists[dest].head;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graph-&gt;adj_lists[dest].head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new_node2;</w:t>
      </w:r>
    </w:p>
    <w:p w14:paraId="00817595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}</w:t>
      </w:r>
    </w:p>
    <w:p w14:paraId="0188792C" w14:textId="77777777" w:rsidR="00B87178" w:rsidRDefault="00B87178" w:rsidP="00B87178">
      <w:pPr>
        <w:pStyle w:val="BodyText"/>
        <w:spacing w:before="196" w:line="422" w:lineRule="auto"/>
        <w:ind w:left="221" w:right="6439"/>
        <w:rPr>
          <w:rFonts w:ascii="Cambria"/>
        </w:rPr>
      </w:pPr>
      <w:r>
        <w:rPr>
          <w:rFonts w:ascii="Cambria"/>
        </w:rPr>
        <w:t>void bfs(struct graph* graph, int v)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queue[1000];</w:t>
      </w:r>
    </w:p>
    <w:p w14:paraId="6B9D4E9F" w14:textId="77777777" w:rsidR="00B87178" w:rsidRDefault="00B87178" w:rsidP="00B87178">
      <w:pPr>
        <w:pStyle w:val="BodyText"/>
        <w:spacing w:line="422" w:lineRule="auto"/>
        <w:ind w:left="221" w:right="8589"/>
        <w:rPr>
          <w:rFonts w:ascii="Cambria"/>
        </w:rPr>
      </w:pPr>
      <w:r>
        <w:rPr>
          <w:rFonts w:ascii="Cambria"/>
        </w:rPr>
        <w:t>int front = -1;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rear 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-1;</w:t>
      </w:r>
    </w:p>
    <w:p w14:paraId="0CDE1399" w14:textId="77777777" w:rsidR="00B87178" w:rsidRDefault="00B87178" w:rsidP="00B87178">
      <w:pPr>
        <w:pStyle w:val="BodyText"/>
        <w:spacing w:line="422" w:lineRule="auto"/>
        <w:ind w:left="221" w:right="7798"/>
        <w:rPr>
          <w:rFonts w:ascii="Cambria"/>
        </w:rPr>
      </w:pPr>
      <w:r>
        <w:rPr>
          <w:rFonts w:ascii="Cambria"/>
        </w:rPr>
        <w:t>graph-&gt;visited[v] = 1;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queue[++rear] = v;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while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(front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rear) {</w:t>
      </w:r>
    </w:p>
    <w:p w14:paraId="3EA29A0A" w14:textId="77777777" w:rsidR="00B87178" w:rsidRDefault="00B87178" w:rsidP="00B87178">
      <w:pPr>
        <w:pStyle w:val="BodyText"/>
        <w:spacing w:before="1" w:line="422" w:lineRule="auto"/>
        <w:ind w:left="221" w:right="6424"/>
        <w:rPr>
          <w:rFonts w:ascii="Cambria"/>
        </w:rPr>
      </w:pPr>
      <w:r>
        <w:rPr>
          <w:rFonts w:ascii="Cambria"/>
        </w:rPr>
        <w:t>int current_vertex = queue[++front];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printf("%d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",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current_vertex);</w:t>
      </w:r>
    </w:p>
    <w:p w14:paraId="7EFC5A14" w14:textId="77777777" w:rsidR="00B87178" w:rsidRDefault="00B87178" w:rsidP="00B87178">
      <w:pPr>
        <w:pStyle w:val="BodyText"/>
        <w:spacing w:line="422" w:lineRule="auto"/>
        <w:ind w:left="221" w:right="4321"/>
        <w:rPr>
          <w:rFonts w:ascii="Cambria"/>
        </w:rPr>
      </w:pPr>
      <w:r>
        <w:rPr>
          <w:rFonts w:ascii="Cambria"/>
        </w:rPr>
        <w:t>struct node* temp = graph-&gt;adj_lists[current_vertex].head;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while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(temp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!= NULL)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3218B969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adj_vertex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temp-&gt;vertex;</w:t>
      </w:r>
    </w:p>
    <w:p w14:paraId="798DCCA1" w14:textId="77777777" w:rsidR="00B87178" w:rsidRDefault="00B87178" w:rsidP="00B87178">
      <w:pPr>
        <w:pStyle w:val="BodyText"/>
        <w:spacing w:before="195" w:line="422" w:lineRule="auto"/>
        <w:ind w:left="221" w:right="6409"/>
        <w:rPr>
          <w:rFonts w:ascii="Cambria"/>
        </w:rPr>
      </w:pPr>
      <w:r>
        <w:rPr>
          <w:rFonts w:ascii="Cambria"/>
        </w:rPr>
        <w:t>if (graph-&gt;visited[adj_vertex] == 0)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graph-&gt;visited[adj_vertex] = 1;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queue[++rear]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adj_vertex;</w:t>
      </w:r>
    </w:p>
    <w:p w14:paraId="4FF0345F" w14:textId="77777777" w:rsidR="00B87178" w:rsidRDefault="00B87178" w:rsidP="00B87178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}</w:t>
      </w:r>
    </w:p>
    <w:p w14:paraId="4D161254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2C9F6FB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7914EC8C" w14:textId="77777777" w:rsidR="00B87178" w:rsidRDefault="00B87178" w:rsidP="00B87178">
      <w:pPr>
        <w:pStyle w:val="BodyText"/>
        <w:rPr>
          <w:rFonts w:ascii="Cambria"/>
          <w:sz w:val="18"/>
        </w:rPr>
      </w:pPr>
    </w:p>
    <w:p w14:paraId="32C3B03F" w14:textId="77777777" w:rsidR="00B87178" w:rsidRDefault="00B87178" w:rsidP="00B87178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temp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temp-&gt;next;</w:t>
      </w:r>
    </w:p>
    <w:p w14:paraId="184D1E41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618E7462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3113CC76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5F97A42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7826654" w14:textId="77777777" w:rsidR="00B87178" w:rsidRDefault="00B87178" w:rsidP="00B87178">
      <w:pPr>
        <w:pStyle w:val="BodyText"/>
        <w:spacing w:before="5"/>
        <w:rPr>
          <w:rFonts w:ascii="Cambria"/>
          <w:sz w:val="29"/>
        </w:rPr>
      </w:pPr>
    </w:p>
    <w:p w14:paraId="409C9AC1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main()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52E9A9B7" w14:textId="77777777" w:rsidR="00B87178" w:rsidRDefault="00B87178" w:rsidP="00B87178">
      <w:pPr>
        <w:pStyle w:val="BodyText"/>
        <w:spacing w:before="198" w:line="422" w:lineRule="auto"/>
        <w:ind w:left="221" w:right="6210"/>
        <w:rPr>
          <w:rFonts w:ascii="Cambria"/>
        </w:rPr>
      </w:pPr>
      <w:r>
        <w:rPr>
          <w:rFonts w:ascii="Cambria"/>
        </w:rPr>
        <w:t>struct graph* graph = create_graph(6);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add_edge(graph,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0, 1);</w:t>
      </w:r>
    </w:p>
    <w:p w14:paraId="6920B5E2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0,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2);</w:t>
      </w:r>
    </w:p>
    <w:p w14:paraId="26EE883A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3);</w:t>
      </w:r>
    </w:p>
    <w:p w14:paraId="27ECECD8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4746D0CB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2,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02C4C9AD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3,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5279A1BA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3,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5);</w:t>
      </w:r>
    </w:p>
    <w:p w14:paraId="1F3E3909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4,5);</w:t>
      </w:r>
    </w:p>
    <w:p w14:paraId="311EDE4B" w14:textId="77777777" w:rsidR="00B87178" w:rsidRDefault="00B87178" w:rsidP="00B87178">
      <w:pPr>
        <w:pStyle w:val="BodyText"/>
        <w:spacing w:before="196" w:line="422" w:lineRule="auto"/>
        <w:ind w:left="221" w:right="5436"/>
        <w:rPr>
          <w:rFonts w:ascii="Cambria"/>
        </w:rPr>
      </w:pPr>
      <w:r>
        <w:rPr>
          <w:rFonts w:ascii="Cambria"/>
        </w:rPr>
        <w:t>printf("BFS traversal starting from vertex 0: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bfs(graph, 0);</w:t>
      </w:r>
    </w:p>
    <w:p w14:paraId="0842BCCA" w14:textId="77777777" w:rsidR="00B87178" w:rsidRDefault="00B87178" w:rsidP="00B87178">
      <w:pPr>
        <w:pStyle w:val="BodyText"/>
        <w:spacing w:before="8"/>
        <w:rPr>
          <w:rFonts w:ascii="Cambria"/>
          <w:sz w:val="38"/>
        </w:rPr>
      </w:pPr>
    </w:p>
    <w:p w14:paraId="0351472F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return 0;</w:t>
      </w:r>
    </w:p>
    <w:p w14:paraId="60249995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7724DC38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C21412F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OUTPUT:</w:t>
      </w:r>
    </w:p>
    <w:p w14:paraId="02CE9732" w14:textId="77777777" w:rsidR="00B87178" w:rsidRDefault="00B87178" w:rsidP="00B87178">
      <w:pPr>
        <w:pStyle w:val="BodyText"/>
        <w:spacing w:before="3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70528" behindDoc="0" locked="0" layoutInCell="1" allowOverlap="1" wp14:anchorId="2AE7CC52" wp14:editId="199640C1">
            <wp:simplePos x="0" y="0"/>
            <wp:positionH relativeFrom="page">
              <wp:posOffset>825500</wp:posOffset>
            </wp:positionH>
            <wp:positionV relativeFrom="paragraph">
              <wp:posOffset>123190</wp:posOffset>
            </wp:positionV>
            <wp:extent cx="2232660" cy="4095115"/>
            <wp:effectExtent l="0" t="0" r="0" b="0"/>
            <wp:wrapTopAndBottom/>
            <wp:docPr id="3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2.png"/>
                    <pic:cNvPicPr>
                      <a:picLocks noChangeAspect="1"/>
                    </pic:cNvPicPr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2607" cy="4095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8B1AF3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595C88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E3BA5C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152E9D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4E148A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1ACF1F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2CB074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1E3801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FB4F26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BC343C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D0C59F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DE48B4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3C0439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1EDCA0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A6D388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B1E6AC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8F36F6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E054F6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CC3265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5A292E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8E968DB" w14:textId="77777777" w:rsidR="00B87178" w:rsidRDefault="00B87178" w:rsidP="00B87178">
      <w:pPr>
        <w:pStyle w:val="BodyText"/>
        <w:spacing w:before="3"/>
        <w:rPr>
          <w:rFonts w:ascii="Cambria"/>
        </w:rPr>
      </w:pPr>
    </w:p>
    <w:p w14:paraId="7D6845FD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2451F01A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674CC37" w14:textId="77777777" w:rsidR="00B87178" w:rsidRDefault="00B87178" w:rsidP="00B87178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06380343" w14:textId="77777777" w:rsidTr="002000EE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B51B6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No.:14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ABD83" w14:textId="77777777" w:rsidR="00B87178" w:rsidRDefault="00B87178" w:rsidP="002000EE">
            <w:pPr>
              <w:pStyle w:val="TableParagraph"/>
              <w:ind w:left="1851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Graph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Traversal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510F3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16/05/2024</w:t>
            </w:r>
          </w:p>
        </w:tc>
      </w:tr>
    </w:tbl>
    <w:p w14:paraId="2DE1D1AC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4B356D07" w14:textId="77777777" w:rsidR="00B87178" w:rsidRDefault="00B87178" w:rsidP="00B87178">
      <w:pPr>
        <w:spacing w:before="101"/>
        <w:ind w:left="468"/>
        <w:rPr>
          <w:rFonts w:ascii="Cambria" w:hAnsi="Cambria"/>
          <w:b/>
        </w:rPr>
      </w:pPr>
      <w:r>
        <w:rPr>
          <w:rFonts w:ascii="Cambria" w:hAnsi="Cambria"/>
          <w:b/>
        </w:rPr>
        <w:t>Write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a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C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program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to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create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a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graph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and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find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the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shortest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path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using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Dijkstra’s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Algorithm.</w:t>
      </w:r>
    </w:p>
    <w:p w14:paraId="5BA49290" w14:textId="77777777" w:rsidR="00B87178" w:rsidRDefault="00B87178" w:rsidP="00B87178">
      <w:pPr>
        <w:pStyle w:val="BodyText"/>
        <w:rPr>
          <w:rFonts w:ascii="Cambria"/>
          <w:b/>
          <w:sz w:val="33"/>
        </w:rPr>
      </w:pPr>
    </w:p>
    <w:p w14:paraId="5397832A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768FCED3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05FE7C6D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0EF81A2C" w14:textId="77777777" w:rsidR="00B87178" w:rsidRDefault="00B87178" w:rsidP="00B87178">
      <w:pPr>
        <w:pStyle w:val="ListParagraph"/>
        <w:numPr>
          <w:ilvl w:val="0"/>
          <w:numId w:val="25"/>
        </w:numPr>
        <w:tabs>
          <w:tab w:val="left" w:pos="503"/>
        </w:tabs>
        <w:spacing w:before="166"/>
        <w:ind w:hanging="282"/>
        <w:rPr>
          <w:sz w:val="24"/>
        </w:rPr>
      </w:pPr>
      <w:r>
        <w:rPr>
          <w:color w:val="212121"/>
          <w:sz w:val="24"/>
        </w:rPr>
        <w:t>Start</w:t>
      </w:r>
    </w:p>
    <w:p w14:paraId="5F10C2C7" w14:textId="77777777" w:rsidR="00B87178" w:rsidRDefault="00B87178" w:rsidP="00B87178">
      <w:pPr>
        <w:pStyle w:val="ListParagraph"/>
        <w:numPr>
          <w:ilvl w:val="0"/>
          <w:numId w:val="25"/>
        </w:numPr>
        <w:tabs>
          <w:tab w:val="left" w:pos="503"/>
        </w:tabs>
        <w:ind w:left="221" w:right="705" w:firstLine="0"/>
        <w:rPr>
          <w:sz w:val="24"/>
        </w:rPr>
      </w:pPr>
      <w:r>
        <w:rPr>
          <w:color w:val="212121"/>
          <w:sz w:val="24"/>
        </w:rPr>
        <w:t>Initialize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distance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other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infinity,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except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for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node itself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which is 0.</w:t>
      </w:r>
    </w:p>
    <w:p w14:paraId="210D405C" w14:textId="77777777" w:rsidR="00B87178" w:rsidRDefault="00B87178" w:rsidP="00B87178">
      <w:pPr>
        <w:pStyle w:val="ListParagraph"/>
        <w:numPr>
          <w:ilvl w:val="0"/>
          <w:numId w:val="25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Create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queue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store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their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distances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node.</w:t>
      </w:r>
    </w:p>
    <w:p w14:paraId="146ACAC3" w14:textId="77777777" w:rsidR="00B87178" w:rsidRDefault="00B87178" w:rsidP="00B87178">
      <w:pPr>
        <w:pStyle w:val="ListParagraph"/>
        <w:numPr>
          <w:ilvl w:val="0"/>
          <w:numId w:val="25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Add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queue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distance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0.</w:t>
      </w:r>
    </w:p>
    <w:p w14:paraId="5FF15D4D" w14:textId="77777777" w:rsidR="00B87178" w:rsidRDefault="00B87178" w:rsidP="00B87178">
      <w:pPr>
        <w:pStyle w:val="ListParagraph"/>
        <w:numPr>
          <w:ilvl w:val="0"/>
          <w:numId w:val="25"/>
        </w:numPr>
        <w:tabs>
          <w:tab w:val="left" w:pos="498"/>
        </w:tabs>
        <w:ind w:left="497" w:hanging="277"/>
        <w:rPr>
          <w:sz w:val="24"/>
        </w:rPr>
      </w:pPr>
      <w:r>
        <w:rPr>
          <w:color w:val="212121"/>
          <w:sz w:val="24"/>
        </w:rPr>
        <w:t>While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queue is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empty:</w:t>
      </w:r>
    </w:p>
    <w:p w14:paraId="4995313B" w14:textId="77777777" w:rsidR="00B87178" w:rsidRDefault="00B87178" w:rsidP="00B87178">
      <w:pPr>
        <w:pStyle w:val="ListParagraph"/>
        <w:numPr>
          <w:ilvl w:val="0"/>
          <w:numId w:val="26"/>
        </w:numPr>
        <w:tabs>
          <w:tab w:val="left" w:pos="490"/>
        </w:tabs>
        <w:rPr>
          <w:sz w:val="24"/>
        </w:rPr>
      </w:pPr>
      <w:r>
        <w:rPr>
          <w:color w:val="212121"/>
          <w:sz w:val="24"/>
        </w:rPr>
        <w:t>Extract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smallest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distance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queue.</w:t>
      </w:r>
    </w:p>
    <w:p w14:paraId="7B8E919A" w14:textId="77777777" w:rsidR="00B87178" w:rsidRDefault="00B87178" w:rsidP="00B87178">
      <w:pPr>
        <w:pStyle w:val="ListParagraph"/>
        <w:numPr>
          <w:ilvl w:val="0"/>
          <w:numId w:val="26"/>
        </w:numPr>
        <w:tabs>
          <w:tab w:val="left" w:pos="490"/>
        </w:tabs>
        <w:rPr>
          <w:sz w:val="24"/>
        </w:rPr>
      </w:pPr>
      <w:r>
        <w:rPr>
          <w:color w:val="212121"/>
          <w:sz w:val="24"/>
        </w:rPr>
        <w:t>For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each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neighbor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extracted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node:</w:t>
      </w:r>
    </w:p>
    <w:p w14:paraId="2774B3BD" w14:textId="77777777" w:rsidR="00B87178" w:rsidRDefault="00B87178" w:rsidP="00B87178">
      <w:pPr>
        <w:pStyle w:val="ListParagraph"/>
        <w:numPr>
          <w:ilvl w:val="0"/>
          <w:numId w:val="27"/>
        </w:numPr>
        <w:tabs>
          <w:tab w:val="left" w:pos="408"/>
        </w:tabs>
        <w:rPr>
          <w:sz w:val="24"/>
        </w:rPr>
      </w:pPr>
      <w:r>
        <w:rPr>
          <w:color w:val="212121"/>
          <w:sz w:val="24"/>
        </w:rPr>
        <w:t>Calculate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distance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neighbor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through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extracted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node.</w:t>
      </w:r>
    </w:p>
    <w:p w14:paraId="432017A0" w14:textId="77777777" w:rsidR="00B87178" w:rsidRDefault="00B87178" w:rsidP="00B87178">
      <w:pPr>
        <w:pStyle w:val="ListParagraph"/>
        <w:numPr>
          <w:ilvl w:val="0"/>
          <w:numId w:val="27"/>
        </w:numPr>
        <w:tabs>
          <w:tab w:val="left" w:pos="462"/>
        </w:tabs>
        <w:ind w:left="221" w:right="542" w:firstLine="0"/>
        <w:rPr>
          <w:sz w:val="24"/>
        </w:rPr>
      </w:pPr>
      <w:r>
        <w:rPr>
          <w:color w:val="212121"/>
          <w:sz w:val="24"/>
        </w:rPr>
        <w:t>If this distance is smaller than the current distance stored for the neighbor, update the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distance.</w:t>
      </w:r>
    </w:p>
    <w:p w14:paraId="41373748" w14:textId="77777777" w:rsidR="00B87178" w:rsidRDefault="00B87178" w:rsidP="00B87178">
      <w:pPr>
        <w:pStyle w:val="ListParagraph"/>
        <w:numPr>
          <w:ilvl w:val="0"/>
          <w:numId w:val="27"/>
        </w:numPr>
        <w:tabs>
          <w:tab w:val="left" w:pos="514"/>
        </w:tabs>
        <w:ind w:left="513" w:hanging="293"/>
        <w:rPr>
          <w:sz w:val="24"/>
        </w:rPr>
      </w:pPr>
      <w:r>
        <w:rPr>
          <w:color w:val="212121"/>
          <w:sz w:val="24"/>
        </w:rPr>
        <w:t>Add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neighbor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queue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updated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distance.</w:t>
      </w:r>
    </w:p>
    <w:p w14:paraId="7E509D0B" w14:textId="77777777" w:rsidR="00B87178" w:rsidRDefault="00B87178" w:rsidP="00B87178">
      <w:pPr>
        <w:pStyle w:val="ListParagraph"/>
        <w:numPr>
          <w:ilvl w:val="0"/>
          <w:numId w:val="25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Repeat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step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4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until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have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been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processed.</w:t>
      </w:r>
    </w:p>
    <w:p w14:paraId="75A5B1AB" w14:textId="77777777" w:rsidR="00B87178" w:rsidRDefault="00B87178" w:rsidP="00B87178">
      <w:pPr>
        <w:pStyle w:val="ListParagraph"/>
        <w:numPr>
          <w:ilvl w:val="0"/>
          <w:numId w:val="25"/>
        </w:numPr>
        <w:tabs>
          <w:tab w:val="left" w:pos="503"/>
        </w:tabs>
        <w:ind w:left="221" w:right="251" w:firstLine="0"/>
        <w:rPr>
          <w:sz w:val="24"/>
        </w:rPr>
      </w:pP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distances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stored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each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after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algorithm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completes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represent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shortest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path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 start node 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that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node.</w:t>
      </w:r>
    </w:p>
    <w:p w14:paraId="709DE4EE" w14:textId="77777777" w:rsidR="00B87178" w:rsidRDefault="00B87178" w:rsidP="00B87178">
      <w:pPr>
        <w:pStyle w:val="ListParagraph"/>
        <w:numPr>
          <w:ilvl w:val="0"/>
          <w:numId w:val="25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color w:val="212121"/>
          <w:sz w:val="24"/>
        </w:rPr>
        <w:t>Stop</w:t>
      </w:r>
    </w:p>
    <w:p w14:paraId="74646961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B2BB63C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PROGRAM;</w:t>
      </w:r>
    </w:p>
    <w:p w14:paraId="66FAE958" w14:textId="77777777" w:rsidR="00B87178" w:rsidRDefault="00B87178" w:rsidP="00B87178">
      <w:pPr>
        <w:pStyle w:val="BodyText"/>
        <w:spacing w:before="196" w:line="422" w:lineRule="auto"/>
        <w:ind w:left="221" w:right="7323"/>
        <w:rPr>
          <w:rFonts w:ascii="Cambria"/>
        </w:rPr>
      </w:pPr>
      <w:r>
        <w:rPr>
          <w:rFonts w:ascii="Cambria"/>
        </w:rPr>
        <w:t>#include &lt;stdio.h&gt;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&lt;limits.h&gt;</w:t>
      </w:r>
    </w:p>
    <w:p w14:paraId="42D6D519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#define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MAX_VERTICES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100</w:t>
      </w:r>
    </w:p>
    <w:p w14:paraId="46B9EAC9" w14:textId="77777777" w:rsidR="00B87178" w:rsidRDefault="00B87178" w:rsidP="00B87178">
      <w:pPr>
        <w:pStyle w:val="BodyText"/>
        <w:spacing w:before="196" w:line="422" w:lineRule="auto"/>
        <w:ind w:left="221" w:right="4969"/>
        <w:jc w:val="both"/>
        <w:rPr>
          <w:rFonts w:ascii="Cambria"/>
        </w:rPr>
      </w:pPr>
      <w:r>
        <w:rPr>
          <w:rFonts w:ascii="Cambria"/>
        </w:rPr>
        <w:t>int minDistance(int dist[], int sptSet[], int vertices)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min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INT_MAX, minIndex;</w:t>
      </w:r>
    </w:p>
    <w:p w14:paraId="6570FE87" w14:textId="77777777" w:rsidR="00B87178" w:rsidRDefault="00B87178" w:rsidP="00B87178">
      <w:pPr>
        <w:pStyle w:val="BodyText"/>
        <w:spacing w:line="422" w:lineRule="auto"/>
        <w:ind w:left="221" w:right="6824"/>
        <w:jc w:val="both"/>
        <w:rPr>
          <w:rFonts w:ascii="Cambria"/>
        </w:rPr>
      </w:pPr>
      <w:r>
        <w:rPr>
          <w:rFonts w:ascii="Cambria"/>
        </w:rPr>
        <w:t>for (int v = 0; v &lt; vertices; v++)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 (!sptSet[v] &amp;&amp; dist[v] &lt; min)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min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dist[v];</w:t>
      </w:r>
    </w:p>
    <w:p w14:paraId="3AE17542" w14:textId="77777777" w:rsidR="00B87178" w:rsidRDefault="00B87178" w:rsidP="00B87178">
      <w:pPr>
        <w:pStyle w:val="BodyText"/>
        <w:spacing w:before="1"/>
        <w:ind w:left="221"/>
        <w:jc w:val="both"/>
        <w:rPr>
          <w:rFonts w:ascii="Cambria"/>
        </w:rPr>
      </w:pPr>
      <w:r>
        <w:rPr>
          <w:rFonts w:ascii="Cambria"/>
        </w:rPr>
        <w:t>minIndex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v;</w:t>
      </w:r>
    </w:p>
    <w:p w14:paraId="765C343F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4A4D5BD5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14C8D977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minIndex;</w:t>
      </w:r>
    </w:p>
    <w:p w14:paraId="784B70F6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01397931" w14:textId="77777777" w:rsidR="00B87178" w:rsidRDefault="00B87178" w:rsidP="00B87178">
      <w:pPr>
        <w:pStyle w:val="BodyText"/>
        <w:spacing w:before="198" w:line="422" w:lineRule="auto"/>
        <w:ind w:left="221" w:right="5819"/>
        <w:jc w:val="both"/>
        <w:rPr>
          <w:rFonts w:ascii="Cambria"/>
        </w:rPr>
      </w:pPr>
      <w:r>
        <w:rPr>
          <w:rFonts w:ascii="Cambria"/>
        </w:rPr>
        <w:t>void printSolution(int dist[], int vertices)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printf("Vertex \tDistance from Source\n");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for (int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vertices;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i++)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14EB0EF7" w14:textId="77777777" w:rsidR="00B87178" w:rsidRDefault="00B87178" w:rsidP="00B87178">
      <w:pPr>
        <w:pStyle w:val="BodyText"/>
        <w:spacing w:line="257" w:lineRule="exact"/>
        <w:ind w:left="221"/>
        <w:jc w:val="both"/>
        <w:rPr>
          <w:rFonts w:ascii="Cambria"/>
        </w:rPr>
      </w:pPr>
      <w:r>
        <w:rPr>
          <w:rFonts w:ascii="Cambria"/>
        </w:rPr>
        <w:t>printf("%d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\t%d\n",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i,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dist[i]);</w:t>
      </w:r>
    </w:p>
    <w:p w14:paraId="18A9DC1F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476E4DB1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6DA758E0" w14:textId="77777777" w:rsidR="00B87178" w:rsidRDefault="00B87178" w:rsidP="00B87178">
      <w:pPr>
        <w:pStyle w:val="BodyText"/>
        <w:spacing w:before="196" w:line="422" w:lineRule="auto"/>
        <w:ind w:left="221" w:right="3409"/>
        <w:rPr>
          <w:rFonts w:ascii="Cambria"/>
        </w:rPr>
      </w:pPr>
      <w:r>
        <w:rPr>
          <w:rFonts w:ascii="Cambria"/>
        </w:rPr>
        <w:t>void dijkstra(int graph[MAX_VERTICES][MAX_VERTICES], int src, int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vertices)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48097C2A" w14:textId="77777777" w:rsidR="00B87178" w:rsidRDefault="00B87178" w:rsidP="00B87178">
      <w:pPr>
        <w:pStyle w:val="BodyText"/>
        <w:spacing w:before="1" w:line="422" w:lineRule="auto"/>
        <w:ind w:left="221" w:right="7265"/>
        <w:rPr>
          <w:rFonts w:ascii="Cambria"/>
        </w:rPr>
      </w:pPr>
      <w:r>
        <w:rPr>
          <w:rFonts w:ascii="Cambria"/>
        </w:rPr>
        <w:t>int dist[MAX_VERTICES];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sptSet[MAX_VERTICES];</w:t>
      </w:r>
    </w:p>
    <w:p w14:paraId="2EED3B97" w14:textId="77777777" w:rsidR="00B87178" w:rsidRDefault="00B87178" w:rsidP="00B87178">
      <w:pPr>
        <w:pStyle w:val="BodyText"/>
        <w:spacing w:line="422" w:lineRule="auto"/>
        <w:ind w:left="221" w:right="6965"/>
        <w:rPr>
          <w:rFonts w:ascii="Cambria"/>
        </w:rPr>
      </w:pPr>
      <w:r>
        <w:rPr>
          <w:rFonts w:ascii="Cambria"/>
        </w:rPr>
        <w:t>for (int i = 0; i &lt; vertices; i++)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dist[i]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 INT_MAX;</w:t>
      </w:r>
    </w:p>
    <w:p w14:paraId="5E13CBA6" w14:textId="77777777" w:rsidR="00B87178" w:rsidRDefault="00B87178" w:rsidP="00B87178">
      <w:pPr>
        <w:pStyle w:val="BodyText"/>
        <w:spacing w:line="257" w:lineRule="exact"/>
        <w:ind w:left="221"/>
        <w:jc w:val="both"/>
        <w:rPr>
          <w:rFonts w:ascii="Cambria"/>
        </w:rPr>
      </w:pPr>
      <w:r>
        <w:rPr>
          <w:rFonts w:ascii="Cambria"/>
        </w:rPr>
        <w:t>sptSet[i]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0;</w:t>
      </w:r>
    </w:p>
    <w:p w14:paraId="38787732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0081957B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dist[src]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06503AC5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EEB5C0D" w14:textId="77777777" w:rsidR="00B87178" w:rsidRDefault="00B87178" w:rsidP="00B87178">
      <w:pPr>
        <w:pStyle w:val="BodyText"/>
        <w:spacing w:before="93" w:line="422" w:lineRule="auto"/>
        <w:ind w:left="221" w:right="5259"/>
        <w:rPr>
          <w:rFonts w:ascii="Cambria"/>
        </w:rPr>
      </w:pPr>
      <w:r>
        <w:rPr>
          <w:rFonts w:ascii="Cambria"/>
        </w:rPr>
        <w:lastRenderedPageBreak/>
        <w:t>for (int count = 0; count &lt; vertices - 1; count++)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 u = minDistance(dist, sptSet, vertices);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sptSet[u]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 w14:paraId="363744CF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01578AE0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for (int v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 v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&lt; vertices;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v++) {</w:t>
      </w:r>
    </w:p>
    <w:p w14:paraId="16776667" w14:textId="77777777" w:rsidR="00B87178" w:rsidRDefault="00B87178" w:rsidP="00B87178">
      <w:pPr>
        <w:pStyle w:val="BodyText"/>
        <w:spacing w:before="196" w:line="422" w:lineRule="auto"/>
        <w:ind w:left="221" w:right="4643"/>
        <w:rPr>
          <w:rFonts w:ascii="Cambria"/>
        </w:rPr>
      </w:pPr>
      <w:r>
        <w:rPr>
          <w:rFonts w:ascii="Cambria"/>
        </w:rPr>
        <w:t>if (!sptSet[v] &amp;&amp; graph[u][v] &amp;&amp; dist[u] != INT_MAX &amp;&amp;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dist[u]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+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graph[u][v]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&lt; dist[v])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7DA04BA4" w14:textId="77777777" w:rsidR="00B87178" w:rsidRDefault="00B87178" w:rsidP="00B87178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dist[v]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dist[u]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+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graph[u][v];</w:t>
      </w:r>
    </w:p>
    <w:p w14:paraId="0982D033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7A79E8E6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31E8BE7C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48E0697F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printSolution(dist,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vertices);</w:t>
      </w:r>
    </w:p>
    <w:p w14:paraId="643C0DCB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6EEA0AB9" w14:textId="77777777" w:rsidR="00B87178" w:rsidRDefault="00B87178" w:rsidP="00B87178">
      <w:pPr>
        <w:pStyle w:val="BodyText"/>
        <w:spacing w:before="195" w:line="424" w:lineRule="auto"/>
        <w:ind w:left="221" w:right="8583"/>
        <w:rPr>
          <w:rFonts w:ascii="Cambria"/>
        </w:rPr>
      </w:pPr>
      <w:r>
        <w:rPr>
          <w:rFonts w:ascii="Cambria"/>
        </w:rPr>
        <w:t>int main()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0"/>
        </w:rPr>
        <w:t xml:space="preserve"> </w:t>
      </w:r>
      <w:r>
        <w:rPr>
          <w:rFonts w:ascii="Cambria"/>
        </w:rPr>
        <w:t>vertices;</w:t>
      </w:r>
    </w:p>
    <w:p w14:paraId="23AA3D37" w14:textId="77777777" w:rsidR="00B87178" w:rsidRDefault="00B87178" w:rsidP="00B87178">
      <w:pPr>
        <w:pStyle w:val="BodyText"/>
        <w:spacing w:line="422" w:lineRule="auto"/>
        <w:ind w:left="221" w:right="6112"/>
        <w:rPr>
          <w:rFonts w:ascii="Cambria"/>
        </w:rPr>
      </w:pPr>
      <w:r>
        <w:rPr>
          <w:rFonts w:ascii="Cambria"/>
        </w:rPr>
        <w:t>printf("Input the number of vertices: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&amp;vertices);</w:t>
      </w:r>
    </w:p>
    <w:p w14:paraId="54FB30EF" w14:textId="77777777" w:rsidR="00B87178" w:rsidRDefault="00B87178" w:rsidP="00B87178">
      <w:pPr>
        <w:pStyle w:val="BodyText"/>
        <w:spacing w:line="422" w:lineRule="auto"/>
        <w:ind w:left="221" w:right="5307"/>
        <w:rPr>
          <w:rFonts w:ascii="Cambria"/>
        </w:rPr>
      </w:pPr>
      <w:r>
        <w:rPr>
          <w:rFonts w:ascii="Cambria"/>
        </w:rPr>
        <w:t>if (vertices &lt;= 0 || vertices &gt; MAX_VERTICES)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printf("Invalid number of vertices. Exiting...\n");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 w14:paraId="43912561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3253CAF0" w14:textId="77777777" w:rsidR="00B87178" w:rsidRDefault="00B87178" w:rsidP="00B87178">
      <w:pPr>
        <w:pStyle w:val="BodyText"/>
        <w:spacing w:before="192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graph[MAX_VERTICES][MAX_VERTICES];</w:t>
      </w:r>
    </w:p>
    <w:p w14:paraId="539D24B7" w14:textId="77777777" w:rsidR="00B87178" w:rsidRDefault="00B87178" w:rsidP="00B87178">
      <w:pPr>
        <w:pStyle w:val="BodyText"/>
        <w:spacing w:before="198" w:line="422" w:lineRule="auto"/>
        <w:ind w:left="221" w:right="2357"/>
        <w:rPr>
          <w:rFonts w:ascii="Cambria"/>
        </w:rPr>
      </w:pPr>
      <w:r>
        <w:rPr>
          <w:rFonts w:ascii="Cambria"/>
        </w:rPr>
        <w:t>printf("Input the adjacency matrix for the graph (use INT_MAX forinfinity):\n");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for (int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vertices;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i++)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4E965DEA" w14:textId="77777777" w:rsidR="00B87178" w:rsidRDefault="00B87178" w:rsidP="00B87178">
      <w:pPr>
        <w:pStyle w:val="BodyText"/>
        <w:spacing w:before="8"/>
        <w:rPr>
          <w:rFonts w:ascii="Cambria"/>
          <w:sz w:val="38"/>
        </w:rPr>
      </w:pPr>
    </w:p>
    <w:p w14:paraId="799DC740" w14:textId="77777777" w:rsidR="00B87178" w:rsidRDefault="00B87178" w:rsidP="00B87178">
      <w:pPr>
        <w:pStyle w:val="BodyText"/>
        <w:spacing w:line="422" w:lineRule="auto"/>
        <w:ind w:left="221" w:right="6972"/>
        <w:rPr>
          <w:rFonts w:ascii="Cambria"/>
        </w:rPr>
      </w:pPr>
      <w:r>
        <w:rPr>
          <w:rFonts w:ascii="Cambria"/>
        </w:rPr>
        <w:t>for (int j = 0; j &lt; vertices; j++)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&amp;graph[i][j]);</w:t>
      </w:r>
    </w:p>
    <w:p w14:paraId="34F1DC02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3D921903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28D64B3A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source;</w:t>
      </w:r>
    </w:p>
    <w:p w14:paraId="4010C052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DAED1DE" w14:textId="77777777" w:rsidR="00B87178" w:rsidRDefault="00B87178" w:rsidP="00B87178">
      <w:pPr>
        <w:pStyle w:val="BodyText"/>
        <w:spacing w:before="93" w:line="422" w:lineRule="auto"/>
        <w:ind w:left="221" w:right="6609"/>
        <w:rPr>
          <w:rFonts w:ascii="Cambria"/>
        </w:rPr>
      </w:pPr>
      <w:r>
        <w:rPr>
          <w:rFonts w:ascii="Cambria"/>
        </w:rPr>
        <w:lastRenderedPageBreak/>
        <w:t>printf("Input the source vertex: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&amp;source);</w:t>
      </w:r>
    </w:p>
    <w:p w14:paraId="16B627D0" w14:textId="77777777" w:rsidR="00B87178" w:rsidRDefault="00B87178" w:rsidP="00B87178">
      <w:pPr>
        <w:pStyle w:val="BodyText"/>
        <w:spacing w:line="422" w:lineRule="auto"/>
        <w:ind w:left="221" w:right="5803"/>
        <w:rPr>
          <w:rFonts w:ascii="Cambria"/>
        </w:rPr>
      </w:pPr>
      <w:r>
        <w:rPr>
          <w:rFonts w:ascii="Cambria"/>
        </w:rPr>
        <w:t>if (source &lt; 0 || source &gt;= vertices)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printf("Invalid source vertex. Exiting...\n");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 w14:paraId="65221B32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687A35B0" w14:textId="77777777" w:rsidR="00B87178" w:rsidRDefault="00B87178" w:rsidP="00B87178">
      <w:pPr>
        <w:pStyle w:val="BodyText"/>
        <w:spacing w:before="195" w:line="424" w:lineRule="auto"/>
        <w:ind w:left="221" w:right="6778"/>
        <w:rPr>
          <w:rFonts w:ascii="Cambria"/>
        </w:rPr>
      </w:pPr>
      <w:r>
        <w:rPr>
          <w:rFonts w:ascii="Cambria"/>
        </w:rPr>
        <w:t>dijkstra(graph, source, vertices);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336A89B0" w14:textId="77777777" w:rsidR="00B87178" w:rsidRDefault="00B87178" w:rsidP="00B87178">
      <w:pPr>
        <w:pStyle w:val="BodyText"/>
        <w:spacing w:line="255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1930FC3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7492E5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D8471D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D100697" w14:textId="77777777" w:rsidR="00B87178" w:rsidRDefault="00B87178" w:rsidP="00B87178">
      <w:pPr>
        <w:pStyle w:val="BodyText"/>
        <w:spacing w:before="189"/>
        <w:ind w:left="221"/>
        <w:rPr>
          <w:rFonts w:ascii="Cambria"/>
        </w:rPr>
      </w:pPr>
      <w:r>
        <w:rPr>
          <w:rFonts w:ascii="Cambria"/>
        </w:rPr>
        <w:t>OUTPUT:</w:t>
      </w:r>
    </w:p>
    <w:p w14:paraId="6AD9C59D" w14:textId="77777777" w:rsidR="00B87178" w:rsidRDefault="00B87178" w:rsidP="00B87178">
      <w:pPr>
        <w:pStyle w:val="BodyText"/>
        <w:spacing w:before="3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71552" behindDoc="0" locked="0" layoutInCell="1" allowOverlap="1" wp14:anchorId="343EF339" wp14:editId="6E0593A4">
            <wp:simplePos x="0" y="0"/>
            <wp:positionH relativeFrom="page">
              <wp:posOffset>825500</wp:posOffset>
            </wp:positionH>
            <wp:positionV relativeFrom="paragraph">
              <wp:posOffset>202565</wp:posOffset>
            </wp:positionV>
            <wp:extent cx="5354320" cy="2416175"/>
            <wp:effectExtent l="0" t="0" r="0" b="0"/>
            <wp:wrapTopAndBottom/>
            <wp:docPr id="3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23.png"/>
                    <pic:cNvPicPr>
                      <a:picLocks noChangeAspect="1"/>
                    </pic:cNvPicPr>
                  </pic:nvPicPr>
                  <pic:blipFill>
                    <a:blip r:embed="rId58" cstate="print"/>
                    <a:srcRect t="3181"/>
                    <a:stretch>
                      <a:fillRect/>
                    </a:stretch>
                  </pic:blipFill>
                  <pic:spPr>
                    <a:xfrm>
                      <a:off x="0" y="0"/>
                      <a:ext cx="5354412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7F147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941F46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248CF1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E3E1C8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FD9E34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4EFF7AC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4FD712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9E9CB3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924E63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7A1073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79F12E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CA5627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FC03A2F" w14:textId="77777777" w:rsidR="00B87178" w:rsidRDefault="00B87178" w:rsidP="00B87178">
      <w:pPr>
        <w:pStyle w:val="BodyText"/>
        <w:spacing w:before="2"/>
        <w:rPr>
          <w:rFonts w:ascii="Cambria"/>
          <w:sz w:val="34"/>
        </w:rPr>
      </w:pPr>
    </w:p>
    <w:p w14:paraId="0C85290B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6B844A29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D1DE574" w14:textId="77777777" w:rsidR="00B87178" w:rsidRDefault="00B87178" w:rsidP="00B87178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58D20CE8" w14:textId="77777777" w:rsidTr="002000EE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875F9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No.:15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29B55" w14:textId="77777777" w:rsidR="00B87178" w:rsidRDefault="00B87178" w:rsidP="002000EE">
            <w:pPr>
              <w:pStyle w:val="TableParagraph"/>
              <w:ind w:left="1845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Sorting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E0FD3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Date:23/05/2024</w:t>
            </w:r>
          </w:p>
        </w:tc>
      </w:tr>
    </w:tbl>
    <w:p w14:paraId="0D4618C5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5530F40A" w14:textId="77777777" w:rsidR="00B87178" w:rsidRDefault="00B87178" w:rsidP="00B87178">
      <w:pPr>
        <w:spacing w:before="101" w:line="360" w:lineRule="auto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take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n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numbers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sort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numbers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in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ascending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order.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Try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45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 same using 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following sorting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techniques.</w:t>
      </w:r>
    </w:p>
    <w:p w14:paraId="520EFF7E" w14:textId="77777777" w:rsidR="00B87178" w:rsidRDefault="00B87178" w:rsidP="00B87178">
      <w:pPr>
        <w:pStyle w:val="ListParagraph"/>
        <w:numPr>
          <w:ilvl w:val="1"/>
          <w:numId w:val="25"/>
        </w:numPr>
        <w:tabs>
          <w:tab w:val="left" w:pos="829"/>
        </w:tabs>
        <w:spacing w:before="1"/>
        <w:ind w:hanging="361"/>
        <w:rPr>
          <w:rFonts w:ascii="Cambria"/>
          <w:b/>
        </w:rPr>
      </w:pPr>
      <w:r>
        <w:rPr>
          <w:rFonts w:ascii="Cambria"/>
          <w:b/>
        </w:rPr>
        <w:t>Quick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Sort</w:t>
      </w:r>
    </w:p>
    <w:p w14:paraId="246C7924" w14:textId="77777777" w:rsidR="00B87178" w:rsidRDefault="00B87178" w:rsidP="00B87178">
      <w:pPr>
        <w:pStyle w:val="ListParagraph"/>
        <w:numPr>
          <w:ilvl w:val="1"/>
          <w:numId w:val="25"/>
        </w:numPr>
        <w:tabs>
          <w:tab w:val="left" w:pos="829"/>
        </w:tabs>
        <w:spacing w:before="129"/>
        <w:ind w:hanging="361"/>
        <w:rPr>
          <w:rFonts w:ascii="Cambria"/>
          <w:b/>
        </w:rPr>
      </w:pPr>
      <w:r>
        <w:rPr>
          <w:rFonts w:ascii="Cambria"/>
          <w:b/>
        </w:rPr>
        <w:t>Merge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Sort</w:t>
      </w:r>
    </w:p>
    <w:p w14:paraId="707010EC" w14:textId="77777777" w:rsidR="00B87178" w:rsidRDefault="00B87178" w:rsidP="00B87178">
      <w:pPr>
        <w:pStyle w:val="BodyText"/>
        <w:rPr>
          <w:rFonts w:ascii="Cambria"/>
          <w:b/>
          <w:sz w:val="33"/>
        </w:rPr>
      </w:pPr>
    </w:p>
    <w:p w14:paraId="16462C71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1D23A486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7B6B685E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Start</w:t>
      </w:r>
    </w:p>
    <w:p w14:paraId="628FC71F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color w:val="212121"/>
          <w:sz w:val="24"/>
        </w:rPr>
        <w:t>If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array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has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fewer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than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two elements,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return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it as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it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is already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sorted.</w:t>
      </w:r>
    </w:p>
    <w:p w14:paraId="40D6DC89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Divide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array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into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two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halves.</w:t>
      </w:r>
    </w:p>
    <w:p w14:paraId="0DD7394E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Recursively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sort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two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halves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using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Merge Sort.</w:t>
      </w:r>
    </w:p>
    <w:p w14:paraId="14BE2E65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Merge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halves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into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single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array.</w:t>
      </w:r>
    </w:p>
    <w:p w14:paraId="5F068FFD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Choose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sorting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algorithm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(e.g.,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Bubble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Merge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Sort,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Quick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Sort).</w:t>
      </w:r>
    </w:p>
    <w:p w14:paraId="19CEB8B3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Implement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selected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algorithm.</w:t>
      </w:r>
    </w:p>
    <w:p w14:paraId="2A907210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Pass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unsorted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array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algorithm.</w:t>
      </w:r>
    </w:p>
    <w:p w14:paraId="02748AC9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Execute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sorting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algorithm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sort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array.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Obtain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array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output.</w:t>
      </w:r>
    </w:p>
    <w:p w14:paraId="4BFCF29F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637"/>
        </w:tabs>
        <w:ind w:left="636" w:hanging="416"/>
        <w:rPr>
          <w:sz w:val="24"/>
        </w:rPr>
      </w:pPr>
      <w:r>
        <w:rPr>
          <w:color w:val="212121"/>
          <w:sz w:val="24"/>
        </w:rPr>
        <w:t>stop</w:t>
      </w:r>
    </w:p>
    <w:p w14:paraId="41F4A10B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0D30753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PROGRAM:</w:t>
      </w:r>
    </w:p>
    <w:p w14:paraId="1ACCDD50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QUICK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SORT:</w:t>
      </w:r>
    </w:p>
    <w:p w14:paraId="4052F797" w14:textId="77777777" w:rsidR="00B87178" w:rsidRDefault="00B87178" w:rsidP="00B87178">
      <w:pPr>
        <w:pStyle w:val="BodyText"/>
        <w:spacing w:before="196"/>
        <w:ind w:left="221"/>
      </w:pPr>
      <w:r>
        <w:t>#include</w:t>
      </w:r>
      <w:r>
        <w:rPr>
          <w:spacing w:val="-2"/>
        </w:rPr>
        <w:t xml:space="preserve"> </w:t>
      </w:r>
      <w:r>
        <w:t>&lt;stdio.h&gt;</w:t>
      </w:r>
    </w:p>
    <w:p w14:paraId="49F1382B" w14:textId="77777777" w:rsidR="00B87178" w:rsidRDefault="00B87178" w:rsidP="00B87178">
      <w:pPr>
        <w:pStyle w:val="BodyText"/>
        <w:spacing w:before="196"/>
        <w:ind w:left="221"/>
      </w:pPr>
      <w:r>
        <w:t>void</w:t>
      </w:r>
      <w:r>
        <w:rPr>
          <w:spacing w:val="-1"/>
        </w:rPr>
        <w:t xml:space="preserve"> </w:t>
      </w:r>
      <w:r>
        <w:t>swap(int*</w:t>
      </w:r>
      <w:r>
        <w:rPr>
          <w:spacing w:val="1"/>
        </w:rPr>
        <w:t xml:space="preserve"> </w:t>
      </w:r>
      <w:r>
        <w:t>a,</w:t>
      </w:r>
      <w:r>
        <w:rPr>
          <w:spacing w:val="-2"/>
        </w:rPr>
        <w:t xml:space="preserve"> </w:t>
      </w:r>
      <w:r>
        <w:t>int*</w:t>
      </w:r>
      <w:r>
        <w:rPr>
          <w:spacing w:val="-2"/>
        </w:rPr>
        <w:t xml:space="preserve"> </w:t>
      </w:r>
      <w:r>
        <w:t>b)</w:t>
      </w:r>
    </w:p>
    <w:p w14:paraId="46049B11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39BDC606" w14:textId="77777777" w:rsidR="00B87178" w:rsidRDefault="00B87178" w:rsidP="00B87178">
      <w:pPr>
        <w:pStyle w:val="BodyText"/>
        <w:spacing w:before="195"/>
        <w:ind w:left="221"/>
      </w:pPr>
      <w:r>
        <w:t>int temp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*a;</w:t>
      </w:r>
    </w:p>
    <w:p w14:paraId="4062AEC5" w14:textId="77777777" w:rsidR="00B87178" w:rsidRDefault="00B87178" w:rsidP="00B87178">
      <w:pPr>
        <w:pStyle w:val="BodyText"/>
        <w:spacing w:before="196"/>
        <w:ind w:left="221"/>
      </w:pPr>
      <w:r>
        <w:t>*a =</w:t>
      </w:r>
      <w:r>
        <w:rPr>
          <w:spacing w:val="-1"/>
        </w:rPr>
        <w:t xml:space="preserve"> </w:t>
      </w:r>
      <w:r>
        <w:t>*b;</w:t>
      </w:r>
    </w:p>
    <w:p w14:paraId="24D78632" w14:textId="77777777" w:rsidR="00B87178" w:rsidRDefault="00B87178" w:rsidP="00B87178">
      <w:pPr>
        <w:pStyle w:val="BodyText"/>
        <w:spacing w:before="196"/>
        <w:ind w:left="221"/>
      </w:pPr>
      <w:r>
        <w:t>*b =</w:t>
      </w:r>
      <w:r>
        <w:rPr>
          <w:spacing w:val="-2"/>
        </w:rPr>
        <w:t xml:space="preserve"> </w:t>
      </w:r>
      <w:r>
        <w:t>temp;</w:t>
      </w:r>
    </w:p>
    <w:p w14:paraId="7B4402B4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7B28ABB9" w14:textId="77777777" w:rsidR="00B87178" w:rsidRDefault="00B87178" w:rsidP="00B87178">
      <w:pPr>
        <w:pStyle w:val="BodyText"/>
        <w:spacing w:before="196"/>
        <w:ind w:left="221"/>
      </w:pPr>
      <w:r>
        <w:t>int</w:t>
      </w:r>
      <w:r>
        <w:rPr>
          <w:spacing w:val="-2"/>
        </w:rPr>
        <w:t xml:space="preserve"> </w:t>
      </w:r>
      <w:r>
        <w:t>partition(int</w:t>
      </w:r>
      <w:r>
        <w:rPr>
          <w:spacing w:val="-4"/>
        </w:rPr>
        <w:t xml:space="preserve"> </w:t>
      </w:r>
      <w:r>
        <w:t>arr[],</w:t>
      </w:r>
      <w:r>
        <w:rPr>
          <w:spacing w:val="-3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low,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high)</w:t>
      </w:r>
    </w:p>
    <w:p w14:paraId="6250CD9E" w14:textId="77777777" w:rsidR="00B87178" w:rsidRDefault="00B87178" w:rsidP="00B87178">
      <w:pPr>
        <w:pStyle w:val="BodyText"/>
        <w:spacing w:before="198"/>
        <w:ind w:left="221"/>
      </w:pPr>
      <w:r>
        <w:t>{</w:t>
      </w:r>
    </w:p>
    <w:p w14:paraId="50ED1883" w14:textId="77777777" w:rsidR="00B87178" w:rsidRDefault="00B87178" w:rsidP="00B87178">
      <w:pPr>
        <w:pStyle w:val="BodyText"/>
        <w:spacing w:before="196" w:line="424" w:lineRule="auto"/>
        <w:ind w:left="221" w:right="8047"/>
      </w:pPr>
      <w:r>
        <w:t>int pivot = arr[low];</w:t>
      </w:r>
      <w:r>
        <w:rPr>
          <w:spacing w:val="-59"/>
        </w:rPr>
        <w:t xml:space="preserve"> </w:t>
      </w:r>
      <w:r>
        <w:t>int i =</w:t>
      </w:r>
      <w:r>
        <w:rPr>
          <w:spacing w:val="-1"/>
        </w:rPr>
        <w:t xml:space="preserve"> </w:t>
      </w:r>
      <w:r>
        <w:t>low;</w:t>
      </w:r>
    </w:p>
    <w:p w14:paraId="32D24BEE" w14:textId="77777777" w:rsidR="00B87178" w:rsidRDefault="00B87178" w:rsidP="00B87178">
      <w:pPr>
        <w:pStyle w:val="BodyText"/>
        <w:spacing w:before="2"/>
        <w:ind w:left="221"/>
      </w:pPr>
      <w:r>
        <w:t>int j =</w:t>
      </w:r>
      <w:r>
        <w:rPr>
          <w:spacing w:val="-2"/>
        </w:rPr>
        <w:t xml:space="preserve"> </w:t>
      </w:r>
      <w:r>
        <w:t>high;</w:t>
      </w:r>
    </w:p>
    <w:p w14:paraId="48B7CA58" w14:textId="77777777" w:rsidR="00B87178" w:rsidRDefault="00B87178" w:rsidP="00B87178">
      <w:pPr>
        <w:pStyle w:val="BodyText"/>
        <w:rPr>
          <w:sz w:val="24"/>
        </w:rPr>
      </w:pPr>
    </w:p>
    <w:p w14:paraId="4DDA667D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4E9A9F0D" w14:textId="77777777" w:rsidR="00B87178" w:rsidRDefault="00B87178" w:rsidP="00B87178">
      <w:pPr>
        <w:pStyle w:val="BodyText"/>
        <w:ind w:left="221"/>
      </w:pPr>
      <w:r>
        <w:t>while</w:t>
      </w:r>
      <w:r>
        <w:rPr>
          <w:spacing w:val="-1"/>
        </w:rPr>
        <w:t xml:space="preserve"> </w:t>
      </w:r>
      <w:r>
        <w:t>(i &lt;</w:t>
      </w:r>
      <w:r>
        <w:rPr>
          <w:spacing w:val="-2"/>
        </w:rPr>
        <w:t xml:space="preserve"> </w:t>
      </w:r>
      <w:r>
        <w:t>j)</w:t>
      </w:r>
      <w:r>
        <w:rPr>
          <w:spacing w:val="-1"/>
        </w:rPr>
        <w:t xml:space="preserve"> </w:t>
      </w:r>
      <w:r>
        <w:t>{</w:t>
      </w:r>
    </w:p>
    <w:p w14:paraId="1CD4A72B" w14:textId="77777777" w:rsidR="00B87178" w:rsidRDefault="00B87178" w:rsidP="00B87178">
      <w:pPr>
        <w:pStyle w:val="BodyText"/>
        <w:spacing w:before="196" w:line="424" w:lineRule="auto"/>
        <w:ind w:left="221" w:right="6195"/>
      </w:pPr>
      <w:r>
        <w:t>while (arr[i] &lt;= pivot &amp;&amp; i&lt;= high - 1) {</w:t>
      </w:r>
      <w:r>
        <w:rPr>
          <w:spacing w:val="-59"/>
        </w:rPr>
        <w:t xml:space="preserve"> </w:t>
      </w:r>
      <w:r>
        <w:t>i++;</w:t>
      </w:r>
    </w:p>
    <w:p w14:paraId="251DD040" w14:textId="77777777" w:rsidR="00B87178" w:rsidRDefault="00B87178" w:rsidP="00B87178">
      <w:pPr>
        <w:pStyle w:val="BodyText"/>
        <w:spacing w:before="2"/>
        <w:ind w:left="221"/>
      </w:pPr>
      <w:r>
        <w:t>}</w:t>
      </w:r>
    </w:p>
    <w:p w14:paraId="03CAE080" w14:textId="77777777" w:rsidR="00B87178" w:rsidRDefault="00B87178" w:rsidP="00B87178">
      <w:pPr>
        <w:pStyle w:val="BodyText"/>
        <w:spacing w:before="196" w:line="424" w:lineRule="auto"/>
        <w:ind w:left="221" w:right="6300"/>
      </w:pPr>
      <w:r>
        <w:t>while (arr[j] &gt; pivot &amp;&amp; j &gt;= low + 1) {</w:t>
      </w:r>
      <w:r>
        <w:rPr>
          <w:spacing w:val="-59"/>
        </w:rPr>
        <w:t xml:space="preserve"> </w:t>
      </w:r>
      <w:r>
        <w:t>j--;</w:t>
      </w:r>
    </w:p>
    <w:p w14:paraId="19133949" w14:textId="77777777" w:rsidR="00B87178" w:rsidRDefault="00B87178" w:rsidP="00B87178">
      <w:pPr>
        <w:pStyle w:val="BodyText"/>
        <w:spacing w:before="2"/>
        <w:ind w:left="221"/>
      </w:pPr>
      <w:r>
        <w:t>}</w:t>
      </w:r>
    </w:p>
    <w:p w14:paraId="1189747F" w14:textId="77777777" w:rsidR="00B87178" w:rsidRDefault="00B87178" w:rsidP="00B87178">
      <w:pPr>
        <w:pStyle w:val="BodyText"/>
        <w:spacing w:before="196" w:line="429" w:lineRule="auto"/>
        <w:ind w:left="221" w:right="7830"/>
      </w:pPr>
      <w:r>
        <w:t>if (i &lt; j) {</w:t>
      </w:r>
      <w:r>
        <w:rPr>
          <w:spacing w:val="1"/>
        </w:rPr>
        <w:t xml:space="preserve"> </w:t>
      </w:r>
      <w:r>
        <w:t>swap(&amp;arr[i],</w:t>
      </w:r>
      <w:r>
        <w:rPr>
          <w:spacing w:val="-8"/>
        </w:rPr>
        <w:t xml:space="preserve"> </w:t>
      </w:r>
      <w:r>
        <w:t>&amp;arr[j]);</w:t>
      </w:r>
    </w:p>
    <w:p w14:paraId="6146F0D8" w14:textId="77777777" w:rsidR="00B87178" w:rsidRDefault="00B87178" w:rsidP="00B87178">
      <w:pPr>
        <w:pStyle w:val="BodyText"/>
        <w:spacing w:line="248" w:lineRule="exact"/>
        <w:ind w:left="221"/>
      </w:pPr>
      <w:r>
        <w:t>}</w:t>
      </w:r>
    </w:p>
    <w:p w14:paraId="79927DF5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03F72B00" w14:textId="77777777" w:rsidR="00B87178" w:rsidRDefault="00B87178" w:rsidP="00B87178">
      <w:pPr>
        <w:pStyle w:val="BodyText"/>
        <w:spacing w:before="196" w:line="424" w:lineRule="auto"/>
        <w:ind w:left="221" w:right="7540"/>
      </w:pPr>
      <w:r>
        <w:t>swap(&amp;arr[low], &amp;arr[j]);</w:t>
      </w:r>
      <w:r>
        <w:rPr>
          <w:spacing w:val="-59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j;</w:t>
      </w:r>
    </w:p>
    <w:p w14:paraId="3C395061" w14:textId="77777777" w:rsidR="00B87178" w:rsidRDefault="00B87178" w:rsidP="00B87178">
      <w:pPr>
        <w:pStyle w:val="BodyText"/>
        <w:spacing w:before="2"/>
        <w:ind w:left="221"/>
      </w:pPr>
      <w:r>
        <w:t>}</w:t>
      </w:r>
    </w:p>
    <w:p w14:paraId="7DCD679C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C0CCBB9" w14:textId="77777777" w:rsidR="00B87178" w:rsidRDefault="00B87178" w:rsidP="00B87178">
      <w:pPr>
        <w:pStyle w:val="BodyText"/>
        <w:spacing w:before="93"/>
        <w:ind w:left="221"/>
      </w:pPr>
      <w:r>
        <w:lastRenderedPageBreak/>
        <w:t>void</w:t>
      </w:r>
      <w:r>
        <w:rPr>
          <w:spacing w:val="-3"/>
        </w:rPr>
        <w:t xml:space="preserve"> </w:t>
      </w:r>
      <w:r>
        <w:t>quickSort(int</w:t>
      </w:r>
      <w:r>
        <w:rPr>
          <w:spacing w:val="-3"/>
        </w:rPr>
        <w:t xml:space="preserve"> </w:t>
      </w:r>
      <w:r>
        <w:t>arr[],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low,</w:t>
      </w:r>
      <w:r>
        <w:rPr>
          <w:spacing w:val="-1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high)</w:t>
      </w:r>
    </w:p>
    <w:p w14:paraId="21F06262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1DFB0BD7" w14:textId="77777777" w:rsidR="00B87178" w:rsidRDefault="00B87178" w:rsidP="00B87178">
      <w:pPr>
        <w:pStyle w:val="BodyText"/>
        <w:spacing w:before="196"/>
        <w:ind w:left="221"/>
      </w:pPr>
      <w:r>
        <w:t>if</w:t>
      </w:r>
      <w:r>
        <w:rPr>
          <w:spacing w:val="1"/>
        </w:rPr>
        <w:t xml:space="preserve"> </w:t>
      </w:r>
      <w:r>
        <w:t>(low</w:t>
      </w:r>
      <w:r>
        <w:rPr>
          <w:spacing w:val="-4"/>
        </w:rPr>
        <w:t xml:space="preserve"> </w:t>
      </w:r>
      <w:r>
        <w:t>&lt;</w:t>
      </w:r>
      <w:r>
        <w:rPr>
          <w:spacing w:val="1"/>
        </w:rPr>
        <w:t xml:space="preserve"> </w:t>
      </w:r>
      <w:r>
        <w:t>high)</w:t>
      </w:r>
      <w:r>
        <w:rPr>
          <w:spacing w:val="-2"/>
        </w:rPr>
        <w:t xml:space="preserve"> </w:t>
      </w:r>
      <w:r>
        <w:t>{</w:t>
      </w:r>
    </w:p>
    <w:p w14:paraId="43020076" w14:textId="77777777" w:rsidR="00B87178" w:rsidRDefault="00B87178" w:rsidP="00B87178">
      <w:pPr>
        <w:pStyle w:val="BodyText"/>
        <w:spacing w:before="196" w:line="424" w:lineRule="auto"/>
        <w:ind w:left="221" w:right="5724"/>
      </w:pPr>
      <w:r>
        <w:t>int partitionIndex = partition(arr, low, high);</w:t>
      </w:r>
      <w:r>
        <w:rPr>
          <w:spacing w:val="-59"/>
        </w:rPr>
        <w:t xml:space="preserve"> </w:t>
      </w:r>
      <w:r>
        <w:t>quickSort(arr, low,</w:t>
      </w:r>
      <w:r>
        <w:rPr>
          <w:spacing w:val="1"/>
        </w:rPr>
        <w:t xml:space="preserve"> </w:t>
      </w:r>
      <w:r>
        <w:t>partitionIndex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1);</w:t>
      </w:r>
      <w:r>
        <w:rPr>
          <w:spacing w:val="1"/>
        </w:rPr>
        <w:t xml:space="preserve"> </w:t>
      </w:r>
      <w:r>
        <w:t>quickSort(arr, partitionIndex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high);</w:t>
      </w:r>
    </w:p>
    <w:p w14:paraId="3ED8820A" w14:textId="77777777" w:rsidR="00B87178" w:rsidRDefault="00B87178" w:rsidP="00B87178">
      <w:pPr>
        <w:pStyle w:val="BodyText"/>
        <w:spacing w:before="3"/>
        <w:ind w:left="221"/>
      </w:pPr>
      <w:r>
        <w:t>}</w:t>
      </w:r>
    </w:p>
    <w:p w14:paraId="130184F0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3C55B3B8" w14:textId="77777777" w:rsidR="00B87178" w:rsidRDefault="00B87178" w:rsidP="00B87178">
      <w:pPr>
        <w:pStyle w:val="BodyText"/>
        <w:spacing w:before="196"/>
        <w:ind w:left="221"/>
      </w:pPr>
      <w:r>
        <w:t>int</w:t>
      </w:r>
      <w:r>
        <w:rPr>
          <w:spacing w:val="-1"/>
        </w:rPr>
        <w:t xml:space="preserve"> </w:t>
      </w:r>
      <w:r>
        <w:t>main()</w:t>
      </w:r>
    </w:p>
    <w:p w14:paraId="3EDC6D17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2951DDA1" w14:textId="77777777" w:rsidR="00B87178" w:rsidRDefault="00B87178" w:rsidP="00B87178">
      <w:pPr>
        <w:pStyle w:val="BodyText"/>
        <w:spacing w:before="196"/>
        <w:ind w:left="221"/>
      </w:pPr>
      <w:r>
        <w:t>int</w:t>
      </w:r>
      <w:r>
        <w:rPr>
          <w:spacing w:val="-1"/>
        </w:rPr>
        <w:t xml:space="preserve"> </w:t>
      </w:r>
      <w:r>
        <w:t>arr[]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19, 17, 15,</w:t>
      </w:r>
      <w:r>
        <w:rPr>
          <w:spacing w:val="1"/>
        </w:rPr>
        <w:t xml:space="preserve"> </w:t>
      </w:r>
      <w:r>
        <w:t>12, 16, 18, 4, 11, 13</w:t>
      </w:r>
      <w:r>
        <w:rPr>
          <w:spacing w:val="-4"/>
        </w:rPr>
        <w:t xml:space="preserve"> </w:t>
      </w:r>
      <w:r>
        <w:t>};</w:t>
      </w:r>
    </w:p>
    <w:p w14:paraId="44B02DE6" w14:textId="77777777" w:rsidR="00B87178" w:rsidRDefault="00B87178" w:rsidP="00B87178">
      <w:pPr>
        <w:pStyle w:val="BodyText"/>
        <w:spacing w:before="196" w:line="427" w:lineRule="auto"/>
        <w:ind w:left="221" w:right="6703"/>
      </w:pPr>
      <w:r>
        <w:t>int n = sizeof(arr) / sizeof(arr[0]);</w:t>
      </w:r>
      <w:r>
        <w:rPr>
          <w:spacing w:val="-59"/>
        </w:rPr>
        <w:t xml:space="preserve"> </w:t>
      </w:r>
      <w:r>
        <w:t>printf("Original</w:t>
      </w:r>
      <w:r>
        <w:rPr>
          <w:spacing w:val="-1"/>
        </w:rPr>
        <w:t xml:space="preserve"> </w:t>
      </w:r>
      <w:r>
        <w:t>array:');</w:t>
      </w:r>
    </w:p>
    <w:p w14:paraId="35DDA42D" w14:textId="77777777" w:rsidR="00B87178" w:rsidRDefault="00B87178" w:rsidP="00B87178">
      <w:pPr>
        <w:pStyle w:val="BodyText"/>
        <w:spacing w:line="424" w:lineRule="auto"/>
        <w:ind w:left="221" w:right="7674"/>
      </w:pPr>
      <w:r>
        <w:t>for (int i = 0; i&lt;n; i++) {</w:t>
      </w:r>
      <w:r>
        <w:rPr>
          <w:spacing w:val="-59"/>
        </w:rPr>
        <w:t xml:space="preserve"> </w:t>
      </w:r>
      <w:r>
        <w:t>printf("&amp;%d",</w:t>
      </w:r>
      <w:r>
        <w:rPr>
          <w:spacing w:val="-3"/>
        </w:rPr>
        <w:t xml:space="preserve"> </w:t>
      </w:r>
      <w:r>
        <w:t>arr[i]);</w:t>
      </w:r>
    </w:p>
    <w:p w14:paraId="12F0211A" w14:textId="77777777" w:rsidR="00B87178" w:rsidRDefault="00B87178" w:rsidP="00B87178">
      <w:pPr>
        <w:pStyle w:val="BodyText"/>
        <w:spacing w:before="1"/>
        <w:ind w:left="221"/>
      </w:pPr>
      <w:r>
        <w:t>}</w:t>
      </w:r>
    </w:p>
    <w:p w14:paraId="21329240" w14:textId="77777777" w:rsidR="00B87178" w:rsidRDefault="00B87178" w:rsidP="00B87178">
      <w:pPr>
        <w:pStyle w:val="BodyText"/>
        <w:spacing w:before="196" w:line="424" w:lineRule="auto"/>
        <w:ind w:left="221" w:right="7362"/>
      </w:pPr>
      <w:r>
        <w:t>quickSort(arr, 0,</w:t>
      </w:r>
      <w:r>
        <w:rPr>
          <w:spacing w:val="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0;</w:t>
      </w:r>
      <w:r>
        <w:rPr>
          <w:spacing w:val="1"/>
        </w:rPr>
        <w:t xml:space="preserve"> </w:t>
      </w:r>
      <w:r>
        <w:t>printf("\nSorted array:");</w:t>
      </w:r>
      <w:r>
        <w:rPr>
          <w:spacing w:val="1"/>
        </w:rPr>
        <w:t xml:space="preserve"> </w:t>
      </w:r>
      <w:r>
        <w:t>for (int i = 0; i &amp;lt; n; i++) {</w:t>
      </w:r>
      <w:r>
        <w:rPr>
          <w:spacing w:val="-59"/>
        </w:rPr>
        <w:t xml:space="preserve"> </w:t>
      </w:r>
      <w:r>
        <w:t>printf("%d",</w:t>
      </w:r>
      <w:r>
        <w:rPr>
          <w:spacing w:val="1"/>
        </w:rPr>
        <w:t xml:space="preserve"> </w:t>
      </w:r>
      <w:r>
        <w:t>arr[i]);</w:t>
      </w:r>
    </w:p>
    <w:p w14:paraId="2C2176BF" w14:textId="77777777" w:rsidR="00B87178" w:rsidRDefault="00B87178" w:rsidP="00B87178">
      <w:pPr>
        <w:pStyle w:val="BodyText"/>
        <w:spacing w:before="5"/>
        <w:ind w:left="221"/>
      </w:pPr>
      <w:r>
        <w:t>}</w:t>
      </w:r>
    </w:p>
    <w:p w14:paraId="1AD53A88" w14:textId="77777777" w:rsidR="00B87178" w:rsidRDefault="00B87178" w:rsidP="00B87178">
      <w:pPr>
        <w:pStyle w:val="BodyText"/>
        <w:rPr>
          <w:sz w:val="24"/>
        </w:rPr>
      </w:pPr>
    </w:p>
    <w:p w14:paraId="01332F47" w14:textId="77777777" w:rsidR="00B87178" w:rsidRDefault="00B87178" w:rsidP="00B87178">
      <w:pPr>
        <w:pStyle w:val="BodyText"/>
        <w:rPr>
          <w:sz w:val="32"/>
        </w:rPr>
      </w:pPr>
    </w:p>
    <w:p w14:paraId="23A96F4A" w14:textId="77777777" w:rsidR="00B87178" w:rsidRDefault="00B87178" w:rsidP="00B87178">
      <w:pPr>
        <w:pStyle w:val="BodyText"/>
        <w:spacing w:line="252" w:lineRule="exact"/>
        <w:ind w:left="221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361F4213" w14:textId="77777777" w:rsidR="00B87178" w:rsidRDefault="00B87178" w:rsidP="00B87178">
      <w:pPr>
        <w:pStyle w:val="BodyText"/>
        <w:spacing w:line="252" w:lineRule="exact"/>
        <w:ind w:left="221"/>
      </w:pPr>
      <w:r>
        <w:t>}</w:t>
      </w:r>
    </w:p>
    <w:p w14:paraId="6836B039" w14:textId="77777777" w:rsidR="00B87178" w:rsidRDefault="00B87178" w:rsidP="00B87178">
      <w:pPr>
        <w:spacing w:line="252" w:lineRule="exact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51370A6" w14:textId="77777777" w:rsidR="00B87178" w:rsidRDefault="00B87178" w:rsidP="00B87178">
      <w:pPr>
        <w:pStyle w:val="BodyText"/>
        <w:spacing w:before="93"/>
        <w:ind w:left="221"/>
      </w:pPr>
      <w:r>
        <w:lastRenderedPageBreak/>
        <w:t>MERGE</w:t>
      </w:r>
      <w:r>
        <w:rPr>
          <w:spacing w:val="-3"/>
        </w:rPr>
        <w:t xml:space="preserve"> </w:t>
      </w:r>
      <w:r>
        <w:t>SORT</w:t>
      </w:r>
    </w:p>
    <w:p w14:paraId="25D54009" w14:textId="77777777" w:rsidR="00B87178" w:rsidRDefault="00B87178" w:rsidP="00B87178">
      <w:pPr>
        <w:pStyle w:val="BodyText"/>
        <w:spacing w:before="196" w:line="424" w:lineRule="auto"/>
        <w:ind w:left="221" w:right="7323"/>
      </w:pPr>
      <w:r>
        <w:rPr>
          <w:color w:val="212121"/>
        </w:rPr>
        <w:t>#include &lt;stdio.h&gt;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#include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&lt;stdlib.h&gt;</w:t>
      </w:r>
    </w:p>
    <w:p w14:paraId="010667CC" w14:textId="77777777" w:rsidR="00B87178" w:rsidRDefault="00B87178" w:rsidP="00B87178">
      <w:pPr>
        <w:pStyle w:val="BodyText"/>
        <w:spacing w:before="2"/>
        <w:ind w:left="221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merge(int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arr[],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 l,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 m, 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r)</w:t>
      </w:r>
    </w:p>
    <w:p w14:paraId="6DC8BE5F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{</w:t>
      </w:r>
    </w:p>
    <w:p w14:paraId="493C245E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int i,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j,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k;</w:t>
      </w:r>
    </w:p>
    <w:p w14:paraId="234C1812" w14:textId="77777777" w:rsidR="00B87178" w:rsidRDefault="00B87178" w:rsidP="00B87178">
      <w:pPr>
        <w:pStyle w:val="BodyText"/>
        <w:spacing w:before="196" w:line="424" w:lineRule="auto"/>
        <w:ind w:left="221" w:right="8188"/>
      </w:pPr>
      <w:r>
        <w:rPr>
          <w:color w:val="212121"/>
        </w:rPr>
        <w:t>int n1 = m - l + 1;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n2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m;</w:t>
      </w:r>
    </w:p>
    <w:p w14:paraId="39442FEC" w14:textId="77777777" w:rsidR="00B87178" w:rsidRDefault="00B87178" w:rsidP="00B87178">
      <w:pPr>
        <w:pStyle w:val="BodyText"/>
        <w:spacing w:before="3"/>
        <w:ind w:left="221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L[n1],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R[n2];</w:t>
      </w:r>
    </w:p>
    <w:p w14:paraId="07EF5238" w14:textId="77777777" w:rsidR="00B87178" w:rsidRDefault="00B87178" w:rsidP="00B87178">
      <w:pPr>
        <w:pStyle w:val="BodyText"/>
        <w:spacing w:before="195" w:line="424" w:lineRule="auto"/>
        <w:ind w:left="221" w:right="7858"/>
      </w:pPr>
      <w:r>
        <w:rPr>
          <w:color w:val="212121"/>
        </w:rPr>
        <w:t>for (i = 0; i &lt; n1; i++)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L[i]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arr[l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+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i];</w:t>
      </w:r>
    </w:p>
    <w:p w14:paraId="0331EDE3" w14:textId="77777777" w:rsidR="00B87178" w:rsidRDefault="00B87178" w:rsidP="00B87178">
      <w:pPr>
        <w:pStyle w:val="BodyText"/>
        <w:spacing w:before="2" w:line="427" w:lineRule="auto"/>
        <w:ind w:left="221" w:right="7867"/>
      </w:pPr>
      <w:r>
        <w:rPr>
          <w:color w:val="212121"/>
        </w:rPr>
        <w:t>for (j = 0; j &lt; n2; j++)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R[j]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arr[m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+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1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+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j];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i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0;</w:t>
      </w:r>
    </w:p>
    <w:p w14:paraId="2D7FD224" w14:textId="77777777" w:rsidR="00B87178" w:rsidRDefault="00B87178" w:rsidP="00B87178">
      <w:pPr>
        <w:pStyle w:val="BodyText"/>
        <w:spacing w:line="251" w:lineRule="exact"/>
        <w:ind w:left="221"/>
      </w:pPr>
      <w:r>
        <w:rPr>
          <w:color w:val="212121"/>
        </w:rPr>
        <w:t>j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= 0;</w:t>
      </w:r>
    </w:p>
    <w:p w14:paraId="1BAD7D29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k 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l;</w:t>
      </w:r>
    </w:p>
    <w:p w14:paraId="69A73C59" w14:textId="77777777" w:rsidR="00B87178" w:rsidRDefault="00B87178" w:rsidP="00B87178">
      <w:pPr>
        <w:pStyle w:val="BodyText"/>
        <w:spacing w:before="196" w:line="424" w:lineRule="auto"/>
        <w:ind w:left="221" w:right="7491"/>
      </w:pPr>
      <w:r>
        <w:rPr>
          <w:color w:val="212121"/>
        </w:rPr>
        <w:t>while (i &lt; n1 &amp;&amp; j &lt; n2)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(L[i]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&lt;=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R[j])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4FC313D9" w14:textId="77777777" w:rsidR="00B87178" w:rsidRDefault="00B87178" w:rsidP="00B87178">
      <w:pPr>
        <w:pStyle w:val="BodyText"/>
        <w:spacing w:before="3" w:line="424" w:lineRule="auto"/>
        <w:ind w:left="221" w:right="8732"/>
      </w:pPr>
      <w:r>
        <w:rPr>
          <w:color w:val="212121"/>
        </w:rPr>
        <w:t>arr[k] = L[i];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i++;</w:t>
      </w:r>
    </w:p>
    <w:p w14:paraId="09DD4CCB" w14:textId="77777777" w:rsidR="00B87178" w:rsidRDefault="00B87178" w:rsidP="00B87178">
      <w:pPr>
        <w:pStyle w:val="BodyText"/>
        <w:spacing w:before="2"/>
        <w:ind w:left="221"/>
      </w:pPr>
      <w:r>
        <w:rPr>
          <w:color w:val="212121"/>
        </w:rPr>
        <w:t>}</w:t>
      </w:r>
    </w:p>
    <w:p w14:paraId="09D7BCE0" w14:textId="77777777" w:rsidR="00B87178" w:rsidRDefault="00B87178" w:rsidP="00B87178">
      <w:pPr>
        <w:pStyle w:val="BodyText"/>
        <w:spacing w:before="195"/>
        <w:ind w:left="221"/>
      </w:pPr>
      <w:r>
        <w:rPr>
          <w:color w:val="212121"/>
        </w:rPr>
        <w:t>else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34758889" w14:textId="77777777" w:rsidR="00B87178" w:rsidRDefault="00B87178" w:rsidP="00B87178">
      <w:pPr>
        <w:pStyle w:val="BodyText"/>
        <w:spacing w:before="196" w:line="427" w:lineRule="auto"/>
        <w:ind w:left="221" w:right="8696"/>
      </w:pPr>
      <w:r>
        <w:rPr>
          <w:color w:val="212121"/>
        </w:rPr>
        <w:t>arr[k] = R[j];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j++;</w:t>
      </w:r>
    </w:p>
    <w:p w14:paraId="1C03BB3A" w14:textId="77777777" w:rsidR="00B87178" w:rsidRDefault="00B87178" w:rsidP="00B87178">
      <w:pPr>
        <w:pStyle w:val="BodyText"/>
        <w:spacing w:line="427" w:lineRule="auto"/>
        <w:ind w:left="221" w:right="9410"/>
      </w:pPr>
      <w:r>
        <w:rPr>
          <w:color w:val="212121"/>
        </w:rPr>
        <w:t>}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k++;</w:t>
      </w:r>
    </w:p>
    <w:p w14:paraId="5632502C" w14:textId="77777777" w:rsidR="00B87178" w:rsidRDefault="00B87178" w:rsidP="00B87178">
      <w:pPr>
        <w:pStyle w:val="BodyText"/>
        <w:spacing w:line="252" w:lineRule="exact"/>
        <w:ind w:left="221"/>
      </w:pPr>
      <w:r>
        <w:rPr>
          <w:color w:val="212121"/>
        </w:rPr>
        <w:t>}</w:t>
      </w:r>
    </w:p>
    <w:p w14:paraId="633A9959" w14:textId="77777777" w:rsidR="00B87178" w:rsidRDefault="00B87178" w:rsidP="00B87178">
      <w:pPr>
        <w:pStyle w:val="BodyText"/>
        <w:spacing w:before="194" w:line="424" w:lineRule="auto"/>
        <w:ind w:left="221" w:right="8451"/>
      </w:pPr>
      <w:r>
        <w:rPr>
          <w:color w:val="212121"/>
        </w:rPr>
        <w:t>while (i &lt; n1)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arr[k] = L[i];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i++;</w:t>
      </w:r>
    </w:p>
    <w:p w14:paraId="5A19E4B7" w14:textId="77777777" w:rsidR="00B87178" w:rsidRDefault="00B87178" w:rsidP="00B87178">
      <w:pPr>
        <w:pStyle w:val="BodyText"/>
        <w:spacing w:before="3"/>
        <w:ind w:left="221"/>
      </w:pPr>
      <w:r>
        <w:rPr>
          <w:color w:val="212121"/>
        </w:rPr>
        <w:t>k++;</w:t>
      </w:r>
    </w:p>
    <w:p w14:paraId="2E682436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6C41FC63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A7C5AD3" w14:textId="77777777" w:rsidR="00B87178" w:rsidRDefault="00B87178" w:rsidP="00B87178">
      <w:pPr>
        <w:pStyle w:val="BodyText"/>
        <w:spacing w:before="93" w:line="424" w:lineRule="auto"/>
        <w:ind w:left="221" w:right="8451"/>
      </w:pPr>
      <w:r>
        <w:rPr>
          <w:color w:val="212121"/>
        </w:rPr>
        <w:lastRenderedPageBreak/>
        <w:t>while (j &lt; n2)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arr[k] = R[j];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j++;</w:t>
      </w:r>
    </w:p>
    <w:p w14:paraId="4FB52A0B" w14:textId="77777777" w:rsidR="00B87178" w:rsidRDefault="00B87178" w:rsidP="00B87178">
      <w:pPr>
        <w:pStyle w:val="BodyText"/>
        <w:rPr>
          <w:sz w:val="24"/>
        </w:rPr>
      </w:pPr>
    </w:p>
    <w:p w14:paraId="741AB638" w14:textId="77777777" w:rsidR="00B87178" w:rsidRDefault="00B87178" w:rsidP="00B87178">
      <w:pPr>
        <w:pStyle w:val="BodyText"/>
        <w:spacing w:before="176"/>
        <w:ind w:left="221"/>
      </w:pPr>
      <w:r>
        <w:rPr>
          <w:color w:val="212121"/>
        </w:rPr>
        <w:t>k++;</w:t>
      </w:r>
    </w:p>
    <w:p w14:paraId="3FCD7476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47F99EEB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4E528539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mergeSort(int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arr[],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int l,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r)</w:t>
      </w:r>
    </w:p>
    <w:p w14:paraId="4ECDAC1B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{</w:t>
      </w:r>
    </w:p>
    <w:p w14:paraId="43505DD4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if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(l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&lt;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r) {</w:t>
      </w:r>
    </w:p>
    <w:p w14:paraId="7D2C5592" w14:textId="77777777" w:rsidR="00B87178" w:rsidRDefault="00B87178" w:rsidP="00B87178">
      <w:pPr>
        <w:pStyle w:val="BodyText"/>
        <w:spacing w:before="196" w:line="427" w:lineRule="auto"/>
        <w:ind w:left="221" w:right="7461"/>
      </w:pPr>
      <w:r>
        <w:rPr>
          <w:color w:val="212121"/>
        </w:rPr>
        <w:t>int m = l + (r - l) / 2;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mergeSort(arr, l, m);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mergeSort(arr, m + 1, r);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merge(arr,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r);</w:t>
      </w:r>
    </w:p>
    <w:p w14:paraId="28DBADCA" w14:textId="77777777" w:rsidR="00B87178" w:rsidRDefault="00B87178" w:rsidP="00B87178">
      <w:pPr>
        <w:pStyle w:val="BodyText"/>
        <w:spacing w:line="249" w:lineRule="exact"/>
        <w:ind w:left="221"/>
      </w:pPr>
      <w:r>
        <w:rPr>
          <w:color w:val="212121"/>
        </w:rPr>
        <w:t>}</w:t>
      </w:r>
    </w:p>
    <w:p w14:paraId="0EA6D9A8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31F8A925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void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printArray(int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A[],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size)</w:t>
      </w:r>
    </w:p>
    <w:p w14:paraId="2B7DC33D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{</w:t>
      </w:r>
    </w:p>
    <w:p w14:paraId="12B7C9FD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i;</w:t>
      </w:r>
    </w:p>
    <w:p w14:paraId="2FCCA5AF" w14:textId="77777777" w:rsidR="00B87178" w:rsidRDefault="00B87178" w:rsidP="00B87178">
      <w:pPr>
        <w:pStyle w:val="BodyText"/>
        <w:spacing w:before="195" w:line="424" w:lineRule="auto"/>
        <w:ind w:left="221" w:right="7833"/>
      </w:pPr>
      <w:r>
        <w:rPr>
          <w:color w:val="212121"/>
        </w:rPr>
        <w:t>for (i = 0; i&lt;size; i++)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printf("%d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",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A[i]);</w:t>
      </w:r>
    </w:p>
    <w:p w14:paraId="58FCFBF2" w14:textId="77777777" w:rsidR="00B87178" w:rsidRDefault="00B87178" w:rsidP="00B87178">
      <w:pPr>
        <w:pStyle w:val="BodyText"/>
        <w:rPr>
          <w:sz w:val="24"/>
        </w:rPr>
      </w:pPr>
    </w:p>
    <w:p w14:paraId="7C5A56CA" w14:textId="77777777" w:rsidR="00B87178" w:rsidRDefault="00B87178" w:rsidP="00B87178">
      <w:pPr>
        <w:pStyle w:val="BodyText"/>
        <w:spacing w:before="175"/>
        <w:ind w:left="221"/>
      </w:pPr>
      <w:r>
        <w:rPr>
          <w:color w:val="212121"/>
        </w:rPr>
        <w:t>printf("\n");</w:t>
      </w:r>
    </w:p>
    <w:p w14:paraId="30C08875" w14:textId="77777777" w:rsidR="00B87178" w:rsidRDefault="00B87178" w:rsidP="00B87178">
      <w:pPr>
        <w:pStyle w:val="BodyText"/>
        <w:spacing w:before="197"/>
        <w:ind w:left="221"/>
      </w:pPr>
      <w:r>
        <w:rPr>
          <w:color w:val="212121"/>
        </w:rPr>
        <w:t>}</w:t>
      </w:r>
    </w:p>
    <w:p w14:paraId="653FBAC2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main()</w:t>
      </w:r>
    </w:p>
    <w:p w14:paraId="58EC7E8A" w14:textId="77777777" w:rsidR="00B87178" w:rsidRDefault="00B87178" w:rsidP="00B87178">
      <w:pPr>
        <w:pStyle w:val="BodyText"/>
        <w:spacing w:before="198"/>
        <w:ind w:left="221"/>
      </w:pPr>
      <w:r>
        <w:rPr>
          <w:color w:val="212121"/>
        </w:rPr>
        <w:t>{</w:t>
      </w:r>
    </w:p>
    <w:p w14:paraId="03BF5AB7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arr[]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{ 12, 11,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13, 5,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6,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7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};</w:t>
      </w:r>
    </w:p>
    <w:p w14:paraId="5F07C524" w14:textId="77777777" w:rsidR="00B87178" w:rsidRDefault="00B87178" w:rsidP="00B87178">
      <w:pPr>
        <w:pStyle w:val="BodyText"/>
        <w:spacing w:before="195" w:line="424" w:lineRule="auto"/>
        <w:ind w:left="221" w:right="6047"/>
      </w:pPr>
      <w:r>
        <w:rPr>
          <w:color w:val="212121"/>
        </w:rPr>
        <w:t>int arr_size = sizeof(arr) / sizeof(arr[0]);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printf("Given array is \n");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printArray(arr,</w:t>
      </w:r>
      <w:r>
        <w:rPr>
          <w:color w:val="212121"/>
          <w:spacing w:val="61"/>
        </w:rPr>
        <w:t xml:space="preserve"> </w:t>
      </w:r>
      <w:r>
        <w:rPr>
          <w:color w:val="212121"/>
        </w:rPr>
        <w:t>arr_size);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mergeSort(arr,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0,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arr_size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1);</w:t>
      </w:r>
    </w:p>
    <w:p w14:paraId="4822EBCA" w14:textId="77777777" w:rsidR="00B87178" w:rsidRDefault="00B87178" w:rsidP="00B87178">
      <w:pPr>
        <w:spacing w:line="424" w:lineRule="auto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EBC8BEE" w14:textId="77777777" w:rsidR="00B87178" w:rsidRDefault="00B87178" w:rsidP="00B87178">
      <w:pPr>
        <w:pStyle w:val="BodyText"/>
        <w:spacing w:before="93" w:line="424" w:lineRule="auto"/>
        <w:ind w:left="221" w:right="7127"/>
      </w:pPr>
      <w:r>
        <w:rPr>
          <w:color w:val="212121"/>
        </w:rPr>
        <w:lastRenderedPageBreak/>
        <w:t>printf("\nSorted array is \n");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printArray(arr, arr_size);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return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</w:p>
    <w:p w14:paraId="22512AB7" w14:textId="77777777" w:rsidR="00B87178" w:rsidRDefault="00B87178" w:rsidP="00B87178">
      <w:pPr>
        <w:pStyle w:val="BodyText"/>
        <w:spacing w:before="4"/>
        <w:ind w:left="221"/>
      </w:pPr>
      <w:r>
        <w:rPr>
          <w:color w:val="212121"/>
        </w:rPr>
        <w:t>}</w:t>
      </w:r>
    </w:p>
    <w:p w14:paraId="1EE06EB2" w14:textId="77777777" w:rsidR="00B87178" w:rsidRDefault="00B87178" w:rsidP="00B87178">
      <w:pPr>
        <w:pStyle w:val="BodyText"/>
        <w:rPr>
          <w:sz w:val="24"/>
        </w:rPr>
      </w:pPr>
    </w:p>
    <w:p w14:paraId="23036FB1" w14:textId="77777777" w:rsidR="00B87178" w:rsidRDefault="00B87178" w:rsidP="00B87178">
      <w:pPr>
        <w:pStyle w:val="BodyText"/>
        <w:rPr>
          <w:sz w:val="32"/>
        </w:rPr>
      </w:pPr>
    </w:p>
    <w:p w14:paraId="55E0A8A6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OUTPUT:</w:t>
      </w:r>
    </w:p>
    <w:p w14:paraId="26B2CFDC" w14:textId="77777777" w:rsidR="00B87178" w:rsidRDefault="00B87178" w:rsidP="00B87178">
      <w:pPr>
        <w:pStyle w:val="BodyText"/>
        <w:spacing w:before="4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72576" behindDoc="0" locked="0" layoutInCell="1" allowOverlap="1" wp14:anchorId="66FDF4C9" wp14:editId="37A4A6C0">
            <wp:simplePos x="0" y="0"/>
            <wp:positionH relativeFrom="page">
              <wp:posOffset>825500</wp:posOffset>
            </wp:positionH>
            <wp:positionV relativeFrom="paragraph">
              <wp:posOffset>123825</wp:posOffset>
            </wp:positionV>
            <wp:extent cx="2537460" cy="323850"/>
            <wp:effectExtent l="0" t="0" r="0" b="0"/>
            <wp:wrapTopAndBottom/>
            <wp:docPr id="39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4.png"/>
                    <pic:cNvPicPr>
                      <a:picLocks noChangeAspect="1"/>
                    </pic:cNvPicPr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773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DCDF73" w14:textId="77777777" w:rsidR="00B87178" w:rsidRDefault="00B87178" w:rsidP="00B87178">
      <w:pPr>
        <w:pStyle w:val="BodyText"/>
        <w:rPr>
          <w:rFonts w:ascii="Cambria"/>
          <w:sz w:val="26"/>
        </w:rPr>
      </w:pPr>
      <w:r>
        <w:rPr>
          <w:noProof/>
          <w:sz w:val="26"/>
          <w:lang w:val="en-IN" w:eastAsia="en-IN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429DE486" wp14:editId="3E54BB2D">
                <wp:simplePos x="0" y="0"/>
                <wp:positionH relativeFrom="column">
                  <wp:posOffset>2462530</wp:posOffset>
                </wp:positionH>
                <wp:positionV relativeFrom="paragraph">
                  <wp:posOffset>240665</wp:posOffset>
                </wp:positionV>
                <wp:extent cx="195580" cy="35560"/>
                <wp:effectExtent l="0" t="0" r="0" b="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60">
                      <w14:nvContentPartPr>
                        <w14:cNvContentPartPr/>
                      </w14:nvContentPartPr>
                      <w14:xfrm>
                        <a:off x="3148330" y="2773680"/>
                        <a:ext cx="195580" cy="3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06108B" id="Ink 57" o:spid="_x0000_s1026" type="#_x0000_t75" style="position:absolute;margin-left:193.9pt;margin-top:18.95pt;width:264.5pt;height:226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">
                <v:imagedata r:id="rId61" o:title="" croptop="-1083884f" cropleft="-905572f"/>
              </v:shape>
            </w:pict>
          </mc:Fallback>
        </mc:AlternateContent>
      </w:r>
    </w:p>
    <w:p w14:paraId="1874FEE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B64436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07BA66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2ACB12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6146A2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838225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C8B5AB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92343B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8EAAB3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DB712A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352866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FFBD89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BB00BC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BC04DEC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B7A29E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8A6749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4D3670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D24246C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E963BD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4839E6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86168D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C00684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6AE74F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DC91E0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791387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9305C9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F5BDBA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206594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89AE64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9823A6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407ECE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F18C93D" w14:textId="77777777" w:rsidR="00B87178" w:rsidRDefault="00B87178" w:rsidP="00B87178">
      <w:pPr>
        <w:spacing w:before="204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54ED0924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4849E12" w14:textId="77777777" w:rsidR="00B87178" w:rsidRDefault="00B87178" w:rsidP="00B87178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45BD2A55" w14:textId="77777777" w:rsidTr="002000EE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0D2E9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16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7FB3A" w14:textId="77777777" w:rsidR="00B87178" w:rsidRDefault="00B87178" w:rsidP="002000EE">
            <w:pPr>
              <w:pStyle w:val="TableParagraph"/>
              <w:ind w:left="1847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Hashing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DBDF4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Date:30/05/2024</w:t>
            </w:r>
          </w:p>
        </w:tc>
      </w:tr>
    </w:tbl>
    <w:p w14:paraId="050DDFEA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0053D01B" w14:textId="77777777" w:rsidR="00B87178" w:rsidRDefault="00B87178" w:rsidP="00B87178">
      <w:pPr>
        <w:spacing w:before="101" w:line="360" w:lineRule="auto"/>
        <w:ind w:left="468" w:right="235"/>
        <w:rPr>
          <w:rFonts w:ascii="Cambria"/>
          <w:b/>
        </w:rPr>
      </w:pPr>
      <w:r>
        <w:rPr>
          <w:rFonts w:ascii="Cambria"/>
          <w:b/>
        </w:rPr>
        <w:t>Write a C program to create a hash table and perform collision resolution using the following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techniques.</w:t>
      </w:r>
    </w:p>
    <w:p w14:paraId="2A6342D9" w14:textId="77777777" w:rsidR="00B87178" w:rsidRDefault="00B87178" w:rsidP="00B87178">
      <w:pPr>
        <w:pStyle w:val="ListParagraph"/>
        <w:numPr>
          <w:ilvl w:val="1"/>
          <w:numId w:val="28"/>
        </w:numPr>
        <w:tabs>
          <w:tab w:val="left" w:pos="1188"/>
          <w:tab w:val="left" w:pos="1189"/>
        </w:tabs>
        <w:spacing w:before="1"/>
        <w:ind w:hanging="721"/>
        <w:rPr>
          <w:rFonts w:ascii="Cambria"/>
          <w:b/>
        </w:rPr>
      </w:pPr>
      <w:r>
        <w:rPr>
          <w:rFonts w:ascii="Cambria"/>
          <w:b/>
        </w:rPr>
        <w:t>Open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addressing</w:t>
      </w:r>
    </w:p>
    <w:p w14:paraId="3D084AA9" w14:textId="77777777" w:rsidR="00B87178" w:rsidRDefault="00B87178" w:rsidP="00B87178">
      <w:pPr>
        <w:pStyle w:val="ListParagraph"/>
        <w:numPr>
          <w:ilvl w:val="1"/>
          <w:numId w:val="28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Closed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Addressing</w:t>
      </w:r>
    </w:p>
    <w:p w14:paraId="022516BB" w14:textId="77777777" w:rsidR="00B87178" w:rsidRDefault="00B87178" w:rsidP="00B87178">
      <w:pPr>
        <w:pStyle w:val="ListParagraph"/>
        <w:numPr>
          <w:ilvl w:val="1"/>
          <w:numId w:val="28"/>
        </w:numPr>
        <w:tabs>
          <w:tab w:val="left" w:pos="1188"/>
          <w:tab w:val="left" w:pos="1189"/>
        </w:tabs>
        <w:spacing w:before="128" w:line="600" w:lineRule="auto"/>
        <w:ind w:left="468" w:right="7818" w:firstLine="0"/>
        <w:rPr>
          <w:rFonts w:ascii="Cambria"/>
          <w:b/>
        </w:rPr>
      </w:pPr>
      <w:r>
        <w:rPr>
          <w:rFonts w:ascii="Cambria"/>
          <w:b/>
        </w:rPr>
        <w:t>Rehashing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Algorithm:</w:t>
      </w:r>
    </w:p>
    <w:p w14:paraId="63E5B589" w14:textId="77777777" w:rsidR="00B87178" w:rsidRDefault="00B87178" w:rsidP="00B87178">
      <w:pPr>
        <w:pStyle w:val="Heading2"/>
        <w:numPr>
          <w:ilvl w:val="0"/>
          <w:numId w:val="29"/>
        </w:numPr>
        <w:tabs>
          <w:tab w:val="left" w:pos="462"/>
        </w:tabs>
        <w:spacing w:before="153"/>
        <w:ind w:hanging="241"/>
        <w:rPr>
          <w:rFonts w:ascii="Times New Roman"/>
        </w:rPr>
      </w:pPr>
      <w:r>
        <w:rPr>
          <w:rFonts w:ascii="Times New Roman"/>
        </w:rPr>
        <w:t>Open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Addressing:</w:t>
      </w:r>
    </w:p>
    <w:p w14:paraId="7E722C0C" w14:textId="77777777" w:rsidR="00B87178" w:rsidRDefault="00B87178" w:rsidP="00B87178">
      <w:pPr>
        <w:pStyle w:val="BodyText"/>
        <w:spacing w:before="2"/>
        <w:rPr>
          <w:rFonts w:ascii="Times New Roman"/>
          <w:b/>
          <w:sz w:val="24"/>
        </w:rPr>
      </w:pPr>
    </w:p>
    <w:p w14:paraId="7D10D30C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Compute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 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key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to be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inserted.</w:t>
      </w:r>
    </w:p>
    <w:p w14:paraId="097D7BF5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Check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computed 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index in 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table.</w:t>
      </w:r>
    </w:p>
    <w:p w14:paraId="2E091E94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slot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empty,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insert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key.</w:t>
      </w:r>
    </w:p>
    <w:p w14:paraId="2EE6CC90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right="403"/>
        <w:rPr>
          <w:rFonts w:ascii="Times New Roman"/>
          <w:sz w:val="24"/>
        </w:rPr>
      </w:pPr>
      <w:r>
        <w:rPr>
          <w:rFonts w:ascii="Times New Roman"/>
          <w:sz w:val="24"/>
        </w:rPr>
        <w:t>If the slot is occupied, then it means a collision has occurred. In this case, move to the next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slot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hash table.</w:t>
      </w:r>
    </w:p>
    <w:p w14:paraId="67427E03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Repeat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process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until an empty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slot is found.</w:t>
      </w:r>
    </w:p>
    <w:p w14:paraId="7CE920CA" w14:textId="77777777" w:rsidR="00B87178" w:rsidRDefault="00B87178" w:rsidP="00B87178">
      <w:pPr>
        <w:pStyle w:val="BodyText"/>
        <w:spacing w:before="5"/>
        <w:rPr>
          <w:rFonts w:ascii="Times New Roman"/>
          <w:sz w:val="24"/>
        </w:rPr>
      </w:pPr>
    </w:p>
    <w:p w14:paraId="169BCE36" w14:textId="77777777" w:rsidR="00B87178" w:rsidRDefault="00B87178" w:rsidP="00B87178">
      <w:pPr>
        <w:pStyle w:val="Heading2"/>
        <w:numPr>
          <w:ilvl w:val="0"/>
          <w:numId w:val="29"/>
        </w:numPr>
        <w:tabs>
          <w:tab w:val="left" w:pos="462"/>
        </w:tabs>
        <w:ind w:hanging="241"/>
        <w:rPr>
          <w:rFonts w:ascii="Times New Roman"/>
        </w:rPr>
      </w:pPr>
      <w:r>
        <w:rPr>
          <w:rFonts w:ascii="Times New Roman"/>
        </w:rPr>
        <w:t>Closed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Addressing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(Separate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Chaining):</w:t>
      </w:r>
    </w:p>
    <w:p w14:paraId="7242A596" w14:textId="77777777" w:rsidR="00B87178" w:rsidRDefault="00B87178" w:rsidP="00B87178">
      <w:pPr>
        <w:pStyle w:val="BodyText"/>
        <w:spacing w:before="5"/>
        <w:rPr>
          <w:rFonts w:ascii="Times New Roman"/>
          <w:b/>
          <w:sz w:val="24"/>
        </w:rPr>
      </w:pPr>
    </w:p>
    <w:p w14:paraId="01D75FA3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Compute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 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key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to be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inserted.</w:t>
      </w:r>
    </w:p>
    <w:p w14:paraId="3E7C924F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Check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computed 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index in 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table.</w:t>
      </w:r>
    </w:p>
    <w:p w14:paraId="4C05ACFA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slot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empty,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insert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key.</w:t>
      </w:r>
    </w:p>
    <w:p w14:paraId="10C9E038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right="438"/>
        <w:rPr>
          <w:rFonts w:ascii="Times New Roman"/>
          <w:sz w:val="24"/>
        </w:rPr>
      </w:pPr>
      <w:r>
        <w:rPr>
          <w:rFonts w:ascii="Times New Roman"/>
          <w:sz w:val="24"/>
        </w:rPr>
        <w:t>If the slot is occupied, then it means a collision has occurred. In this case, add the new key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linked list at that slot.</w:t>
      </w:r>
    </w:p>
    <w:p w14:paraId="2BAB7F50" w14:textId="77777777" w:rsidR="00B87178" w:rsidRDefault="00B87178" w:rsidP="00B87178">
      <w:pPr>
        <w:pStyle w:val="BodyText"/>
        <w:spacing w:before="3"/>
        <w:rPr>
          <w:rFonts w:ascii="Times New Roman"/>
          <w:sz w:val="24"/>
        </w:rPr>
      </w:pPr>
    </w:p>
    <w:p w14:paraId="6D3FF807" w14:textId="77777777" w:rsidR="00B87178" w:rsidRDefault="00B87178" w:rsidP="00B87178">
      <w:pPr>
        <w:pStyle w:val="Heading2"/>
        <w:numPr>
          <w:ilvl w:val="0"/>
          <w:numId w:val="29"/>
        </w:numPr>
        <w:tabs>
          <w:tab w:val="left" w:pos="462"/>
        </w:tabs>
        <w:ind w:hanging="241"/>
        <w:rPr>
          <w:rFonts w:ascii="Times New Roman"/>
        </w:rPr>
      </w:pPr>
      <w:r>
        <w:rPr>
          <w:rFonts w:ascii="Times New Roman"/>
        </w:rPr>
        <w:t>Rehashing:</w:t>
      </w:r>
    </w:p>
    <w:p w14:paraId="4A1B07D3" w14:textId="77777777" w:rsidR="00B87178" w:rsidRDefault="00B87178" w:rsidP="00B87178">
      <w:pPr>
        <w:pStyle w:val="BodyText"/>
        <w:spacing w:before="5"/>
        <w:rPr>
          <w:rFonts w:ascii="Times New Roman"/>
          <w:b/>
          <w:sz w:val="24"/>
        </w:rPr>
      </w:pPr>
    </w:p>
    <w:p w14:paraId="0A07F70F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right="388"/>
        <w:rPr>
          <w:rFonts w:ascii="Times New Roman"/>
          <w:sz w:val="24"/>
        </w:rPr>
      </w:pPr>
      <w:r>
        <w:rPr>
          <w:rFonts w:ascii="Times New Roman"/>
          <w:sz w:val="24"/>
        </w:rPr>
        <w:t>When the load factor of the hash table reaches a certain threshold (typically &gt; 0.7), create a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new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hash table of larger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size.</w:t>
      </w:r>
    </w:p>
    <w:p w14:paraId="6E9D9FE9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Compute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 hash of each key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old table.</w:t>
      </w:r>
    </w:p>
    <w:p w14:paraId="300CA6F4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Insert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each key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into the new table.</w:t>
      </w:r>
    </w:p>
    <w:p w14:paraId="706DBB79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spacing w:before="1"/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Delete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old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table.</w:t>
      </w:r>
    </w:p>
    <w:p w14:paraId="3CBE132F" w14:textId="77777777" w:rsidR="00B87178" w:rsidRDefault="00B87178" w:rsidP="00B87178">
      <w:pPr>
        <w:rPr>
          <w:rFonts w:ascii="Times New Roman"/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2F2C039" w14:textId="77777777" w:rsidR="00B87178" w:rsidRDefault="00B87178" w:rsidP="00B87178">
      <w:pPr>
        <w:pStyle w:val="BodyText"/>
        <w:spacing w:before="8"/>
        <w:rPr>
          <w:rFonts w:ascii="Times New Roman"/>
          <w:sz w:val="21"/>
        </w:rPr>
      </w:pPr>
    </w:p>
    <w:p w14:paraId="15C535DB" w14:textId="77777777" w:rsidR="00B87178" w:rsidRDefault="00B87178" w:rsidP="00B87178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PROGRAM:</w:t>
      </w:r>
    </w:p>
    <w:p w14:paraId="49AFE2A8" w14:textId="77777777" w:rsidR="00B87178" w:rsidRDefault="00B87178" w:rsidP="00B87178">
      <w:pPr>
        <w:pStyle w:val="BodyText"/>
        <w:rPr>
          <w:rFonts w:ascii="Cambria"/>
          <w:b/>
        </w:rPr>
      </w:pPr>
    </w:p>
    <w:p w14:paraId="7B972789" w14:textId="77777777" w:rsidR="00B87178" w:rsidRDefault="00B87178" w:rsidP="00B87178">
      <w:pPr>
        <w:pStyle w:val="ListParagraph"/>
        <w:numPr>
          <w:ilvl w:val="0"/>
          <w:numId w:val="30"/>
        </w:numPr>
        <w:tabs>
          <w:tab w:val="left" w:pos="465"/>
        </w:tabs>
        <w:ind w:hanging="244"/>
        <w:rPr>
          <w:rFonts w:ascii="Cambria"/>
          <w:b/>
        </w:rPr>
      </w:pPr>
      <w:r>
        <w:rPr>
          <w:rFonts w:ascii="Cambria"/>
          <w:b/>
        </w:rPr>
        <w:t>OPEN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ADDRESSING:</w:t>
      </w:r>
    </w:p>
    <w:p w14:paraId="70D4B12C" w14:textId="77777777" w:rsidR="00B87178" w:rsidRDefault="00B87178" w:rsidP="00B87178">
      <w:pPr>
        <w:pStyle w:val="BodyText"/>
        <w:rPr>
          <w:rFonts w:ascii="Cambria"/>
          <w:b/>
        </w:rPr>
      </w:pPr>
    </w:p>
    <w:p w14:paraId="2A9DCF4F" w14:textId="77777777" w:rsidR="00B87178" w:rsidRDefault="00B87178" w:rsidP="00B87178">
      <w:pPr>
        <w:spacing w:line="484" w:lineRule="auto"/>
        <w:ind w:left="221" w:right="7907"/>
        <w:rPr>
          <w:rFonts w:ascii="Arial"/>
          <w:b/>
        </w:rPr>
      </w:pPr>
      <w:r>
        <w:rPr>
          <w:rFonts w:ascii="Arial"/>
          <w:b/>
          <w:color w:val="212121"/>
        </w:rPr>
        <w:t>#include &lt;stdio.h&gt;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#define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max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10</w:t>
      </w:r>
    </w:p>
    <w:p w14:paraId="0326D9F4" w14:textId="77777777" w:rsidR="00B87178" w:rsidRDefault="00B87178" w:rsidP="00B87178">
      <w:pPr>
        <w:spacing w:line="251" w:lineRule="exact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a[11]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= {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10,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14,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19,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26,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27,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31, 33,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35, 42,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44,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0</w:t>
      </w:r>
      <w:r>
        <w:rPr>
          <w:rFonts w:ascii="Arial"/>
          <w:b/>
          <w:color w:val="212121"/>
          <w:spacing w:val="-4"/>
        </w:rPr>
        <w:t xml:space="preserve"> </w:t>
      </w:r>
      <w:r>
        <w:rPr>
          <w:rFonts w:ascii="Arial"/>
          <w:b/>
          <w:color w:val="212121"/>
        </w:rPr>
        <w:t>};</w:t>
      </w:r>
    </w:p>
    <w:p w14:paraId="0484075D" w14:textId="77777777" w:rsidR="00B87178" w:rsidRDefault="00B87178" w:rsidP="00B87178">
      <w:pPr>
        <w:spacing w:before="2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b[10];</w:t>
      </w:r>
    </w:p>
    <w:p w14:paraId="581B2439" w14:textId="77777777" w:rsidR="00B87178" w:rsidRDefault="00B87178" w:rsidP="00B87178">
      <w:pPr>
        <w:pStyle w:val="BodyText"/>
        <w:spacing w:before="5"/>
        <w:rPr>
          <w:rFonts w:ascii="Arial"/>
          <w:b/>
        </w:rPr>
      </w:pPr>
    </w:p>
    <w:p w14:paraId="24497A56" w14:textId="77777777" w:rsidR="00B87178" w:rsidRDefault="00B87178" w:rsidP="00B87178">
      <w:pPr>
        <w:ind w:left="221" w:right="5708"/>
        <w:rPr>
          <w:rFonts w:ascii="Arial"/>
          <w:b/>
        </w:rPr>
      </w:pPr>
      <w:r>
        <w:rPr>
          <w:rFonts w:ascii="Arial"/>
          <w:b/>
          <w:color w:val="212121"/>
        </w:rPr>
        <w:t>void merging(int low, int mid, int high) 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l1,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l2,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i;</w:t>
      </w:r>
    </w:p>
    <w:p w14:paraId="31E7056B" w14:textId="77777777" w:rsidR="00B87178" w:rsidRDefault="00B87178" w:rsidP="00B87178">
      <w:pPr>
        <w:pStyle w:val="BodyText"/>
        <w:spacing w:before="5"/>
        <w:rPr>
          <w:rFonts w:ascii="Arial"/>
          <w:b/>
        </w:rPr>
      </w:pPr>
    </w:p>
    <w:p w14:paraId="06C79AFD" w14:textId="77777777" w:rsidR="00B87178" w:rsidRDefault="00B87178" w:rsidP="00B87178">
      <w:pPr>
        <w:ind w:left="221" w:right="3322"/>
        <w:rPr>
          <w:rFonts w:ascii="Arial"/>
          <w:b/>
        </w:rPr>
      </w:pPr>
      <w:r>
        <w:rPr>
          <w:rFonts w:ascii="Arial"/>
          <w:b/>
          <w:color w:val="212121"/>
        </w:rPr>
        <w:t>for(l1 = low, l2 = mid + 1, i = low; l1 &lt;= mid &amp;&amp; l2 &lt;= high; i++) 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if(a[l1]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&lt;= a[l2])</w:t>
      </w:r>
    </w:p>
    <w:p w14:paraId="32918978" w14:textId="77777777" w:rsidR="00B87178" w:rsidRDefault="00B87178" w:rsidP="00B87178">
      <w:pPr>
        <w:ind w:left="221" w:right="8463"/>
        <w:rPr>
          <w:rFonts w:ascii="Arial"/>
          <w:b/>
        </w:rPr>
      </w:pPr>
      <w:r>
        <w:rPr>
          <w:rFonts w:ascii="Arial"/>
          <w:b/>
          <w:color w:val="212121"/>
        </w:rPr>
        <w:t>b[i] = a[l1++];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else</w:t>
      </w:r>
    </w:p>
    <w:p w14:paraId="145384DB" w14:textId="77777777" w:rsidR="00B87178" w:rsidRDefault="00B87178" w:rsidP="00B87178">
      <w:pPr>
        <w:spacing w:before="1" w:line="252" w:lineRule="exact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b[i]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=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a[l2++];</w:t>
      </w:r>
    </w:p>
    <w:p w14:paraId="631C8B3D" w14:textId="77777777" w:rsidR="00B87178" w:rsidRDefault="00B87178" w:rsidP="00B87178">
      <w:pPr>
        <w:spacing w:line="252" w:lineRule="exact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 w14:paraId="5916A084" w14:textId="77777777" w:rsidR="00B87178" w:rsidRDefault="00B87178" w:rsidP="00B87178">
      <w:pPr>
        <w:pStyle w:val="BodyText"/>
        <w:spacing w:before="5"/>
        <w:rPr>
          <w:rFonts w:ascii="Arial"/>
          <w:b/>
        </w:rPr>
      </w:pPr>
    </w:p>
    <w:p w14:paraId="5418BD5F" w14:textId="77777777" w:rsidR="00B87178" w:rsidRDefault="00B87178" w:rsidP="00B87178">
      <w:pPr>
        <w:ind w:left="221" w:right="8188"/>
        <w:rPr>
          <w:rFonts w:ascii="Arial"/>
          <w:b/>
        </w:rPr>
      </w:pPr>
      <w:r>
        <w:rPr>
          <w:rFonts w:ascii="Arial"/>
          <w:b/>
          <w:color w:val="212121"/>
        </w:rPr>
        <w:t>while(l1 &lt;= mid)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b[i++]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=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a[l1++];</w:t>
      </w:r>
    </w:p>
    <w:p w14:paraId="5425C20C" w14:textId="77777777" w:rsidR="00B87178" w:rsidRDefault="00B87178" w:rsidP="00B87178">
      <w:pPr>
        <w:pStyle w:val="BodyText"/>
        <w:spacing w:before="4"/>
        <w:rPr>
          <w:rFonts w:ascii="Arial"/>
          <w:b/>
        </w:rPr>
      </w:pPr>
    </w:p>
    <w:p w14:paraId="47922CB6" w14:textId="77777777" w:rsidR="00B87178" w:rsidRDefault="00B87178" w:rsidP="00B87178">
      <w:pPr>
        <w:ind w:left="221" w:right="8115"/>
        <w:rPr>
          <w:rFonts w:ascii="Arial"/>
          <w:b/>
        </w:rPr>
      </w:pPr>
      <w:r>
        <w:rPr>
          <w:rFonts w:ascii="Arial"/>
          <w:b/>
          <w:color w:val="212121"/>
        </w:rPr>
        <w:t>while(l2 &lt;= high)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b[i++]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=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a[l2++];</w:t>
      </w:r>
    </w:p>
    <w:p w14:paraId="4DCA209A" w14:textId="77777777" w:rsidR="00B87178" w:rsidRDefault="00B87178" w:rsidP="00B87178">
      <w:pPr>
        <w:pStyle w:val="BodyText"/>
        <w:spacing w:before="5"/>
        <w:rPr>
          <w:rFonts w:ascii="Arial"/>
          <w:b/>
        </w:rPr>
      </w:pPr>
    </w:p>
    <w:p w14:paraId="5E518FA8" w14:textId="77777777" w:rsidR="00B87178" w:rsidRDefault="00B87178" w:rsidP="00B87178">
      <w:pPr>
        <w:ind w:left="221" w:right="7229"/>
        <w:rPr>
          <w:rFonts w:ascii="Arial"/>
          <w:b/>
        </w:rPr>
      </w:pPr>
      <w:r>
        <w:rPr>
          <w:rFonts w:ascii="Arial"/>
          <w:b/>
          <w:color w:val="212121"/>
        </w:rPr>
        <w:t>for(i = low; i &lt;= high; i++)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a[i]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=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b[i];</w:t>
      </w:r>
    </w:p>
    <w:p w14:paraId="7A010674" w14:textId="77777777" w:rsidR="00B87178" w:rsidRDefault="00B87178" w:rsidP="00B87178">
      <w:pPr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 w14:paraId="14619BF6" w14:textId="77777777" w:rsidR="00B87178" w:rsidRDefault="00B87178" w:rsidP="00B87178">
      <w:pPr>
        <w:pStyle w:val="BodyText"/>
        <w:spacing w:before="5"/>
        <w:rPr>
          <w:rFonts w:ascii="Arial"/>
          <w:b/>
        </w:rPr>
      </w:pPr>
    </w:p>
    <w:p w14:paraId="7FA8DDBE" w14:textId="77777777" w:rsidR="00B87178" w:rsidRDefault="00B87178" w:rsidP="00B87178">
      <w:pPr>
        <w:ind w:left="221" w:right="7003"/>
        <w:rPr>
          <w:rFonts w:ascii="Arial"/>
          <w:b/>
        </w:rPr>
      </w:pPr>
      <w:r>
        <w:rPr>
          <w:rFonts w:ascii="Arial"/>
          <w:b/>
          <w:color w:val="212121"/>
        </w:rPr>
        <w:t>void sort(int low, int high) 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mid;</w:t>
      </w:r>
    </w:p>
    <w:p w14:paraId="0C4FB6C4" w14:textId="77777777" w:rsidR="00B87178" w:rsidRDefault="00B87178" w:rsidP="00B87178">
      <w:pPr>
        <w:pStyle w:val="BodyText"/>
        <w:spacing w:before="5"/>
        <w:rPr>
          <w:rFonts w:ascii="Arial"/>
          <w:b/>
        </w:rPr>
      </w:pPr>
    </w:p>
    <w:p w14:paraId="692330AD" w14:textId="77777777" w:rsidR="00B87178" w:rsidRDefault="00B87178" w:rsidP="00B87178">
      <w:pPr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if(low &lt;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high)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{</w:t>
      </w:r>
    </w:p>
    <w:p w14:paraId="060F54E3" w14:textId="77777777" w:rsidR="00B87178" w:rsidRDefault="00B87178" w:rsidP="00B87178">
      <w:pPr>
        <w:spacing w:before="1"/>
        <w:ind w:left="221" w:right="7197"/>
        <w:rPr>
          <w:rFonts w:ascii="Arial"/>
          <w:b/>
        </w:rPr>
      </w:pPr>
      <w:r>
        <w:rPr>
          <w:rFonts w:ascii="Arial"/>
          <w:b/>
          <w:color w:val="212121"/>
        </w:rPr>
        <w:t>mid = (low + high) / 2;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sort(low, mid);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sort(mid+1, high);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merging(low,</w:t>
      </w:r>
      <w:r>
        <w:rPr>
          <w:rFonts w:ascii="Arial"/>
          <w:b/>
          <w:color w:val="212121"/>
          <w:spacing w:val="-10"/>
        </w:rPr>
        <w:t xml:space="preserve"> </w:t>
      </w:r>
      <w:r>
        <w:rPr>
          <w:rFonts w:ascii="Arial"/>
          <w:b/>
          <w:color w:val="212121"/>
        </w:rPr>
        <w:t>mid,</w:t>
      </w:r>
      <w:r>
        <w:rPr>
          <w:rFonts w:ascii="Arial"/>
          <w:b/>
          <w:color w:val="212121"/>
          <w:spacing w:val="-5"/>
        </w:rPr>
        <w:t xml:space="preserve"> </w:t>
      </w:r>
      <w:r>
        <w:rPr>
          <w:rFonts w:ascii="Arial"/>
          <w:b/>
          <w:color w:val="212121"/>
        </w:rPr>
        <w:t>high);</w:t>
      </w:r>
    </w:p>
    <w:p w14:paraId="15383B7E" w14:textId="77777777" w:rsidR="00B87178" w:rsidRDefault="00B87178" w:rsidP="00B87178">
      <w:pPr>
        <w:spacing w:line="242" w:lineRule="auto"/>
        <w:ind w:left="221" w:right="9117"/>
        <w:rPr>
          <w:rFonts w:ascii="Arial"/>
          <w:b/>
        </w:rPr>
      </w:pPr>
      <w:r>
        <w:rPr>
          <w:rFonts w:ascii="Arial"/>
          <w:b/>
          <w:color w:val="212121"/>
        </w:rPr>
        <w:t>} else 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return;</w:t>
      </w:r>
    </w:p>
    <w:p w14:paraId="294F1F00" w14:textId="77777777" w:rsidR="00B87178" w:rsidRDefault="00B87178" w:rsidP="00B87178">
      <w:pPr>
        <w:spacing w:line="249" w:lineRule="exact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 w14:paraId="5B650EC0" w14:textId="77777777" w:rsidR="00B87178" w:rsidRDefault="00B87178" w:rsidP="00B87178">
      <w:pPr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 w14:paraId="4EF3CE17" w14:textId="77777777" w:rsidR="00B87178" w:rsidRDefault="00B87178" w:rsidP="00B87178">
      <w:pPr>
        <w:pStyle w:val="BodyText"/>
        <w:spacing w:before="5"/>
        <w:rPr>
          <w:rFonts w:ascii="Arial"/>
          <w:b/>
        </w:rPr>
      </w:pPr>
    </w:p>
    <w:p w14:paraId="7A36293C" w14:textId="77777777" w:rsidR="00B87178" w:rsidRDefault="00B87178" w:rsidP="00B87178">
      <w:pPr>
        <w:ind w:left="221" w:right="8702"/>
        <w:rPr>
          <w:rFonts w:ascii="Arial"/>
          <w:b/>
        </w:rPr>
      </w:pPr>
      <w:r>
        <w:rPr>
          <w:rFonts w:ascii="Arial"/>
          <w:b/>
          <w:color w:val="212121"/>
        </w:rPr>
        <w:t>int main() 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i;</w:t>
      </w:r>
    </w:p>
    <w:p w14:paraId="0AD8DDAF" w14:textId="77777777" w:rsidR="00B87178" w:rsidRDefault="00B87178" w:rsidP="00B87178">
      <w:pPr>
        <w:pStyle w:val="BodyText"/>
        <w:spacing w:before="4"/>
        <w:rPr>
          <w:rFonts w:ascii="Arial"/>
          <w:b/>
        </w:rPr>
      </w:pPr>
    </w:p>
    <w:p w14:paraId="3CBD31DB" w14:textId="77777777" w:rsidR="00B87178" w:rsidRDefault="00B87178" w:rsidP="00B87178">
      <w:pPr>
        <w:spacing w:before="1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printf("List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before</w:t>
      </w:r>
      <w:r>
        <w:rPr>
          <w:rFonts w:ascii="Arial"/>
          <w:b/>
          <w:color w:val="212121"/>
          <w:spacing w:val="-4"/>
        </w:rPr>
        <w:t xml:space="preserve"> </w:t>
      </w:r>
      <w:r>
        <w:rPr>
          <w:rFonts w:ascii="Arial"/>
          <w:b/>
          <w:color w:val="212121"/>
        </w:rPr>
        <w:t>sorting\n");</w:t>
      </w:r>
    </w:p>
    <w:p w14:paraId="412E69A3" w14:textId="77777777" w:rsidR="00B87178" w:rsidRDefault="00B87178" w:rsidP="00B87178">
      <w:pPr>
        <w:pStyle w:val="BodyText"/>
        <w:spacing w:before="5"/>
        <w:rPr>
          <w:rFonts w:ascii="Arial"/>
          <w:b/>
        </w:rPr>
      </w:pPr>
    </w:p>
    <w:p w14:paraId="2C976C35" w14:textId="77777777" w:rsidR="00B87178" w:rsidRDefault="00B87178" w:rsidP="00B87178">
      <w:pPr>
        <w:ind w:left="221" w:right="7497"/>
        <w:rPr>
          <w:rFonts w:ascii="Arial"/>
          <w:b/>
        </w:rPr>
      </w:pPr>
      <w:r>
        <w:rPr>
          <w:rFonts w:ascii="Arial"/>
          <w:b/>
          <w:color w:val="212121"/>
        </w:rPr>
        <w:t>for(i = 0; i &lt;= max; i++)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printf("%d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",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a[i]);</w:t>
      </w:r>
    </w:p>
    <w:p w14:paraId="481EE680" w14:textId="77777777" w:rsidR="00B87178" w:rsidRDefault="00B87178" w:rsidP="00B87178">
      <w:pPr>
        <w:pStyle w:val="BodyText"/>
        <w:spacing w:before="4"/>
        <w:rPr>
          <w:rFonts w:ascii="Arial"/>
          <w:b/>
        </w:rPr>
      </w:pPr>
    </w:p>
    <w:p w14:paraId="647D8DA5" w14:textId="77777777" w:rsidR="00B87178" w:rsidRDefault="00B87178" w:rsidP="00B87178">
      <w:pPr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sort(0,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max);</w:t>
      </w:r>
    </w:p>
    <w:p w14:paraId="3FAFE848" w14:textId="77777777" w:rsidR="00B87178" w:rsidRDefault="00B87178" w:rsidP="00B87178">
      <w:pPr>
        <w:rPr>
          <w:rFonts w:ascii="Arial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A6ED6DD" w14:textId="77777777" w:rsidR="00B87178" w:rsidRDefault="00B87178" w:rsidP="00B87178">
      <w:pPr>
        <w:pStyle w:val="BodyText"/>
        <w:spacing w:before="10"/>
        <w:rPr>
          <w:rFonts w:ascii="Arial"/>
          <w:b/>
          <w:sz w:val="21"/>
        </w:rPr>
      </w:pPr>
    </w:p>
    <w:p w14:paraId="6935CBC7" w14:textId="77777777" w:rsidR="00B87178" w:rsidRDefault="00B87178" w:rsidP="00B87178">
      <w:pPr>
        <w:spacing w:before="94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printf("\nList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after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sorting\n");</w:t>
      </w:r>
    </w:p>
    <w:p w14:paraId="4FD775EC" w14:textId="77777777" w:rsidR="00B87178" w:rsidRDefault="00B87178" w:rsidP="00B87178">
      <w:pPr>
        <w:pStyle w:val="BodyText"/>
        <w:spacing w:before="5"/>
        <w:rPr>
          <w:rFonts w:ascii="Arial"/>
          <w:b/>
        </w:rPr>
      </w:pPr>
    </w:p>
    <w:p w14:paraId="17D3B667" w14:textId="77777777" w:rsidR="00B87178" w:rsidRDefault="00B87178" w:rsidP="00B87178">
      <w:pPr>
        <w:ind w:left="221" w:right="7497"/>
        <w:rPr>
          <w:rFonts w:ascii="Arial"/>
          <w:b/>
        </w:rPr>
      </w:pPr>
      <w:r>
        <w:rPr>
          <w:rFonts w:ascii="Arial"/>
          <w:b/>
          <w:color w:val="212121"/>
        </w:rPr>
        <w:t>for(i = 0; i &lt;= max; i++)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printf("%d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",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a[i]);</w:t>
      </w:r>
    </w:p>
    <w:p w14:paraId="300954D3" w14:textId="77777777" w:rsidR="00B87178" w:rsidRDefault="00B87178" w:rsidP="00B87178">
      <w:pPr>
        <w:spacing w:line="251" w:lineRule="exact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 w14:paraId="71080076" w14:textId="77777777" w:rsidR="00B87178" w:rsidRDefault="00B87178" w:rsidP="00B87178">
      <w:pPr>
        <w:spacing w:line="251" w:lineRule="exact"/>
        <w:rPr>
          <w:rFonts w:ascii="Arial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B069897" w14:textId="77777777" w:rsidR="00B87178" w:rsidRDefault="00B87178" w:rsidP="00B87178">
      <w:pPr>
        <w:pStyle w:val="BodyText"/>
        <w:spacing w:before="8"/>
        <w:rPr>
          <w:rFonts w:ascii="Arial"/>
          <w:b/>
          <w:sz w:val="21"/>
        </w:rPr>
      </w:pPr>
    </w:p>
    <w:p w14:paraId="2718BE16" w14:textId="77777777" w:rsidR="00B87178" w:rsidRDefault="00B87178" w:rsidP="00B87178">
      <w:pPr>
        <w:pStyle w:val="ListParagraph"/>
        <w:numPr>
          <w:ilvl w:val="0"/>
          <w:numId w:val="30"/>
        </w:numPr>
        <w:tabs>
          <w:tab w:val="left" w:pos="464"/>
        </w:tabs>
        <w:spacing w:before="101" w:line="480" w:lineRule="auto"/>
        <w:ind w:left="221" w:right="7379" w:firstLine="0"/>
      </w:pPr>
      <w:r>
        <w:rPr>
          <w:rFonts w:ascii="Cambria"/>
          <w:b/>
        </w:rPr>
        <w:t>CLOSED ADDRESSING;</w:t>
      </w:r>
      <w:r>
        <w:rPr>
          <w:rFonts w:ascii="Cambria"/>
          <w:b/>
          <w:spacing w:val="-46"/>
        </w:rPr>
        <w:t xml:space="preserve"> </w:t>
      </w:r>
      <w:r>
        <w:rPr>
          <w:color w:val="212121"/>
        </w:rPr>
        <w:t>#include &lt;stdio.h&gt;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#define max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10</w:t>
      </w:r>
    </w:p>
    <w:p w14:paraId="7B4114AD" w14:textId="77777777" w:rsidR="00B87178" w:rsidRDefault="00B87178" w:rsidP="00B87178">
      <w:pPr>
        <w:pStyle w:val="BodyText"/>
        <w:spacing w:line="252" w:lineRule="exact"/>
        <w:ind w:left="221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a[11]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{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10,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14, 19,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26, 27, 31,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33,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35, 42,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44,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0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};</w:t>
      </w:r>
    </w:p>
    <w:p w14:paraId="0AC32404" w14:textId="77777777" w:rsidR="00B87178" w:rsidRDefault="00B87178" w:rsidP="00B87178">
      <w:pPr>
        <w:pStyle w:val="BodyText"/>
        <w:spacing w:before="1"/>
        <w:ind w:left="221"/>
      </w:pPr>
      <w:r>
        <w:rPr>
          <w:color w:val="212121"/>
        </w:rPr>
        <w:t>int b[10];</w:t>
      </w:r>
    </w:p>
    <w:p w14:paraId="7B4967F8" w14:textId="77777777" w:rsidR="00B87178" w:rsidRDefault="00B87178" w:rsidP="00B87178">
      <w:pPr>
        <w:pStyle w:val="BodyText"/>
      </w:pPr>
    </w:p>
    <w:p w14:paraId="4A268FFA" w14:textId="77777777" w:rsidR="00B87178" w:rsidRDefault="00B87178" w:rsidP="00B87178">
      <w:pPr>
        <w:pStyle w:val="BodyText"/>
        <w:ind w:left="221" w:right="6072"/>
      </w:pPr>
      <w:r>
        <w:rPr>
          <w:color w:val="212121"/>
        </w:rPr>
        <w:t>void merging(int low, int mid, int high)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 l1,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l2,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i;</w:t>
      </w:r>
    </w:p>
    <w:p w14:paraId="446E3F77" w14:textId="77777777" w:rsidR="00B87178" w:rsidRDefault="00B87178" w:rsidP="00B87178">
      <w:pPr>
        <w:pStyle w:val="BodyText"/>
      </w:pPr>
    </w:p>
    <w:p w14:paraId="5485834F" w14:textId="77777777" w:rsidR="00B87178" w:rsidRDefault="00B87178" w:rsidP="00B87178">
      <w:pPr>
        <w:pStyle w:val="BodyText"/>
        <w:ind w:left="221" w:right="3688"/>
      </w:pPr>
      <w:r>
        <w:rPr>
          <w:color w:val="212121"/>
        </w:rPr>
        <w:t>for(l1 = low, l2 = mid + 1, i = low; l1 &lt;= mid &amp;&amp; l2 &lt;= high; i++)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if(a[l1]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&lt;=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a[l2])</w:t>
      </w:r>
    </w:p>
    <w:p w14:paraId="210B47B1" w14:textId="77777777" w:rsidR="00B87178" w:rsidRDefault="00B87178" w:rsidP="00B87178">
      <w:pPr>
        <w:pStyle w:val="BodyText"/>
        <w:spacing w:before="1"/>
        <w:ind w:left="221" w:right="8560"/>
      </w:pPr>
      <w:r>
        <w:rPr>
          <w:color w:val="212121"/>
        </w:rPr>
        <w:t>b[i] = a[l1++];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else</w:t>
      </w:r>
    </w:p>
    <w:p w14:paraId="48CA0A8C" w14:textId="77777777" w:rsidR="00B87178" w:rsidRDefault="00B87178" w:rsidP="00B87178">
      <w:pPr>
        <w:pStyle w:val="BodyText"/>
        <w:spacing w:line="251" w:lineRule="exact"/>
        <w:ind w:left="221"/>
      </w:pPr>
      <w:r>
        <w:rPr>
          <w:color w:val="212121"/>
        </w:rPr>
        <w:t>b[i]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a[l2++];</w:t>
      </w:r>
    </w:p>
    <w:p w14:paraId="0A036E03" w14:textId="77777777" w:rsidR="00B87178" w:rsidRDefault="00B87178" w:rsidP="00B87178">
      <w:pPr>
        <w:pStyle w:val="BodyText"/>
        <w:spacing w:before="1" w:line="252" w:lineRule="exact"/>
        <w:ind w:left="221"/>
      </w:pPr>
      <w:r>
        <w:rPr>
          <w:color w:val="212121"/>
        </w:rPr>
        <w:t>}</w:t>
      </w:r>
    </w:p>
    <w:p w14:paraId="40A011B4" w14:textId="77777777" w:rsidR="00B87178" w:rsidRDefault="00B87178" w:rsidP="00B87178">
      <w:pPr>
        <w:pStyle w:val="BodyText"/>
        <w:ind w:left="221" w:right="8286"/>
      </w:pPr>
      <w:r>
        <w:rPr>
          <w:color w:val="212121"/>
        </w:rPr>
        <w:t>while(l1 &lt;= mid)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b[i++]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 a[l1++];</w:t>
      </w:r>
    </w:p>
    <w:p w14:paraId="57D3EB19" w14:textId="77777777" w:rsidR="00B87178" w:rsidRDefault="00B87178" w:rsidP="00B87178">
      <w:pPr>
        <w:pStyle w:val="BodyText"/>
        <w:ind w:left="221" w:right="8224"/>
      </w:pPr>
      <w:r>
        <w:rPr>
          <w:color w:val="212121"/>
        </w:rPr>
        <w:t>while(l2 &lt;= high)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b[i++]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a[l2++];</w:t>
      </w:r>
    </w:p>
    <w:p w14:paraId="77EF0D92" w14:textId="77777777" w:rsidR="00B87178" w:rsidRDefault="00B87178" w:rsidP="00B87178">
      <w:pPr>
        <w:pStyle w:val="BodyText"/>
      </w:pPr>
    </w:p>
    <w:p w14:paraId="28E8A508" w14:textId="77777777" w:rsidR="00B87178" w:rsidRDefault="00B87178" w:rsidP="00B87178">
      <w:pPr>
        <w:pStyle w:val="BodyText"/>
        <w:ind w:left="221" w:right="7411"/>
      </w:pPr>
      <w:r>
        <w:rPr>
          <w:color w:val="212121"/>
        </w:rPr>
        <w:t>for(i = low; i &lt;= high; i++)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a[i]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b[i];</w:t>
      </w:r>
    </w:p>
    <w:p w14:paraId="000FFBA7" w14:textId="77777777" w:rsidR="00B87178" w:rsidRDefault="00B87178" w:rsidP="00B87178">
      <w:pPr>
        <w:pStyle w:val="BodyText"/>
        <w:ind w:left="221"/>
      </w:pPr>
      <w:r>
        <w:rPr>
          <w:color w:val="212121"/>
        </w:rPr>
        <w:t>}</w:t>
      </w:r>
    </w:p>
    <w:p w14:paraId="0035DDAF" w14:textId="77777777" w:rsidR="00B87178" w:rsidRDefault="00B87178" w:rsidP="00B87178">
      <w:pPr>
        <w:pStyle w:val="BodyText"/>
        <w:spacing w:before="1"/>
      </w:pPr>
    </w:p>
    <w:p w14:paraId="2D8635E7" w14:textId="77777777" w:rsidR="00B87178" w:rsidRDefault="00B87178" w:rsidP="00B87178">
      <w:pPr>
        <w:pStyle w:val="BodyText"/>
        <w:ind w:left="221" w:right="7271"/>
      </w:pPr>
      <w:r>
        <w:rPr>
          <w:color w:val="212121"/>
        </w:rPr>
        <w:t>void sort(int low, int high)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 mid;</w:t>
      </w:r>
    </w:p>
    <w:p w14:paraId="10CEB050" w14:textId="77777777" w:rsidR="00B87178" w:rsidRDefault="00B87178" w:rsidP="00B87178">
      <w:pPr>
        <w:pStyle w:val="BodyText"/>
        <w:spacing w:before="11"/>
        <w:rPr>
          <w:sz w:val="21"/>
        </w:rPr>
      </w:pPr>
    </w:p>
    <w:p w14:paraId="644E9FDD" w14:textId="77777777" w:rsidR="00B87178" w:rsidRDefault="00B87178" w:rsidP="00B87178">
      <w:pPr>
        <w:pStyle w:val="BodyText"/>
        <w:ind w:left="221"/>
      </w:pPr>
      <w:r>
        <w:rPr>
          <w:color w:val="212121"/>
        </w:rPr>
        <w:t>if(low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&lt; high)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3757C0F8" w14:textId="77777777" w:rsidR="00B87178" w:rsidRDefault="00B87178" w:rsidP="00B87178">
      <w:pPr>
        <w:pStyle w:val="BodyText"/>
        <w:spacing w:before="1"/>
        <w:ind w:left="221" w:right="7496"/>
      </w:pPr>
      <w:r>
        <w:rPr>
          <w:color w:val="212121"/>
        </w:rPr>
        <w:t>mid = (low + high) / 2;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sort(low,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mid);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sort(mid+1,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high);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merging(low,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mid,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high);</w:t>
      </w:r>
    </w:p>
    <w:p w14:paraId="3C92C236" w14:textId="77777777" w:rsidR="00B87178" w:rsidRDefault="00B87178" w:rsidP="00B87178">
      <w:pPr>
        <w:pStyle w:val="BodyText"/>
        <w:ind w:left="221" w:right="9166"/>
      </w:pPr>
      <w:r>
        <w:rPr>
          <w:color w:val="212121"/>
        </w:rPr>
        <w:t>} else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return;</w:t>
      </w:r>
    </w:p>
    <w:p w14:paraId="65315C78" w14:textId="77777777" w:rsidR="00B87178" w:rsidRDefault="00B87178" w:rsidP="00B87178">
      <w:pPr>
        <w:pStyle w:val="BodyText"/>
        <w:spacing w:line="252" w:lineRule="exact"/>
        <w:ind w:left="221"/>
      </w:pPr>
      <w:r>
        <w:rPr>
          <w:color w:val="212121"/>
        </w:rPr>
        <w:t>}</w:t>
      </w:r>
    </w:p>
    <w:p w14:paraId="31B5530B" w14:textId="77777777" w:rsidR="00B87178" w:rsidRDefault="00B87178" w:rsidP="00B87178">
      <w:pPr>
        <w:pStyle w:val="BodyText"/>
        <w:spacing w:line="252" w:lineRule="exact"/>
        <w:ind w:left="221"/>
      </w:pPr>
      <w:r>
        <w:rPr>
          <w:color w:val="212121"/>
        </w:rPr>
        <w:t>}</w:t>
      </w:r>
    </w:p>
    <w:p w14:paraId="143F929C" w14:textId="77777777" w:rsidR="00B87178" w:rsidRDefault="00B87178" w:rsidP="00B87178">
      <w:pPr>
        <w:pStyle w:val="BodyText"/>
      </w:pPr>
    </w:p>
    <w:p w14:paraId="65E81454" w14:textId="77777777" w:rsidR="00B87178" w:rsidRDefault="00B87178" w:rsidP="00B87178">
      <w:pPr>
        <w:pStyle w:val="BodyText"/>
        <w:ind w:left="221" w:right="8787"/>
      </w:pPr>
      <w:r>
        <w:rPr>
          <w:color w:val="212121"/>
        </w:rPr>
        <w:t>int main()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 i;</w:t>
      </w:r>
    </w:p>
    <w:p w14:paraId="1360DA6C" w14:textId="77777777" w:rsidR="00B87178" w:rsidRDefault="00B87178" w:rsidP="00B87178">
      <w:pPr>
        <w:pStyle w:val="BodyText"/>
      </w:pPr>
    </w:p>
    <w:p w14:paraId="05A81709" w14:textId="77777777" w:rsidR="00B87178" w:rsidRDefault="00B87178" w:rsidP="00B87178">
      <w:pPr>
        <w:pStyle w:val="BodyText"/>
        <w:ind w:left="221"/>
      </w:pPr>
      <w:r>
        <w:rPr>
          <w:color w:val="212121"/>
        </w:rPr>
        <w:t>printf("List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before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sorting\n");</w:t>
      </w:r>
    </w:p>
    <w:p w14:paraId="1C8877C8" w14:textId="77777777" w:rsidR="00B87178" w:rsidRDefault="00B87178" w:rsidP="00B87178">
      <w:pPr>
        <w:pStyle w:val="BodyText"/>
      </w:pPr>
    </w:p>
    <w:p w14:paraId="3A680062" w14:textId="77777777" w:rsidR="00B87178" w:rsidRDefault="00B87178" w:rsidP="00B87178">
      <w:pPr>
        <w:pStyle w:val="BodyText"/>
        <w:ind w:left="221" w:right="7619"/>
      </w:pPr>
      <w:r>
        <w:rPr>
          <w:color w:val="212121"/>
        </w:rPr>
        <w:t>for(i = 0; i &lt;= max; i++)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printf("%d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",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a[i]);</w:t>
      </w:r>
    </w:p>
    <w:p w14:paraId="42E38971" w14:textId="77777777" w:rsidR="00B87178" w:rsidRDefault="00B87178" w:rsidP="00B87178">
      <w:pPr>
        <w:pStyle w:val="BodyText"/>
      </w:pPr>
    </w:p>
    <w:p w14:paraId="2E1C85B9" w14:textId="77777777" w:rsidR="00B87178" w:rsidRDefault="00B87178" w:rsidP="00B87178">
      <w:pPr>
        <w:pStyle w:val="BodyText"/>
        <w:ind w:left="221"/>
      </w:pPr>
      <w:r>
        <w:rPr>
          <w:color w:val="212121"/>
        </w:rPr>
        <w:t>sort(0,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max);</w:t>
      </w:r>
    </w:p>
    <w:p w14:paraId="1742E399" w14:textId="77777777" w:rsidR="00B87178" w:rsidRDefault="00B87178" w:rsidP="00B87178">
      <w:pPr>
        <w:pStyle w:val="BodyText"/>
      </w:pPr>
    </w:p>
    <w:p w14:paraId="7C2232CE" w14:textId="77777777" w:rsidR="00B87178" w:rsidRDefault="00B87178" w:rsidP="00B87178">
      <w:pPr>
        <w:pStyle w:val="BodyText"/>
        <w:ind w:left="221"/>
      </w:pPr>
      <w:r>
        <w:rPr>
          <w:color w:val="212121"/>
        </w:rPr>
        <w:t>printf("\nList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after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sorting\n");</w:t>
      </w:r>
    </w:p>
    <w:p w14:paraId="4703FAF4" w14:textId="77777777" w:rsidR="00B87178" w:rsidRDefault="00B87178" w:rsidP="00B87178">
      <w:pPr>
        <w:pStyle w:val="BodyText"/>
      </w:pPr>
    </w:p>
    <w:p w14:paraId="7EBF2EB0" w14:textId="77777777" w:rsidR="00B87178" w:rsidRDefault="00B87178" w:rsidP="00B87178">
      <w:pPr>
        <w:pStyle w:val="BodyText"/>
        <w:spacing w:before="1"/>
        <w:ind w:left="221" w:right="7619"/>
      </w:pPr>
      <w:r>
        <w:rPr>
          <w:color w:val="212121"/>
        </w:rPr>
        <w:t>for(i = 0; i &lt;= max; i++)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printf("%d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",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a[i]);</w:t>
      </w:r>
    </w:p>
    <w:p w14:paraId="076F2428" w14:textId="77777777" w:rsidR="00B87178" w:rsidRDefault="00B87178" w:rsidP="00B87178">
      <w:pPr>
        <w:pStyle w:val="BodyText"/>
        <w:spacing w:before="1"/>
        <w:ind w:left="221"/>
      </w:pPr>
      <w:r>
        <w:rPr>
          <w:color w:val="212121"/>
        </w:rPr>
        <w:t>}</w:t>
      </w:r>
    </w:p>
    <w:p w14:paraId="4DCABCB7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5B69C6F" w14:textId="77777777" w:rsidR="00B87178" w:rsidRDefault="00B87178" w:rsidP="00B87178">
      <w:pPr>
        <w:pStyle w:val="BodyText"/>
        <w:spacing w:before="8"/>
        <w:rPr>
          <w:sz w:val="21"/>
        </w:rPr>
      </w:pPr>
    </w:p>
    <w:p w14:paraId="799C3400" w14:textId="77777777" w:rsidR="00B87178" w:rsidRDefault="00B87178" w:rsidP="00B87178">
      <w:pPr>
        <w:pStyle w:val="ListParagraph"/>
        <w:numPr>
          <w:ilvl w:val="0"/>
          <w:numId w:val="30"/>
        </w:numPr>
        <w:tabs>
          <w:tab w:val="left" w:pos="448"/>
        </w:tabs>
        <w:spacing w:before="101"/>
        <w:ind w:left="447" w:hanging="227"/>
        <w:rPr>
          <w:rFonts w:ascii="Cambria"/>
          <w:b/>
        </w:rPr>
      </w:pPr>
      <w:r>
        <w:rPr>
          <w:rFonts w:ascii="Cambria"/>
          <w:b/>
        </w:rPr>
        <w:t>REHASHING:</w:t>
      </w:r>
    </w:p>
    <w:p w14:paraId="7883D091" w14:textId="77777777" w:rsidR="00B87178" w:rsidRDefault="00B87178" w:rsidP="00B87178">
      <w:pPr>
        <w:pStyle w:val="BodyText"/>
        <w:rPr>
          <w:rFonts w:ascii="Cambria"/>
          <w:b/>
        </w:rPr>
      </w:pPr>
    </w:p>
    <w:p w14:paraId="73E55285" w14:textId="77777777" w:rsidR="00B87178" w:rsidRDefault="00B87178" w:rsidP="00B87178">
      <w:pPr>
        <w:ind w:left="221" w:right="7323"/>
        <w:rPr>
          <w:rFonts w:ascii="Cambria"/>
          <w:b/>
        </w:rPr>
      </w:pPr>
      <w:r>
        <w:rPr>
          <w:rFonts w:ascii="Cambria"/>
          <w:b/>
        </w:rPr>
        <w:t>#include &lt;stdio.h&gt;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  <w:spacing w:val="-1"/>
        </w:rPr>
        <w:t>#include</w:t>
      </w:r>
      <w:r>
        <w:rPr>
          <w:rFonts w:ascii="Cambria"/>
          <w:b/>
          <w:spacing w:val="-8"/>
        </w:rPr>
        <w:t xml:space="preserve"> </w:t>
      </w:r>
      <w:r>
        <w:rPr>
          <w:rFonts w:ascii="Cambria"/>
          <w:b/>
        </w:rPr>
        <w:t>&lt;stdlib.h&gt;</w:t>
      </w:r>
    </w:p>
    <w:p w14:paraId="3F9B9E4B" w14:textId="77777777" w:rsidR="00B87178" w:rsidRDefault="00B87178" w:rsidP="00B87178">
      <w:pPr>
        <w:pStyle w:val="BodyText"/>
        <w:spacing w:before="10"/>
        <w:rPr>
          <w:rFonts w:ascii="Cambria"/>
          <w:b/>
          <w:sz w:val="21"/>
        </w:rPr>
      </w:pPr>
    </w:p>
    <w:p w14:paraId="50148554" w14:textId="77777777" w:rsidR="00B87178" w:rsidRDefault="00B87178" w:rsidP="00B87178">
      <w:pPr>
        <w:spacing w:before="1"/>
        <w:ind w:left="221" w:right="7721"/>
        <w:rPr>
          <w:rFonts w:ascii="Cambria"/>
          <w:b/>
        </w:rPr>
      </w:pPr>
      <w:r>
        <w:rPr>
          <w:rFonts w:ascii="Cambria"/>
          <w:b/>
        </w:rPr>
        <w:t>typedef struct Node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key;</w:t>
      </w:r>
    </w:p>
    <w:p w14:paraId="3E4BB870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value;</w:t>
      </w:r>
    </w:p>
    <w:p w14:paraId="79EF811E" w14:textId="77777777" w:rsidR="00B87178" w:rsidRDefault="00B87178" w:rsidP="00B87178">
      <w:pPr>
        <w:spacing w:before="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struct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Node*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next;</w:t>
      </w:r>
    </w:p>
    <w:p w14:paraId="74395355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Node;</w:t>
      </w:r>
    </w:p>
    <w:p w14:paraId="563ED266" w14:textId="77777777" w:rsidR="00B87178" w:rsidRDefault="00B87178" w:rsidP="00B87178">
      <w:pPr>
        <w:pStyle w:val="BodyText"/>
        <w:rPr>
          <w:rFonts w:ascii="Cambria"/>
          <w:b/>
        </w:rPr>
      </w:pPr>
    </w:p>
    <w:p w14:paraId="431A69E6" w14:textId="77777777" w:rsidR="00B87178" w:rsidRDefault="00B87178" w:rsidP="00B87178">
      <w:pPr>
        <w:ind w:left="221" w:right="7162"/>
        <w:rPr>
          <w:rFonts w:ascii="Cambria"/>
          <w:b/>
        </w:rPr>
      </w:pPr>
      <w:r>
        <w:rPr>
          <w:rFonts w:ascii="Cambria"/>
          <w:b/>
        </w:rPr>
        <w:t>typedef struct HashTable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size;</w:t>
      </w:r>
    </w:p>
    <w:p w14:paraId="675D6409" w14:textId="77777777" w:rsidR="00B87178" w:rsidRDefault="00B87178" w:rsidP="00B87178">
      <w:pPr>
        <w:spacing w:before="1"/>
        <w:ind w:left="221" w:right="8338"/>
        <w:rPr>
          <w:rFonts w:ascii="Cambria"/>
          <w:b/>
        </w:rPr>
      </w:pPr>
      <w:r>
        <w:rPr>
          <w:rFonts w:ascii="Cambria"/>
          <w:b/>
        </w:rPr>
        <w:t>int count;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  <w:spacing w:val="-1"/>
        </w:rPr>
        <w:t>Node**</w:t>
      </w:r>
      <w:r>
        <w:rPr>
          <w:rFonts w:ascii="Cambria"/>
          <w:b/>
          <w:spacing w:val="-11"/>
        </w:rPr>
        <w:t xml:space="preserve"> </w:t>
      </w:r>
      <w:r>
        <w:rPr>
          <w:rFonts w:ascii="Cambria"/>
          <w:b/>
        </w:rPr>
        <w:t>table;</w:t>
      </w:r>
    </w:p>
    <w:p w14:paraId="04D3920D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}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HashTable;</w:t>
      </w:r>
    </w:p>
    <w:p w14:paraId="4396BBF6" w14:textId="77777777" w:rsidR="00B87178" w:rsidRDefault="00B87178" w:rsidP="00B87178">
      <w:pPr>
        <w:pStyle w:val="BodyText"/>
        <w:rPr>
          <w:rFonts w:ascii="Cambria"/>
          <w:b/>
        </w:rPr>
      </w:pPr>
    </w:p>
    <w:p w14:paraId="08B5B1E6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Node*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createNode(int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key,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value)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{</w:t>
      </w:r>
    </w:p>
    <w:p w14:paraId="3D767CC0" w14:textId="77777777" w:rsidR="00B87178" w:rsidRDefault="00B87178" w:rsidP="00B87178">
      <w:pPr>
        <w:ind w:left="221" w:right="4988"/>
        <w:rPr>
          <w:rFonts w:ascii="Cambria"/>
          <w:b/>
        </w:rPr>
      </w:pPr>
      <w:r>
        <w:rPr>
          <w:rFonts w:ascii="Cambria"/>
          <w:b/>
        </w:rPr>
        <w:t>Node* newNode = (Node*)malloc(sizeof(Node));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newNode-&gt;key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key;</w:t>
      </w:r>
    </w:p>
    <w:p w14:paraId="059CB46F" w14:textId="77777777" w:rsidR="00B87178" w:rsidRDefault="00B87178" w:rsidP="00B87178">
      <w:pPr>
        <w:ind w:left="221" w:right="7304"/>
        <w:rPr>
          <w:rFonts w:ascii="Cambria"/>
          <w:b/>
        </w:rPr>
      </w:pPr>
      <w:r>
        <w:rPr>
          <w:rFonts w:ascii="Cambria"/>
          <w:b/>
        </w:rPr>
        <w:t>newNode-&gt;value = value;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newNode-&gt;next = NULL;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return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newNode;</w:t>
      </w:r>
    </w:p>
    <w:p w14:paraId="67C2C244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35A39088" w14:textId="77777777" w:rsidR="00B87178" w:rsidRDefault="00B87178" w:rsidP="00B87178">
      <w:pPr>
        <w:pStyle w:val="BodyText"/>
        <w:spacing w:before="10"/>
        <w:rPr>
          <w:rFonts w:ascii="Cambria"/>
          <w:b/>
          <w:sz w:val="21"/>
        </w:rPr>
      </w:pPr>
    </w:p>
    <w:p w14:paraId="5EEC8579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HashTable*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createTable(int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size)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{</w:t>
      </w:r>
    </w:p>
    <w:p w14:paraId="32C96B85" w14:textId="77777777" w:rsidR="00B87178" w:rsidRDefault="00B87178" w:rsidP="00B87178">
      <w:pPr>
        <w:spacing w:before="1"/>
        <w:ind w:left="221" w:right="3261"/>
        <w:rPr>
          <w:rFonts w:ascii="Cambria"/>
          <w:b/>
        </w:rPr>
      </w:pPr>
      <w:r>
        <w:rPr>
          <w:rFonts w:ascii="Cambria"/>
          <w:b/>
        </w:rPr>
        <w:t>HashTable* newTable = (HashTable*)malloc(sizeof(HashTable));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newTable-&gt;size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size;</w:t>
      </w:r>
    </w:p>
    <w:p w14:paraId="742E8AC1" w14:textId="77777777" w:rsidR="00B87178" w:rsidRDefault="00B87178" w:rsidP="00B87178">
      <w:pPr>
        <w:spacing w:before="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newTable-&gt;count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0;</w:t>
      </w:r>
    </w:p>
    <w:p w14:paraId="388E0C38" w14:textId="77777777" w:rsidR="00B87178" w:rsidRDefault="00B87178" w:rsidP="00B87178">
      <w:pPr>
        <w:ind w:left="221" w:right="4096"/>
        <w:rPr>
          <w:rFonts w:ascii="Cambria"/>
          <w:b/>
        </w:rPr>
      </w:pPr>
      <w:r>
        <w:rPr>
          <w:rFonts w:ascii="Cambria"/>
          <w:b/>
        </w:rPr>
        <w:t>newTable-&gt;table = (Node**)malloc(sizeof(Node*) * size);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for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(int i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0; i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&lt;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size; i++) {</w:t>
      </w:r>
    </w:p>
    <w:p w14:paraId="3C778ECB" w14:textId="77777777" w:rsidR="00B87178" w:rsidRDefault="00B87178" w:rsidP="00B87178">
      <w:pPr>
        <w:pStyle w:val="BodyText"/>
        <w:rPr>
          <w:rFonts w:ascii="Cambria"/>
          <w:b/>
        </w:rPr>
      </w:pPr>
    </w:p>
    <w:p w14:paraId="51ADE267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newTable-&gt;table[i]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NULL;</w:t>
      </w:r>
    </w:p>
    <w:p w14:paraId="16D36F66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486557B3" w14:textId="77777777" w:rsidR="00B87178" w:rsidRDefault="00B87178" w:rsidP="00B87178">
      <w:pPr>
        <w:spacing w:before="2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return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newTable;</w:t>
      </w:r>
    </w:p>
    <w:p w14:paraId="72E237FB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6B8A7CBC" w14:textId="77777777" w:rsidR="00B87178" w:rsidRDefault="00B87178" w:rsidP="00B87178">
      <w:pPr>
        <w:pStyle w:val="BodyText"/>
        <w:rPr>
          <w:rFonts w:ascii="Cambria"/>
          <w:b/>
        </w:rPr>
      </w:pPr>
    </w:p>
    <w:p w14:paraId="3AE02F82" w14:textId="77777777" w:rsidR="00B87178" w:rsidRDefault="00B87178" w:rsidP="00B87178">
      <w:pPr>
        <w:ind w:left="221" w:right="6299"/>
        <w:rPr>
          <w:rFonts w:ascii="Cambria"/>
          <w:b/>
        </w:rPr>
      </w:pPr>
      <w:r>
        <w:rPr>
          <w:rFonts w:ascii="Cambria"/>
          <w:b/>
        </w:rPr>
        <w:t>int hashFunction(int key, int size)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 key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% size;</w:t>
      </w:r>
    </w:p>
    <w:p w14:paraId="458B67C4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1018A65E" w14:textId="77777777" w:rsidR="00B87178" w:rsidRDefault="00B87178" w:rsidP="00B87178">
      <w:pPr>
        <w:spacing w:before="6" w:line="510" w:lineRule="atLeast"/>
        <w:ind w:left="221" w:right="4446"/>
        <w:rPr>
          <w:rFonts w:ascii="Cambria"/>
          <w:b/>
        </w:rPr>
      </w:pPr>
      <w:r>
        <w:rPr>
          <w:rFonts w:ascii="Cambria"/>
          <w:b/>
        </w:rPr>
        <w:t>void insert(HashTable* hashTable, int key, int value);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void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rehash(HashTable* hashTable) {</w:t>
      </w:r>
    </w:p>
    <w:p w14:paraId="1CB327A9" w14:textId="77777777" w:rsidR="00B87178" w:rsidRDefault="00B87178" w:rsidP="00B87178">
      <w:pPr>
        <w:spacing w:before="5"/>
        <w:ind w:left="221" w:right="6118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7"/>
        </w:rPr>
        <w:t xml:space="preserve"> </w:t>
      </w:r>
      <w:r>
        <w:rPr>
          <w:rFonts w:ascii="Cambria"/>
          <w:b/>
        </w:rPr>
        <w:t>oldSize</w:t>
      </w:r>
      <w:r>
        <w:rPr>
          <w:rFonts w:ascii="Cambria"/>
          <w:b/>
          <w:spacing w:val="7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5"/>
        </w:rPr>
        <w:t xml:space="preserve"> </w:t>
      </w:r>
      <w:r>
        <w:rPr>
          <w:rFonts w:ascii="Cambria"/>
          <w:b/>
        </w:rPr>
        <w:t>hashTable-&gt;size;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Node**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oldTable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hashTable-&gt;table;</w:t>
      </w:r>
    </w:p>
    <w:p w14:paraId="20054B20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061FBE1B" w14:textId="77777777" w:rsidR="00B87178" w:rsidRDefault="00B87178" w:rsidP="00B87178">
      <w:pPr>
        <w:ind w:left="221" w:right="3644"/>
        <w:rPr>
          <w:rFonts w:ascii="Cambria"/>
          <w:b/>
        </w:rPr>
      </w:pPr>
      <w:r>
        <w:rPr>
          <w:rFonts w:ascii="Cambria"/>
          <w:b/>
        </w:rPr>
        <w:t>// New size is typically a prime number or double the old size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newSize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oldSize * 2;</w:t>
      </w:r>
    </w:p>
    <w:p w14:paraId="0ACCBD1F" w14:textId="77777777" w:rsidR="00B87178" w:rsidRDefault="00B87178" w:rsidP="00B87178">
      <w:pPr>
        <w:ind w:left="221" w:right="3610"/>
        <w:rPr>
          <w:rFonts w:ascii="Cambria"/>
          <w:b/>
        </w:rPr>
      </w:pPr>
      <w:r>
        <w:rPr>
          <w:rFonts w:ascii="Cambria"/>
          <w:b/>
        </w:rPr>
        <w:t>hashTable-&gt;table = (Node**)malloc(sizeof(Node*) * newSize);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hashTable-&gt;size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newSize;</w:t>
      </w:r>
    </w:p>
    <w:p w14:paraId="6B800149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hashTable-&gt;count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0;</w:t>
      </w:r>
    </w:p>
    <w:p w14:paraId="28BE421C" w14:textId="77777777" w:rsidR="00B87178" w:rsidRDefault="00B87178" w:rsidP="00B87178">
      <w:pPr>
        <w:ind w:left="221" w:right="6752"/>
        <w:rPr>
          <w:rFonts w:ascii="Cambria"/>
          <w:b/>
        </w:rPr>
      </w:pPr>
      <w:r>
        <w:rPr>
          <w:rFonts w:ascii="Cambria"/>
          <w:b/>
        </w:rPr>
        <w:t>for (int i = 0; i &lt; newSize; i++)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hashTable-&gt;table[i]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NULL;</w:t>
      </w:r>
    </w:p>
    <w:p w14:paraId="25FAF7ED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8060B14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0AE3B8CA" w14:textId="77777777" w:rsidR="00B87178" w:rsidRDefault="00B87178" w:rsidP="00B87178">
      <w:pPr>
        <w:pStyle w:val="BodyText"/>
        <w:spacing w:before="3"/>
        <w:rPr>
          <w:rFonts w:ascii="Cambria"/>
          <w:b/>
          <w:sz w:val="21"/>
        </w:rPr>
      </w:pPr>
    </w:p>
    <w:p w14:paraId="5D34CB8A" w14:textId="77777777" w:rsidR="00B87178" w:rsidRDefault="00B87178" w:rsidP="00B87178">
      <w:pPr>
        <w:spacing w:before="101"/>
        <w:ind w:left="221" w:right="6845"/>
        <w:rPr>
          <w:rFonts w:ascii="Cambria"/>
          <w:b/>
        </w:rPr>
      </w:pPr>
      <w:r>
        <w:rPr>
          <w:rFonts w:ascii="Cambria"/>
          <w:b/>
        </w:rPr>
        <w:t>for (int i = 0; i &lt; oldSize; i++)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Node* current = oldTable[i];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(current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{</w:t>
      </w:r>
    </w:p>
    <w:p w14:paraId="4D7142C6" w14:textId="77777777" w:rsidR="00B87178" w:rsidRDefault="00B87178" w:rsidP="00B87178">
      <w:pPr>
        <w:ind w:left="221" w:right="4885"/>
        <w:rPr>
          <w:rFonts w:ascii="Cambria"/>
          <w:b/>
        </w:rPr>
      </w:pPr>
      <w:r>
        <w:rPr>
          <w:rFonts w:ascii="Cambria"/>
          <w:b/>
        </w:rPr>
        <w:t>insert(hashTable, current-&gt;key, current-&gt;value);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Node* 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current;</w:t>
      </w:r>
    </w:p>
    <w:p w14:paraId="0D1B9760" w14:textId="77777777" w:rsidR="00B87178" w:rsidRDefault="00B87178" w:rsidP="00B87178">
      <w:pPr>
        <w:pStyle w:val="BodyText"/>
        <w:rPr>
          <w:rFonts w:ascii="Cambria"/>
          <w:b/>
        </w:rPr>
      </w:pPr>
    </w:p>
    <w:p w14:paraId="768AF17F" w14:textId="77777777" w:rsidR="00B87178" w:rsidRDefault="00B87178" w:rsidP="00B87178">
      <w:pPr>
        <w:ind w:left="221" w:right="7365"/>
        <w:rPr>
          <w:rFonts w:ascii="Cambria"/>
          <w:b/>
        </w:rPr>
      </w:pPr>
      <w:r>
        <w:rPr>
          <w:rFonts w:ascii="Cambria"/>
          <w:b/>
        </w:rPr>
        <w:t>current = current-&gt;next;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free(temp);</w:t>
      </w:r>
    </w:p>
    <w:p w14:paraId="4B5F9B1C" w14:textId="77777777" w:rsidR="00B87178" w:rsidRDefault="00B87178" w:rsidP="00B87178">
      <w:pPr>
        <w:spacing w:before="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DCE5252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5F38E2C3" w14:textId="77777777" w:rsidR="00B87178" w:rsidRDefault="00B87178" w:rsidP="00B87178">
      <w:pPr>
        <w:pStyle w:val="BodyText"/>
        <w:spacing w:before="11"/>
        <w:rPr>
          <w:rFonts w:ascii="Cambria"/>
          <w:b/>
          <w:sz w:val="21"/>
        </w:rPr>
      </w:pPr>
    </w:p>
    <w:p w14:paraId="24603DEA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free(oldTable);</w:t>
      </w:r>
    </w:p>
    <w:p w14:paraId="1B340324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35693A58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20F019A3" w14:textId="77777777" w:rsidR="00B87178" w:rsidRDefault="00B87178" w:rsidP="00B87178">
      <w:pPr>
        <w:ind w:left="221" w:right="4209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6"/>
        </w:rPr>
        <w:t xml:space="preserve"> </w:t>
      </w:r>
      <w:r>
        <w:rPr>
          <w:rFonts w:ascii="Cambria"/>
          <w:b/>
        </w:rPr>
        <w:t>insert(HashTable*</w:t>
      </w:r>
      <w:r>
        <w:rPr>
          <w:rFonts w:ascii="Cambria"/>
          <w:b/>
          <w:spacing w:val="5"/>
        </w:rPr>
        <w:t xml:space="preserve"> </w:t>
      </w:r>
      <w:r>
        <w:rPr>
          <w:rFonts w:ascii="Cambria"/>
          <w:b/>
        </w:rPr>
        <w:t>hashTable,</w:t>
      </w:r>
      <w:r>
        <w:rPr>
          <w:rFonts w:ascii="Cambria"/>
          <w:b/>
          <w:spacing w:val="5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7"/>
        </w:rPr>
        <w:t xml:space="preserve"> </w:t>
      </w:r>
      <w:r>
        <w:rPr>
          <w:rFonts w:ascii="Cambria"/>
          <w:b/>
        </w:rPr>
        <w:t>key,</w:t>
      </w:r>
      <w:r>
        <w:rPr>
          <w:rFonts w:ascii="Cambria"/>
          <w:b/>
          <w:spacing w:val="6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6"/>
        </w:rPr>
        <w:t xml:space="preserve"> </w:t>
      </w:r>
      <w:r>
        <w:rPr>
          <w:rFonts w:ascii="Cambria"/>
          <w:b/>
        </w:rPr>
        <w:t>value)</w:t>
      </w:r>
      <w:r>
        <w:rPr>
          <w:rFonts w:ascii="Cambria"/>
          <w:b/>
          <w:spacing w:val="8"/>
        </w:rPr>
        <w:t xml:space="preserve"> </w:t>
      </w:r>
      <w:r>
        <w:rPr>
          <w:rFonts w:ascii="Cambria"/>
          <w:b/>
        </w:rPr>
        <w:t>{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if ((float)hashTable-&gt;count / hashTable-&gt;size &gt;= 0.75)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rehash(hashTable);</w:t>
      </w:r>
    </w:p>
    <w:p w14:paraId="3614499F" w14:textId="77777777" w:rsidR="00B87178" w:rsidRDefault="00B87178" w:rsidP="00B87178">
      <w:pPr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43593692" w14:textId="77777777" w:rsidR="00B87178" w:rsidRDefault="00B87178" w:rsidP="00B87178">
      <w:pPr>
        <w:pStyle w:val="BodyText"/>
        <w:rPr>
          <w:rFonts w:ascii="Cambria"/>
          <w:b/>
        </w:rPr>
      </w:pPr>
    </w:p>
    <w:p w14:paraId="508F68C3" w14:textId="77777777" w:rsidR="00B87178" w:rsidRDefault="00B87178" w:rsidP="00B87178">
      <w:pPr>
        <w:ind w:left="221" w:right="4493"/>
        <w:rPr>
          <w:rFonts w:ascii="Cambria"/>
          <w:b/>
        </w:rPr>
      </w:pPr>
      <w:r>
        <w:rPr>
          <w:rFonts w:ascii="Cambria"/>
          <w:b/>
        </w:rPr>
        <w:t>int hashIndex = hashFunction(key, hashTable-&gt;size);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Node* newNode 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createNode(key,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value);</w:t>
      </w:r>
    </w:p>
    <w:p w14:paraId="28B2E5FF" w14:textId="77777777" w:rsidR="00B87178" w:rsidRDefault="00B87178" w:rsidP="00B87178">
      <w:pPr>
        <w:ind w:left="221" w:right="4969"/>
        <w:rPr>
          <w:rFonts w:ascii="Cambria"/>
          <w:b/>
        </w:rPr>
      </w:pPr>
      <w:r>
        <w:rPr>
          <w:rFonts w:ascii="Cambria"/>
          <w:b/>
        </w:rPr>
        <w:t>newNode-&gt;next = hashTable-&gt;table[hashIndex];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hashTable-&gt;table[hashIndex] = newNode;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hashTable-&gt;count++;</w:t>
      </w:r>
    </w:p>
    <w:p w14:paraId="722E235A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6F0F2AFB" w14:textId="77777777" w:rsidR="00B87178" w:rsidRDefault="00B87178" w:rsidP="00B87178">
      <w:pPr>
        <w:pStyle w:val="BodyText"/>
        <w:rPr>
          <w:rFonts w:ascii="Cambria"/>
          <w:b/>
        </w:rPr>
      </w:pPr>
    </w:p>
    <w:p w14:paraId="33F0BF9E" w14:textId="77777777" w:rsidR="00B87178" w:rsidRDefault="00B87178" w:rsidP="00B87178">
      <w:pPr>
        <w:spacing w:line="257" w:lineRule="exact"/>
        <w:ind w:left="221"/>
        <w:jc w:val="both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search(HashTable*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hashTable,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key)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{</w:t>
      </w:r>
    </w:p>
    <w:p w14:paraId="35F3E18C" w14:textId="77777777" w:rsidR="00B87178" w:rsidRDefault="00B87178" w:rsidP="00B87178">
      <w:pPr>
        <w:ind w:left="221" w:right="4498"/>
        <w:jc w:val="both"/>
        <w:rPr>
          <w:rFonts w:ascii="Cambria"/>
          <w:b/>
        </w:rPr>
      </w:pPr>
      <w:r>
        <w:rPr>
          <w:rFonts w:ascii="Cambria"/>
          <w:b/>
        </w:rPr>
        <w:t>int hashIndex = hashFunction(key, hashTable-&gt;size);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Node* current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hashTable-&gt;table[hashIndex];</w:t>
      </w:r>
    </w:p>
    <w:p w14:paraId="682086D5" w14:textId="77777777" w:rsidR="00B87178" w:rsidRDefault="00B87178" w:rsidP="00B87178">
      <w:pPr>
        <w:ind w:left="221" w:right="7287"/>
        <w:jc w:val="both"/>
        <w:rPr>
          <w:rFonts w:ascii="Cambria"/>
          <w:b/>
        </w:rPr>
      </w:pPr>
      <w:r>
        <w:rPr>
          <w:rFonts w:ascii="Cambria"/>
          <w:b/>
        </w:rPr>
        <w:t>while (current != NULL)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 (current-&gt;key == key)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 current-&gt;value;</w:t>
      </w:r>
    </w:p>
    <w:p w14:paraId="42E18474" w14:textId="77777777" w:rsidR="00B87178" w:rsidRDefault="00B87178" w:rsidP="00B87178">
      <w:pPr>
        <w:spacing w:before="2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60A31F45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current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current-&gt;next;</w:t>
      </w:r>
    </w:p>
    <w:p w14:paraId="6CF37EB1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54504A54" w14:textId="77777777" w:rsidR="00B87178" w:rsidRDefault="00B87178" w:rsidP="00B87178">
      <w:pPr>
        <w:pStyle w:val="BodyText"/>
        <w:rPr>
          <w:rFonts w:ascii="Cambria"/>
          <w:b/>
        </w:rPr>
      </w:pPr>
    </w:p>
    <w:p w14:paraId="27406670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return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-1;</w:t>
      </w:r>
    </w:p>
    <w:p w14:paraId="6CA69C12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4EBE4005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73AAE5CA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delete(HashTable*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hashTable,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key)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{</w:t>
      </w:r>
    </w:p>
    <w:p w14:paraId="7E3E7EC0" w14:textId="77777777" w:rsidR="00B87178" w:rsidRDefault="00B87178" w:rsidP="00B87178">
      <w:pPr>
        <w:ind w:left="221" w:right="4498"/>
        <w:rPr>
          <w:rFonts w:ascii="Cambria"/>
          <w:b/>
        </w:rPr>
      </w:pPr>
      <w:r>
        <w:rPr>
          <w:rFonts w:ascii="Cambria"/>
          <w:b/>
        </w:rPr>
        <w:t>int hashIndex = hashFunction(key, hashTable-&gt;size);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Node*</w:t>
      </w:r>
      <w:r>
        <w:rPr>
          <w:rFonts w:ascii="Cambria"/>
          <w:b/>
          <w:spacing w:val="9"/>
        </w:rPr>
        <w:t xml:space="preserve"> </w:t>
      </w:r>
      <w:r>
        <w:rPr>
          <w:rFonts w:ascii="Cambria"/>
          <w:b/>
        </w:rPr>
        <w:t>current</w:t>
      </w:r>
      <w:r>
        <w:rPr>
          <w:rFonts w:ascii="Cambria"/>
          <w:b/>
          <w:spacing w:val="8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6"/>
        </w:rPr>
        <w:t xml:space="preserve"> </w:t>
      </w:r>
      <w:r>
        <w:rPr>
          <w:rFonts w:ascii="Cambria"/>
          <w:b/>
        </w:rPr>
        <w:t>hashTable-&gt;table[hashIndex];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Node* prev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NULL;</w:t>
      </w:r>
    </w:p>
    <w:p w14:paraId="3E917C11" w14:textId="77777777" w:rsidR="00B87178" w:rsidRDefault="00B87178" w:rsidP="00B87178">
      <w:pPr>
        <w:spacing w:before="1"/>
        <w:ind w:left="221" w:right="4884"/>
        <w:rPr>
          <w:rFonts w:ascii="Cambria"/>
          <w:b/>
        </w:rPr>
      </w:pPr>
      <w:r>
        <w:rPr>
          <w:rFonts w:ascii="Cambria"/>
          <w:b/>
        </w:rPr>
        <w:t>while (current != NULL &amp;&amp; current-&gt;key != key)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prev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current;</w:t>
      </w:r>
    </w:p>
    <w:p w14:paraId="6E517CCD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current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current-&gt;next;</w:t>
      </w:r>
    </w:p>
    <w:p w14:paraId="472DC280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418B966C" w14:textId="77777777" w:rsidR="00B87178" w:rsidRDefault="00B87178" w:rsidP="00B87178">
      <w:pPr>
        <w:spacing w:before="1"/>
        <w:ind w:left="221" w:right="7669"/>
        <w:rPr>
          <w:rFonts w:ascii="Cambria"/>
          <w:b/>
        </w:rPr>
      </w:pPr>
      <w:r>
        <w:rPr>
          <w:rFonts w:ascii="Cambria"/>
          <w:b/>
        </w:rPr>
        <w:t>if (current == NULL)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return;</w:t>
      </w:r>
    </w:p>
    <w:p w14:paraId="2316729F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F37F8E2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(prev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NULL)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{</w:t>
      </w:r>
    </w:p>
    <w:p w14:paraId="1153B5A5" w14:textId="77777777" w:rsidR="00B87178" w:rsidRDefault="00B87178" w:rsidP="00B87178">
      <w:pPr>
        <w:spacing w:before="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hashTable-&gt;table[hashIndex]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current-&gt;next;</w:t>
      </w:r>
    </w:p>
    <w:p w14:paraId="536C2F9D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else {</w:t>
      </w:r>
    </w:p>
    <w:p w14:paraId="786B8E78" w14:textId="77777777" w:rsidR="00B87178" w:rsidRDefault="00B87178" w:rsidP="00B87178">
      <w:pPr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prev-&gt;next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current-&gt;next;</w:t>
      </w:r>
    </w:p>
    <w:p w14:paraId="51459C23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683BF02" w14:textId="77777777" w:rsidR="00B87178" w:rsidRDefault="00B87178" w:rsidP="00B87178">
      <w:pPr>
        <w:pStyle w:val="BodyText"/>
        <w:spacing w:before="3"/>
        <w:rPr>
          <w:rFonts w:ascii="Cambria"/>
          <w:b/>
          <w:sz w:val="21"/>
        </w:rPr>
      </w:pPr>
    </w:p>
    <w:p w14:paraId="374396D4" w14:textId="77777777" w:rsidR="00B87178" w:rsidRDefault="00B87178" w:rsidP="00B87178">
      <w:pPr>
        <w:spacing w:before="10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36FE1A75" w14:textId="77777777" w:rsidR="00B87178" w:rsidRDefault="00B87178" w:rsidP="00B87178">
      <w:pPr>
        <w:ind w:left="221" w:right="7803"/>
        <w:rPr>
          <w:rFonts w:ascii="Cambria"/>
          <w:b/>
        </w:rPr>
      </w:pPr>
      <w:r>
        <w:rPr>
          <w:rFonts w:ascii="Cambria"/>
          <w:b/>
        </w:rPr>
        <w:t>free(current);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hashTable-&gt;count--;</w:t>
      </w:r>
    </w:p>
    <w:p w14:paraId="4D49D35E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43EA753" w14:textId="77777777" w:rsidR="00B87178" w:rsidRDefault="00B87178" w:rsidP="00B87178">
      <w:pPr>
        <w:pStyle w:val="BodyText"/>
        <w:spacing w:before="11"/>
        <w:rPr>
          <w:rFonts w:ascii="Cambria"/>
          <w:b/>
          <w:sz w:val="21"/>
        </w:rPr>
      </w:pPr>
    </w:p>
    <w:p w14:paraId="12A5DD64" w14:textId="77777777" w:rsidR="00B87178" w:rsidRDefault="00B87178" w:rsidP="00B87178">
      <w:pPr>
        <w:ind w:left="221" w:right="5769"/>
        <w:rPr>
          <w:rFonts w:ascii="Cambria"/>
          <w:b/>
        </w:rPr>
      </w:pPr>
      <w:r>
        <w:rPr>
          <w:rFonts w:ascii="Cambria"/>
          <w:b/>
        </w:rPr>
        <w:t>void freeTable(HashTable* hashTable)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for (int i = 0; i &lt; hashTable-&gt;size; i++) {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Node* current = hashTable-&gt;table[i];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(current 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{</w:t>
      </w:r>
    </w:p>
    <w:p w14:paraId="002B0EB0" w14:textId="77777777" w:rsidR="00B87178" w:rsidRDefault="00B87178" w:rsidP="00B87178">
      <w:pPr>
        <w:spacing w:before="1"/>
        <w:ind w:left="221" w:right="7371"/>
        <w:rPr>
          <w:rFonts w:ascii="Cambria"/>
          <w:b/>
        </w:rPr>
      </w:pPr>
      <w:r>
        <w:rPr>
          <w:rFonts w:ascii="Cambria"/>
          <w:b/>
        </w:rPr>
        <w:t>Node* temp = current;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current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current-&gt;next;</w:t>
      </w:r>
    </w:p>
    <w:p w14:paraId="0EDF22BF" w14:textId="77777777" w:rsidR="00B87178" w:rsidRDefault="00B87178" w:rsidP="00B87178">
      <w:pPr>
        <w:pStyle w:val="BodyText"/>
        <w:spacing w:before="10"/>
        <w:rPr>
          <w:rFonts w:ascii="Cambria"/>
          <w:b/>
          <w:sz w:val="21"/>
        </w:rPr>
      </w:pPr>
    </w:p>
    <w:p w14:paraId="2144C4B1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free(temp);</w:t>
      </w:r>
    </w:p>
    <w:p w14:paraId="663A9132" w14:textId="77777777" w:rsidR="00B87178" w:rsidRDefault="00B87178" w:rsidP="00B87178">
      <w:pPr>
        <w:spacing w:before="2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6FE127D8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BC26CE6" w14:textId="77777777" w:rsidR="00B87178" w:rsidRDefault="00B87178" w:rsidP="00B87178">
      <w:pPr>
        <w:spacing w:before="2"/>
        <w:ind w:left="221" w:right="7419"/>
        <w:rPr>
          <w:rFonts w:ascii="Cambria"/>
          <w:b/>
        </w:rPr>
      </w:pPr>
      <w:r>
        <w:rPr>
          <w:rFonts w:ascii="Cambria"/>
          <w:b/>
        </w:rPr>
        <w:t>free(hashTable-&gt;table);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free(hashTable);</w:t>
      </w:r>
    </w:p>
    <w:p w14:paraId="5CD88EE4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7AEEAAC6" w14:textId="77777777" w:rsidR="00B87178" w:rsidRDefault="00B87178" w:rsidP="00B87178">
      <w:pPr>
        <w:pStyle w:val="BodyText"/>
        <w:rPr>
          <w:rFonts w:ascii="Cambria"/>
          <w:b/>
        </w:rPr>
      </w:pPr>
    </w:p>
    <w:p w14:paraId="311A67FD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main()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{</w:t>
      </w:r>
    </w:p>
    <w:p w14:paraId="5D142AB4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HashTable*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hashTable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createTable(5);</w:t>
      </w:r>
    </w:p>
    <w:p w14:paraId="69B71467" w14:textId="77777777" w:rsidR="00B87178" w:rsidRDefault="00B87178" w:rsidP="00B87178">
      <w:pPr>
        <w:pStyle w:val="BodyText"/>
        <w:rPr>
          <w:rFonts w:ascii="Cambria"/>
          <w:b/>
        </w:rPr>
      </w:pPr>
    </w:p>
    <w:p w14:paraId="2F96AB88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insert(hashTable,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1,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10);</w:t>
      </w:r>
    </w:p>
    <w:p w14:paraId="423F3A67" w14:textId="77777777" w:rsidR="00B87178" w:rsidRDefault="00B87178" w:rsidP="00B87178">
      <w:pPr>
        <w:spacing w:before="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insert(hashTable,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2,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20);</w:t>
      </w:r>
    </w:p>
    <w:p w14:paraId="0EB04B86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insert(hashTable,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3,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30);</w:t>
      </w:r>
    </w:p>
    <w:p w14:paraId="1C4E1FCF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insert(hashTable,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4,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40);</w:t>
      </w:r>
    </w:p>
    <w:p w14:paraId="7C2710A7" w14:textId="77777777" w:rsidR="00B87178" w:rsidRDefault="00B87178" w:rsidP="00B87178">
      <w:pPr>
        <w:spacing w:before="2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insert(hashTable,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5,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50);</w:t>
      </w:r>
    </w:p>
    <w:p w14:paraId="01B6C950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insert(hashTable,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6,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60);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//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This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should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trigger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rehashing</w:t>
      </w:r>
    </w:p>
    <w:p w14:paraId="5C55B23D" w14:textId="77777777" w:rsidR="00B87178" w:rsidRDefault="00B87178" w:rsidP="00B87178">
      <w:pPr>
        <w:pStyle w:val="BodyText"/>
        <w:rPr>
          <w:rFonts w:ascii="Cambria"/>
          <w:b/>
        </w:rPr>
      </w:pPr>
    </w:p>
    <w:p w14:paraId="5EA3C67F" w14:textId="77777777" w:rsidR="00B87178" w:rsidRDefault="00B87178" w:rsidP="00B87178">
      <w:pPr>
        <w:ind w:left="221" w:right="4386"/>
        <w:jc w:val="both"/>
        <w:rPr>
          <w:rFonts w:ascii="Cambria"/>
          <w:b/>
        </w:rPr>
      </w:pPr>
      <w:r>
        <w:rPr>
          <w:rFonts w:ascii="Cambria"/>
          <w:b/>
        </w:rPr>
        <w:t>printf("Value for key 1: %d\n", search(hashTable, 1));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printf("Value for key 2: %d\n", search(hashTable, 2));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printf("Value for key 3: %d\n", search(hashTable, 3));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printf("Value for key 4: %d\n", search(hashTable, 4));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printf("Value for key 5: %d\n", search(hashTable, 5));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printf("Value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for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key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6: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%d\n",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search(hashTable,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6));</w:t>
      </w:r>
    </w:p>
    <w:p w14:paraId="4C02DC0A" w14:textId="77777777" w:rsidR="00B87178" w:rsidRDefault="00B87178" w:rsidP="00B87178">
      <w:pPr>
        <w:pStyle w:val="BodyText"/>
        <w:spacing w:before="2"/>
        <w:rPr>
          <w:rFonts w:ascii="Cambria"/>
          <w:b/>
        </w:rPr>
      </w:pPr>
    </w:p>
    <w:p w14:paraId="24C046AC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delete(hashTable,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3);</w:t>
      </w:r>
    </w:p>
    <w:p w14:paraId="7F64028E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printf("Value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for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key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3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after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deletion: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%d\n",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search(hashTable,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3));</w:t>
      </w:r>
    </w:p>
    <w:p w14:paraId="3AC30C21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67B52248" w14:textId="77777777" w:rsidR="00B87178" w:rsidRDefault="00B87178" w:rsidP="00B87178">
      <w:pPr>
        <w:ind w:left="221" w:right="7563"/>
        <w:rPr>
          <w:rFonts w:ascii="Cambria"/>
          <w:b/>
        </w:rPr>
      </w:pPr>
      <w:r>
        <w:rPr>
          <w:rFonts w:ascii="Cambria"/>
          <w:b/>
        </w:rPr>
        <w:t>freeTable(hashTable);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 0;</w:t>
      </w:r>
    </w:p>
    <w:p w14:paraId="2AF10B42" w14:textId="77777777" w:rsidR="00B87178" w:rsidRDefault="00B87178" w:rsidP="00B87178">
      <w:pPr>
        <w:pStyle w:val="BodyText"/>
        <w:spacing w:before="10"/>
        <w:rPr>
          <w:rFonts w:ascii="Cambria"/>
          <w:b/>
          <w:sz w:val="21"/>
        </w:rPr>
      </w:pPr>
    </w:p>
    <w:p w14:paraId="7C49BA6A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338173BD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0841DDA0" w14:textId="77777777" w:rsidR="00B87178" w:rsidRDefault="00B87178" w:rsidP="00B87178">
      <w:pPr>
        <w:spacing w:before="101"/>
        <w:rPr>
          <w:rFonts w:ascii="Cambria"/>
          <w:b/>
        </w:rPr>
      </w:pPr>
      <w:r>
        <w:rPr>
          <w:rFonts w:ascii="Cambria"/>
          <w:b/>
        </w:rPr>
        <w:lastRenderedPageBreak/>
        <w:t>OUTPUT:</w:t>
      </w:r>
    </w:p>
    <w:p w14:paraId="61DFECEF" w14:textId="77777777" w:rsidR="00B87178" w:rsidRDefault="00B87178" w:rsidP="00B87178">
      <w:pPr>
        <w:pStyle w:val="BodyText"/>
        <w:rPr>
          <w:rFonts w:ascii="Cambria"/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73600" behindDoc="0" locked="0" layoutInCell="1" allowOverlap="1" wp14:anchorId="539D86A9" wp14:editId="5D43EF03">
            <wp:simplePos x="0" y="0"/>
            <wp:positionH relativeFrom="page">
              <wp:posOffset>748665</wp:posOffset>
            </wp:positionH>
            <wp:positionV relativeFrom="paragraph">
              <wp:posOffset>380365</wp:posOffset>
            </wp:positionV>
            <wp:extent cx="4440555" cy="1095375"/>
            <wp:effectExtent l="0" t="0" r="0" b="0"/>
            <wp:wrapTopAndBottom/>
            <wp:docPr id="41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5.png"/>
                    <pic:cNvPicPr>
                      <a:picLocks noChangeAspect="1"/>
                    </pic:cNvPicPr>
                  </pic:nvPicPr>
                  <pic:blipFill>
                    <a:blip r:embed="rId62" cstate="print"/>
                    <a:srcRect t="18293" b="11585"/>
                    <a:stretch>
                      <a:fillRect/>
                    </a:stretch>
                  </pic:blipFill>
                  <pic:spPr>
                    <a:xfrm>
                      <a:off x="0" y="0"/>
                      <a:ext cx="444045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91744C" w14:textId="77777777" w:rsidR="00B87178" w:rsidRDefault="00B87178" w:rsidP="00B87178">
      <w:pPr>
        <w:pStyle w:val="BodyText"/>
        <w:spacing w:before="9"/>
        <w:rPr>
          <w:rFonts w:ascii="Cambria"/>
          <w:b/>
          <w:sz w:val="20"/>
        </w:rPr>
      </w:pPr>
    </w:p>
    <w:p w14:paraId="752781E4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7AEF274" w14:textId="77777777" w:rsidR="00B87178" w:rsidRDefault="00B87178" w:rsidP="00B87178">
      <w:pPr>
        <w:pStyle w:val="BodyText"/>
        <w:spacing w:before="2"/>
        <w:rPr>
          <w:rFonts w:ascii="Cambria"/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74624" behindDoc="0" locked="0" layoutInCell="1" allowOverlap="1" wp14:anchorId="12353C54" wp14:editId="1F582E1F">
            <wp:simplePos x="0" y="0"/>
            <wp:positionH relativeFrom="page">
              <wp:posOffset>728345</wp:posOffset>
            </wp:positionH>
            <wp:positionV relativeFrom="paragraph">
              <wp:posOffset>66040</wp:posOffset>
            </wp:positionV>
            <wp:extent cx="4939665" cy="771525"/>
            <wp:effectExtent l="0" t="0" r="0" b="0"/>
            <wp:wrapTopAndBottom/>
            <wp:docPr id="43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6.png"/>
                    <pic:cNvPicPr>
                      <a:picLocks noChangeAspect="1"/>
                    </pic:cNvPicPr>
                  </pic:nvPicPr>
                  <pic:blipFill>
                    <a:blip r:embed="rId63" cstate="print"/>
                    <a:srcRect t="11456" b="9903"/>
                    <a:stretch>
                      <a:fillRect/>
                    </a:stretch>
                  </pic:blipFill>
                  <pic:spPr>
                    <a:xfrm>
                      <a:off x="0" y="0"/>
                      <a:ext cx="4939704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9811E6" w14:textId="77777777" w:rsidR="00B87178" w:rsidRDefault="00B87178" w:rsidP="00B87178">
      <w:pPr>
        <w:pStyle w:val="BodyText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4EE194E" wp14:editId="0D4D881A">
                <wp:simplePos x="0" y="0"/>
                <wp:positionH relativeFrom="column">
                  <wp:posOffset>2441575</wp:posOffset>
                </wp:positionH>
                <wp:positionV relativeFrom="paragraph">
                  <wp:posOffset>541020</wp:posOffset>
                </wp:positionV>
                <wp:extent cx="1836420" cy="69850"/>
                <wp:effectExtent l="0" t="0" r="0" b="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64">
                      <w14:nvContentPartPr>
                        <w14:cNvContentPartPr/>
                      </w14:nvContentPartPr>
                      <w14:xfrm>
                        <a:off x="3127375" y="4154170"/>
                        <a:ext cx="1836420" cy="69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03409C" id="Ink 60" o:spid="_x0000_s1026" type="#_x0000_t75" style="position:absolute;margin-left:192.25pt;margin-top:42.6pt;width:392.05pt;height:337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">
                <v:imagedata r:id="rId65" o:title="" croptop="-1361881f" cropleft="-109190f"/>
              </v:shape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0" distR="0" simplePos="0" relativeHeight="251675648" behindDoc="0" locked="0" layoutInCell="1" allowOverlap="1" wp14:anchorId="726AFAD9" wp14:editId="0D2659E3">
            <wp:simplePos x="0" y="0"/>
            <wp:positionH relativeFrom="page">
              <wp:posOffset>693420</wp:posOffset>
            </wp:positionH>
            <wp:positionV relativeFrom="paragraph">
              <wp:posOffset>62230</wp:posOffset>
            </wp:positionV>
            <wp:extent cx="5853430" cy="610235"/>
            <wp:effectExtent l="0" t="0" r="0" b="0"/>
            <wp:wrapTopAndBottom/>
            <wp:docPr id="45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27.png"/>
                    <pic:cNvPicPr>
                      <a:picLocks noChangeAspect="1"/>
                    </pic:cNvPicPr>
                  </pic:nvPicPr>
                  <pic:blipFill>
                    <a:blip r:embed="rId66" cstate="print"/>
                    <a:srcRect t="31111"/>
                    <a:stretch>
                      <a:fillRect/>
                    </a:stretch>
                  </pic:blipFill>
                  <pic:spPr>
                    <a:xfrm>
                      <a:off x="0" y="0"/>
                      <a:ext cx="5853385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F38284" w14:textId="77777777" w:rsidR="00B87178" w:rsidRDefault="00B87178" w:rsidP="00B87178">
      <w:pPr>
        <w:pStyle w:val="BodyText"/>
        <w:spacing w:before="1"/>
        <w:rPr>
          <w:rFonts w:ascii="Cambria"/>
          <w:b/>
          <w:sz w:val="18"/>
        </w:rPr>
      </w:pPr>
    </w:p>
    <w:p w14:paraId="71E2D33F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25CF1B2A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551D6BA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7FA76772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5438845D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73AB8AF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42CBBD55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D2B42B8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FAB4258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081CF7F9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5A61C24E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736802AC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783B869A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EA7C78B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259EF43E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5E0CB2B5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2830AED5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6EAFFC7D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707642D0" w14:textId="77777777" w:rsidR="00B87178" w:rsidRDefault="00B87178" w:rsidP="00B87178">
      <w:pPr>
        <w:spacing w:before="161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03EE2C10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31D1716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E0B8673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4B31D35A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5185FAFC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BFA86D7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7513B228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FA69063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3FDD027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B2725C2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7E06927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272EE9AA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4DC6F932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552D638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5F10121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79C52035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A718D90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1508DFB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5A63804B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63D9A3C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7452B33B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23B2CA8F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D1187A0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448CB707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5566055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DBA8016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6D0925A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7A8B4FAC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4D7C768A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ADC6C1E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52C8886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87E5D6A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72D27216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E6FBA3E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F48A6ED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5138BA19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8482F6C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544FE9A5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8C34D9D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7853E61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DB6C782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810AFE1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533802B5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26CCCDE5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A039280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617F6D8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06574BE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F3C604F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A4794E3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7727884D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42A4E8E2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4B870A21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69C80A3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CFFAF3B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47F21EE2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2E97A3A3" w14:textId="77777777" w:rsidR="00B87178" w:rsidRDefault="00B87178" w:rsidP="00B87178">
      <w:pPr>
        <w:pStyle w:val="BodyText"/>
        <w:spacing w:before="1"/>
        <w:rPr>
          <w:rFonts w:ascii="Cambria"/>
          <w:b/>
          <w:sz w:val="18"/>
        </w:rPr>
      </w:pPr>
    </w:p>
    <w:p w14:paraId="0A6D6E66" w14:textId="77777777" w:rsidR="00B87178" w:rsidRDefault="00B87178" w:rsidP="00B87178">
      <w:pPr>
        <w:pStyle w:val="Heading1"/>
        <w:ind w:left="89"/>
      </w:pPr>
    </w:p>
    <w:p w14:paraId="6FED3901" w14:textId="77777777" w:rsidR="00E11784" w:rsidRDefault="00E11784"/>
    <w:sectPr w:rsidR="00E11784" w:rsidSect="00B87178">
      <w:headerReference w:type="default" r:id="rId67"/>
      <w:pgSz w:w="11920" w:h="16860"/>
      <w:pgMar w:top="1600" w:right="760" w:bottom="0" w:left="10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91E07C" w14:textId="77777777" w:rsidR="000A27E7" w:rsidRDefault="000A27E7">
      <w:r>
        <w:separator/>
      </w:r>
    </w:p>
  </w:endnote>
  <w:endnote w:type="continuationSeparator" w:id="0">
    <w:p w14:paraId="1F6BCE78" w14:textId="77777777" w:rsidR="000A27E7" w:rsidRDefault="000A27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340BFF" w14:textId="77777777" w:rsidR="000A27E7" w:rsidRDefault="000A27E7">
      <w:r>
        <w:separator/>
      </w:r>
    </w:p>
  </w:footnote>
  <w:footnote w:type="continuationSeparator" w:id="0">
    <w:p w14:paraId="6420138C" w14:textId="77777777" w:rsidR="000A27E7" w:rsidRDefault="000A27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724459" w14:textId="07C90559" w:rsidR="0048512A" w:rsidRDefault="00B87178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353011B" wp14:editId="611BEFBD">
              <wp:simplePos x="0" y="0"/>
              <wp:positionH relativeFrom="page">
                <wp:posOffset>6659880</wp:posOffset>
              </wp:positionH>
              <wp:positionV relativeFrom="page">
                <wp:posOffset>435610</wp:posOffset>
              </wp:positionV>
              <wp:extent cx="309880" cy="189865"/>
              <wp:effectExtent l="1905" t="0" r="2540" b="3175"/>
              <wp:wrapNone/>
              <wp:docPr id="102131108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988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5E1FA7" w14:textId="77777777" w:rsidR="0048512A" w:rsidRDefault="0048512A">
                          <w:pPr>
                            <w:pStyle w:val="BodyText"/>
                            <w:spacing w:before="20"/>
                            <w:ind w:left="60"/>
                            <w:rPr>
                              <w:rFonts w:ascii="Cambri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65200">
                            <w:rPr>
                              <w:rFonts w:ascii="Cambria"/>
                              <w:noProof/>
                            </w:rPr>
                            <w:t>18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53011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6" type="#_x0000_t202" style="position:absolute;margin-left:524.4pt;margin-top:34.3pt;width:24.4pt;height:14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" filled="f" stroked="f">
              <v:textbox inset="0,0,0,0">
                <w:txbxContent>
                  <w:p w14:paraId="725E1FA7" w14:textId="77777777" w:rsidR="0048512A" w:rsidRDefault="0048512A">
                    <w:pPr>
                      <w:pStyle w:val="BodyText"/>
                      <w:spacing w:before="20"/>
                      <w:ind w:left="60"/>
                      <w:rPr>
                        <w:rFonts w:ascii="Cambria"/>
                      </w:rPr>
                    </w:pPr>
                    <w:r>
                      <w:fldChar w:fldCharType="begin"/>
                    </w:r>
                    <w:r>
                      <w:rPr>
                        <w:rFonts w:ascii="Cambria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65200">
                      <w:rPr>
                        <w:rFonts w:ascii="Cambria"/>
                        <w:noProof/>
                      </w:rPr>
                      <w:t>18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B70ACA" w14:textId="77777777" w:rsidR="0048512A" w:rsidRDefault="0048512A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239341B"/>
    <w:multiLevelType w:val="multilevel"/>
    <w:tmpl w:val="9239341B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7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4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1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81"/>
      </w:pPr>
      <w:rPr>
        <w:rFonts w:hint="default"/>
        <w:lang w:val="en-US" w:eastAsia="en-US" w:bidi="ar-SA"/>
      </w:rPr>
    </w:lvl>
  </w:abstractNum>
  <w:abstractNum w:abstractNumId="1" w15:restartNumberingAfterBreak="0">
    <w:nsid w:val="9288B902"/>
    <w:multiLevelType w:val="multilevel"/>
    <w:tmpl w:val="9288B902"/>
    <w:lvl w:ilvl="0">
      <w:start w:val="1"/>
      <w:numFmt w:val="decimal"/>
      <w:lvlText w:val="%1."/>
      <w:lvlJc w:val="left"/>
      <w:pPr>
        <w:ind w:left="461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94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5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6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8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9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1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4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9C8AC8EF"/>
    <w:multiLevelType w:val="multilevel"/>
    <w:tmpl w:val="9C8AC8EF"/>
    <w:lvl w:ilvl="0">
      <w:start w:val="1"/>
      <w:numFmt w:val="decimal"/>
      <w:lvlText w:val="%1)"/>
      <w:lvlJc w:val="left"/>
      <w:pPr>
        <w:ind w:left="480" w:hanging="259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439" w:hanging="25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5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5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5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5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5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5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59"/>
      </w:pPr>
      <w:rPr>
        <w:rFonts w:hint="default"/>
        <w:lang w:val="en-US" w:eastAsia="en-US" w:bidi="ar-SA"/>
      </w:rPr>
    </w:lvl>
  </w:abstractNum>
  <w:abstractNum w:abstractNumId="3" w15:restartNumberingAfterBreak="0">
    <w:nsid w:val="B0F1ACD9"/>
    <w:multiLevelType w:val="multilevel"/>
    <w:tmpl w:val="B0F1ACD9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4" w15:restartNumberingAfterBreak="0">
    <w:nsid w:val="B5E306ED"/>
    <w:multiLevelType w:val="multilevel"/>
    <w:tmpl w:val="B5E306ED"/>
    <w:lvl w:ilvl="0">
      <w:start w:val="1"/>
      <w:numFmt w:val="lowerRoman"/>
      <w:lvlText w:val="(%1)"/>
      <w:lvlJc w:val="left"/>
      <w:pPr>
        <w:ind w:left="1188" w:hanging="72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2069" w:hanging="72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958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47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3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25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1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3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92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BE923771"/>
    <w:multiLevelType w:val="multilevel"/>
    <w:tmpl w:val="BE923771"/>
    <w:lvl w:ilvl="0">
      <w:start w:val="1"/>
      <w:numFmt w:val="lowerRoman"/>
      <w:lvlText w:val="%1."/>
      <w:lvlJc w:val="left"/>
      <w:pPr>
        <w:ind w:left="408" w:hanging="187"/>
        <w:jc w:val="left"/>
      </w:pPr>
      <w:rPr>
        <w:rFonts w:ascii="Arial MT" w:eastAsia="Arial MT" w:hAnsi="Arial MT" w:cs="Arial MT" w:hint="default"/>
        <w:color w:val="212121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367" w:hanging="187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34" w:hanging="18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01" w:hanging="18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68" w:hanging="18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35" w:hanging="18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02" w:hanging="18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9" w:hanging="18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36" w:hanging="187"/>
      </w:pPr>
      <w:rPr>
        <w:rFonts w:hint="default"/>
        <w:lang w:val="en-US" w:eastAsia="en-US" w:bidi="ar-SA"/>
      </w:rPr>
    </w:lvl>
  </w:abstractNum>
  <w:abstractNum w:abstractNumId="6" w15:restartNumberingAfterBreak="0">
    <w:nsid w:val="BF205925"/>
    <w:multiLevelType w:val="multilevel"/>
    <w:tmpl w:val="BF205925"/>
    <w:lvl w:ilvl="0">
      <w:numFmt w:val="bullet"/>
      <w:lvlText w:val="-"/>
      <w:lvlJc w:val="left"/>
      <w:pPr>
        <w:ind w:left="221" w:hanging="147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205" w:hanging="147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90" w:hanging="14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75" w:hanging="14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0" w:hanging="14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5" w:hanging="14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0" w:hanging="14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5" w:hanging="14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147"/>
      </w:pPr>
      <w:rPr>
        <w:rFonts w:hint="default"/>
        <w:lang w:val="en-US" w:eastAsia="en-US" w:bidi="ar-SA"/>
      </w:rPr>
    </w:lvl>
  </w:abstractNum>
  <w:abstractNum w:abstractNumId="7" w15:restartNumberingAfterBreak="0">
    <w:nsid w:val="C8879AEF"/>
    <w:multiLevelType w:val="multilevel"/>
    <w:tmpl w:val="C8879AEF"/>
    <w:lvl w:ilvl="0">
      <w:start w:val="1"/>
      <w:numFmt w:val="lowerRoman"/>
      <w:lvlText w:val="%1."/>
      <w:lvlJc w:val="left"/>
      <w:pPr>
        <w:ind w:left="221" w:hanging="187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205" w:hanging="187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90" w:hanging="18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75" w:hanging="18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0" w:hanging="18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5" w:hanging="18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0" w:hanging="18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5" w:hanging="18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187"/>
      </w:pPr>
      <w:rPr>
        <w:rFonts w:hint="default"/>
        <w:lang w:val="en-US" w:eastAsia="en-US" w:bidi="ar-SA"/>
      </w:rPr>
    </w:lvl>
  </w:abstractNum>
  <w:abstractNum w:abstractNumId="8" w15:restartNumberingAfterBreak="0">
    <w:nsid w:val="CF092B84"/>
    <w:multiLevelType w:val="multilevel"/>
    <w:tmpl w:val="CF092B84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720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759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98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37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76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15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54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93" w:hanging="281"/>
      </w:pPr>
      <w:rPr>
        <w:rFonts w:hint="default"/>
        <w:lang w:val="en-US" w:eastAsia="en-US" w:bidi="ar-SA"/>
      </w:rPr>
    </w:lvl>
  </w:abstractNum>
  <w:abstractNum w:abstractNumId="9" w15:restartNumberingAfterBreak="0">
    <w:nsid w:val="D7F9FE59"/>
    <w:multiLevelType w:val="multilevel"/>
    <w:tmpl w:val="D7F9FE59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10" w15:restartNumberingAfterBreak="0">
    <w:nsid w:val="DCBA6B53"/>
    <w:multiLevelType w:val="multilevel"/>
    <w:tmpl w:val="DCBA6B53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7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4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1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81"/>
      </w:pPr>
      <w:rPr>
        <w:rFonts w:hint="default"/>
        <w:lang w:val="en-US" w:eastAsia="en-US" w:bidi="ar-SA"/>
      </w:rPr>
    </w:lvl>
  </w:abstractNum>
  <w:abstractNum w:abstractNumId="11" w15:restartNumberingAfterBreak="0">
    <w:nsid w:val="F4B5D9F5"/>
    <w:multiLevelType w:val="multilevel"/>
    <w:tmpl w:val="F4B5D9F5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12" w15:restartNumberingAfterBreak="0">
    <w:nsid w:val="0053208E"/>
    <w:multiLevelType w:val="multilevel"/>
    <w:tmpl w:val="0053208E"/>
    <w:lvl w:ilvl="0">
      <w:start w:val="1"/>
      <w:numFmt w:val="lowerRoman"/>
      <w:lvlText w:val="(%1)"/>
      <w:lvlJc w:val="left"/>
      <w:pPr>
        <w:ind w:left="1188" w:hanging="72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2069" w:hanging="72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958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47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3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25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1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3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92" w:hanging="720"/>
      </w:pPr>
      <w:rPr>
        <w:rFonts w:hint="default"/>
        <w:lang w:val="en-US" w:eastAsia="en-US" w:bidi="ar-SA"/>
      </w:rPr>
    </w:lvl>
  </w:abstractNum>
  <w:abstractNum w:abstractNumId="13" w15:restartNumberingAfterBreak="0">
    <w:nsid w:val="0248C179"/>
    <w:multiLevelType w:val="multilevel"/>
    <w:tmpl w:val="0248C179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14" w15:restartNumberingAfterBreak="0">
    <w:nsid w:val="03D62ECE"/>
    <w:multiLevelType w:val="multilevel"/>
    <w:tmpl w:val="03D62ECE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188" w:hanging="72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67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3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9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5" w:hanging="720"/>
      </w:pPr>
      <w:rPr>
        <w:rFonts w:hint="default"/>
        <w:lang w:val="en-US" w:eastAsia="en-US" w:bidi="ar-SA"/>
      </w:rPr>
    </w:lvl>
  </w:abstractNum>
  <w:abstractNum w:abstractNumId="15" w15:restartNumberingAfterBreak="0">
    <w:nsid w:val="0E640482"/>
    <w:multiLevelType w:val="multilevel"/>
    <w:tmpl w:val="0E640482"/>
    <w:lvl w:ilvl="0">
      <w:start w:val="3"/>
      <w:numFmt w:val="decimal"/>
      <w:lvlText w:val="%1)"/>
      <w:lvlJc w:val="left"/>
      <w:pPr>
        <w:ind w:left="497" w:hanging="276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7" w:hanging="276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4" w:hanging="2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1" w:hanging="2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2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2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76"/>
      </w:pPr>
      <w:rPr>
        <w:rFonts w:hint="default"/>
        <w:lang w:val="en-US" w:eastAsia="en-US" w:bidi="ar-SA"/>
      </w:rPr>
    </w:lvl>
  </w:abstractNum>
  <w:abstractNum w:abstractNumId="16" w15:restartNumberingAfterBreak="0">
    <w:nsid w:val="2470EC97"/>
    <w:multiLevelType w:val="multilevel"/>
    <w:tmpl w:val="2470EC97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188" w:hanging="72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)"/>
      <w:lvlJc w:val="left"/>
      <w:pPr>
        <w:ind w:left="902" w:hanging="281"/>
        <w:jc w:val="righ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3">
      <w:start w:val="1"/>
      <w:numFmt w:val="lowerRoman"/>
      <w:lvlText w:val="(%4)"/>
      <w:lvlJc w:val="left"/>
      <w:pPr>
        <w:ind w:left="1188" w:hanging="72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340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14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25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3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8" w:hanging="720"/>
      </w:pPr>
      <w:rPr>
        <w:rFonts w:hint="default"/>
        <w:lang w:val="en-US" w:eastAsia="en-US" w:bidi="ar-SA"/>
      </w:rPr>
    </w:lvl>
  </w:abstractNum>
  <w:abstractNum w:abstractNumId="17" w15:restartNumberingAfterBreak="0">
    <w:nsid w:val="25B654F3"/>
    <w:multiLevelType w:val="multilevel"/>
    <w:tmpl w:val="25B654F3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188" w:hanging="72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67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3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9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5" w:hanging="720"/>
      </w:pPr>
      <w:rPr>
        <w:rFonts w:hint="default"/>
        <w:lang w:val="en-US" w:eastAsia="en-US" w:bidi="ar-SA"/>
      </w:rPr>
    </w:lvl>
  </w:abstractNum>
  <w:abstractNum w:abstractNumId="18" w15:restartNumberingAfterBreak="0">
    <w:nsid w:val="2A8F537B"/>
    <w:multiLevelType w:val="multilevel"/>
    <w:tmpl w:val="2A8F537B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19" w15:restartNumberingAfterBreak="0">
    <w:nsid w:val="39A0D9AC"/>
    <w:multiLevelType w:val="multilevel"/>
    <w:tmpl w:val="39A0D9AC"/>
    <w:lvl w:ilvl="0">
      <w:start w:val="1"/>
      <w:numFmt w:val="upperLetter"/>
      <w:lvlText w:val="%1."/>
      <w:lvlJc w:val="left"/>
      <w:pPr>
        <w:ind w:left="464" w:hanging="243"/>
        <w:jc w:val="left"/>
      </w:pPr>
      <w:rPr>
        <w:rFonts w:ascii="Cambria" w:eastAsia="Cambria" w:hAnsi="Cambria" w:cs="Cambria" w:hint="default"/>
        <w:b/>
        <w:bCs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421" w:hanging="243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82" w:hanging="24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43" w:hanging="2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4" w:hanging="2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65" w:hanging="2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26" w:hanging="2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87" w:hanging="2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48" w:hanging="243"/>
      </w:pPr>
      <w:rPr>
        <w:rFonts w:hint="default"/>
        <w:lang w:val="en-US" w:eastAsia="en-US" w:bidi="ar-SA"/>
      </w:rPr>
    </w:lvl>
  </w:abstractNum>
  <w:abstractNum w:abstractNumId="20" w15:restartNumberingAfterBreak="0">
    <w:nsid w:val="46A08BB8"/>
    <w:multiLevelType w:val="multilevel"/>
    <w:tmpl w:val="46A08BB8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7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4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1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81"/>
      </w:pPr>
      <w:rPr>
        <w:rFonts w:hint="default"/>
        <w:lang w:val="en-US" w:eastAsia="en-US" w:bidi="ar-SA"/>
      </w:rPr>
    </w:lvl>
  </w:abstractNum>
  <w:abstractNum w:abstractNumId="21" w15:restartNumberingAfterBreak="0">
    <w:nsid w:val="4C1BAE26"/>
    <w:multiLevelType w:val="multilevel"/>
    <w:tmpl w:val="4C1BAE26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7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4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1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81"/>
      </w:pPr>
      <w:rPr>
        <w:rFonts w:hint="default"/>
        <w:lang w:val="en-US" w:eastAsia="en-US" w:bidi="ar-SA"/>
      </w:rPr>
    </w:lvl>
  </w:abstractNum>
  <w:abstractNum w:abstractNumId="22" w15:restartNumberingAfterBreak="0">
    <w:nsid w:val="4D4DC07F"/>
    <w:multiLevelType w:val="multilevel"/>
    <w:tmpl w:val="4D4DC07F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188" w:hanging="72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67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3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9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5" w:hanging="720"/>
      </w:pPr>
      <w:rPr>
        <w:rFonts w:hint="default"/>
        <w:lang w:val="en-US" w:eastAsia="en-US" w:bidi="ar-SA"/>
      </w:rPr>
    </w:lvl>
  </w:abstractNum>
  <w:abstractNum w:abstractNumId="23" w15:restartNumberingAfterBreak="0">
    <w:nsid w:val="59ADCABA"/>
    <w:multiLevelType w:val="multilevel"/>
    <w:tmpl w:val="59ADCABA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24" w15:restartNumberingAfterBreak="0">
    <w:nsid w:val="5A241D34"/>
    <w:multiLevelType w:val="multilevel"/>
    <w:tmpl w:val="5A241D34"/>
    <w:lvl w:ilvl="0">
      <w:start w:val="1"/>
      <w:numFmt w:val="lowerRoman"/>
      <w:lvlText w:val="%1."/>
      <w:lvlJc w:val="left"/>
      <w:pPr>
        <w:ind w:left="221" w:hanging="183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205" w:hanging="183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90" w:hanging="18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75" w:hanging="18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0" w:hanging="18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5" w:hanging="18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0" w:hanging="18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5" w:hanging="18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183"/>
      </w:pPr>
      <w:rPr>
        <w:rFonts w:hint="default"/>
        <w:lang w:val="en-US" w:eastAsia="en-US" w:bidi="ar-SA"/>
      </w:rPr>
    </w:lvl>
  </w:abstractNum>
  <w:abstractNum w:abstractNumId="25" w15:restartNumberingAfterBreak="0">
    <w:nsid w:val="60382F6E"/>
    <w:multiLevelType w:val="multilevel"/>
    <w:tmpl w:val="60382F6E"/>
    <w:lvl w:ilvl="0">
      <w:start w:val="1"/>
      <w:numFmt w:val="decimal"/>
      <w:lvlText w:val="%1)"/>
      <w:lvlJc w:val="left"/>
      <w:pPr>
        <w:ind w:left="436" w:hanging="216"/>
        <w:jc w:val="left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403" w:hanging="216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66" w:hanging="21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29" w:hanging="21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92" w:hanging="21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55" w:hanging="21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18" w:hanging="21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81" w:hanging="21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44" w:hanging="216"/>
      </w:pPr>
      <w:rPr>
        <w:rFonts w:hint="default"/>
        <w:lang w:val="en-US" w:eastAsia="en-US" w:bidi="ar-SA"/>
      </w:rPr>
    </w:lvl>
  </w:abstractNum>
  <w:abstractNum w:abstractNumId="26" w15:restartNumberingAfterBreak="0">
    <w:nsid w:val="629F7852"/>
    <w:multiLevelType w:val="multilevel"/>
    <w:tmpl w:val="629F7852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188" w:hanging="72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67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3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9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5" w:hanging="720"/>
      </w:pPr>
      <w:rPr>
        <w:rFonts w:hint="default"/>
        <w:lang w:val="en-US" w:eastAsia="en-US" w:bidi="ar-SA"/>
      </w:rPr>
    </w:lvl>
  </w:abstractNum>
  <w:abstractNum w:abstractNumId="27" w15:restartNumberingAfterBreak="0">
    <w:nsid w:val="72183CF9"/>
    <w:multiLevelType w:val="multilevel"/>
    <w:tmpl w:val="72183CF9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7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4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1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81"/>
      </w:pPr>
      <w:rPr>
        <w:rFonts w:hint="default"/>
        <w:lang w:val="en-US" w:eastAsia="en-US" w:bidi="ar-SA"/>
      </w:rPr>
    </w:lvl>
  </w:abstractNum>
  <w:abstractNum w:abstractNumId="28" w15:restartNumberingAfterBreak="0">
    <w:nsid w:val="77ECEA79"/>
    <w:multiLevelType w:val="multilevel"/>
    <w:tmpl w:val="77ECEA79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29" w15:restartNumberingAfterBreak="0">
    <w:nsid w:val="7C246926"/>
    <w:multiLevelType w:val="multilevel"/>
    <w:tmpl w:val="7C246926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8" w:hanging="360"/>
        <w:jc w:val="left"/>
      </w:pPr>
      <w:rPr>
        <w:rFonts w:ascii="Cambria" w:eastAsia="Cambria" w:hAnsi="Cambria" w:cs="Cambria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84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7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0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3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5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8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15" w:hanging="360"/>
      </w:pPr>
      <w:rPr>
        <w:rFonts w:hint="default"/>
        <w:lang w:val="en-US" w:eastAsia="en-US" w:bidi="ar-SA"/>
      </w:rPr>
    </w:lvl>
  </w:abstractNum>
  <w:num w:numId="1" w16cid:durableId="1233393730">
    <w:abstractNumId w:val="12"/>
  </w:num>
  <w:num w:numId="2" w16cid:durableId="1075317433">
    <w:abstractNumId w:val="8"/>
  </w:num>
  <w:num w:numId="3" w16cid:durableId="235432755">
    <w:abstractNumId w:val="23"/>
  </w:num>
  <w:num w:numId="4" w16cid:durableId="440420859">
    <w:abstractNumId w:val="6"/>
  </w:num>
  <w:num w:numId="5" w16cid:durableId="1451896202">
    <w:abstractNumId w:val="4"/>
  </w:num>
  <w:num w:numId="6" w16cid:durableId="1966108870">
    <w:abstractNumId w:val="14"/>
  </w:num>
  <w:num w:numId="7" w16cid:durableId="1465929694">
    <w:abstractNumId w:val="17"/>
  </w:num>
  <w:num w:numId="8" w16cid:durableId="44254940">
    <w:abstractNumId w:val="27"/>
  </w:num>
  <w:num w:numId="9" w16cid:durableId="1139422242">
    <w:abstractNumId w:val="13"/>
  </w:num>
  <w:num w:numId="10" w16cid:durableId="2002469336">
    <w:abstractNumId w:val="0"/>
  </w:num>
  <w:num w:numId="11" w16cid:durableId="422193405">
    <w:abstractNumId w:val="18"/>
  </w:num>
  <w:num w:numId="12" w16cid:durableId="2135754132">
    <w:abstractNumId w:val="24"/>
  </w:num>
  <w:num w:numId="13" w16cid:durableId="1195536294">
    <w:abstractNumId w:val="7"/>
  </w:num>
  <w:num w:numId="14" w16cid:durableId="1184133638">
    <w:abstractNumId w:val="22"/>
  </w:num>
  <w:num w:numId="15" w16cid:durableId="595094560">
    <w:abstractNumId w:val="11"/>
  </w:num>
  <w:num w:numId="16" w16cid:durableId="319430279">
    <w:abstractNumId w:val="16"/>
  </w:num>
  <w:num w:numId="17" w16cid:durableId="242573554">
    <w:abstractNumId w:val="10"/>
  </w:num>
  <w:num w:numId="18" w16cid:durableId="586154946">
    <w:abstractNumId w:val="9"/>
  </w:num>
  <w:num w:numId="19" w16cid:durableId="1543470238">
    <w:abstractNumId w:val="2"/>
  </w:num>
  <w:num w:numId="20" w16cid:durableId="974337102">
    <w:abstractNumId w:val="21"/>
  </w:num>
  <w:num w:numId="21" w16cid:durableId="1586499734">
    <w:abstractNumId w:val="25"/>
  </w:num>
  <w:num w:numId="22" w16cid:durableId="764039576">
    <w:abstractNumId w:val="15"/>
  </w:num>
  <w:num w:numId="23" w16cid:durableId="1382636063">
    <w:abstractNumId w:val="20"/>
  </w:num>
  <w:num w:numId="24" w16cid:durableId="584534367">
    <w:abstractNumId w:val="3"/>
  </w:num>
  <w:num w:numId="25" w16cid:durableId="683093143">
    <w:abstractNumId w:val="29"/>
  </w:num>
  <w:num w:numId="26" w16cid:durableId="1654481100">
    <w:abstractNumId w:val="28"/>
  </w:num>
  <w:num w:numId="27" w16cid:durableId="1246259846">
    <w:abstractNumId w:val="5"/>
  </w:num>
  <w:num w:numId="28" w16cid:durableId="1406102999">
    <w:abstractNumId w:val="26"/>
  </w:num>
  <w:num w:numId="29" w16cid:durableId="222065664">
    <w:abstractNumId w:val="1"/>
  </w:num>
  <w:num w:numId="30" w16cid:durableId="21281159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178"/>
    <w:rsid w:val="000A27E7"/>
    <w:rsid w:val="00364B53"/>
    <w:rsid w:val="0048512A"/>
    <w:rsid w:val="005B4C7B"/>
    <w:rsid w:val="006C43E7"/>
    <w:rsid w:val="00965200"/>
    <w:rsid w:val="009F7618"/>
    <w:rsid w:val="00B87178"/>
    <w:rsid w:val="00B87F73"/>
    <w:rsid w:val="00C33091"/>
    <w:rsid w:val="00D207DA"/>
    <w:rsid w:val="00D737B8"/>
    <w:rsid w:val="00DF0198"/>
    <w:rsid w:val="00E11784"/>
    <w:rsid w:val="00EF2772"/>
    <w:rsid w:val="00F214ED"/>
    <w:rsid w:val="00F5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5A74DC"/>
  <w15:chartTrackingRefBased/>
  <w15:docId w15:val="{FA686893-EBDB-4DAB-9B59-88E2946CE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87178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1"/>
    <w:qFormat/>
    <w:rsid w:val="00B87178"/>
    <w:pPr>
      <w:ind w:left="86" w:right="417"/>
      <w:jc w:val="center"/>
      <w:outlineLvl w:val="0"/>
    </w:pPr>
    <w:rPr>
      <w:rFonts w:ascii="Arial Black" w:eastAsia="Arial Black" w:hAnsi="Arial Black" w:cs="Arial Black"/>
      <w:sz w:val="34"/>
      <w:szCs w:val="34"/>
    </w:rPr>
  </w:style>
  <w:style w:type="paragraph" w:styleId="Heading2">
    <w:name w:val="heading 2"/>
    <w:basedOn w:val="Normal"/>
    <w:link w:val="Heading2Char"/>
    <w:uiPriority w:val="1"/>
    <w:qFormat/>
    <w:rsid w:val="00B87178"/>
    <w:pPr>
      <w:ind w:left="461" w:hanging="241"/>
      <w:outlineLvl w:val="1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87178"/>
    <w:rPr>
      <w:rFonts w:ascii="Arial Black" w:eastAsia="Arial Black" w:hAnsi="Arial Black" w:cs="Arial Black"/>
      <w:kern w:val="0"/>
      <w:sz w:val="34"/>
      <w:szCs w:val="3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1"/>
    <w:rsid w:val="00B87178"/>
    <w:rPr>
      <w:rFonts w:ascii="Cambria" w:eastAsia="Cambria" w:hAnsi="Cambria" w:cs="Cambria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B87178"/>
  </w:style>
  <w:style w:type="character" w:customStyle="1" w:styleId="BodyTextChar">
    <w:name w:val="Body Text Char"/>
    <w:basedOn w:val="DefaultParagraphFont"/>
    <w:link w:val="BodyText"/>
    <w:uiPriority w:val="1"/>
    <w:rsid w:val="00B87178"/>
    <w:rPr>
      <w:rFonts w:ascii="Arial MT" w:eastAsia="Arial MT" w:hAnsi="Arial MT" w:cs="Arial MT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"/>
    <w:qFormat/>
    <w:rsid w:val="00B87178"/>
    <w:pPr>
      <w:spacing w:before="484"/>
      <w:ind w:left="103" w:right="408"/>
      <w:jc w:val="center"/>
    </w:pPr>
    <w:rPr>
      <w:rFonts w:ascii="Trebuchet MS" w:eastAsia="Trebuchet MS" w:hAnsi="Trebuchet MS" w:cs="Trebuchet MS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87178"/>
    <w:rPr>
      <w:rFonts w:ascii="Trebuchet MS" w:eastAsia="Trebuchet MS" w:hAnsi="Trebuchet MS" w:cs="Trebuchet MS"/>
      <w:kern w:val="0"/>
      <w:sz w:val="72"/>
      <w:szCs w:val="72"/>
      <w:lang w:val="en-US"/>
      <w14:ligatures w14:val="none"/>
    </w:rPr>
  </w:style>
  <w:style w:type="table" w:customStyle="1" w:styleId="TableNormal1">
    <w:name w:val="Table Normal1"/>
    <w:uiPriority w:val="2"/>
    <w:semiHidden/>
    <w:unhideWhenUsed/>
    <w:qFormat/>
    <w:rsid w:val="00B87178"/>
    <w:pPr>
      <w:spacing w:after="0" w:line="240" w:lineRule="auto"/>
    </w:pPr>
    <w:rPr>
      <w:kern w:val="0"/>
      <w:sz w:val="20"/>
      <w:szCs w:val="20"/>
      <w:lang w:eastAsia="en-IN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B87178"/>
    <w:pPr>
      <w:ind w:left="502" w:hanging="282"/>
    </w:pPr>
  </w:style>
  <w:style w:type="paragraph" w:customStyle="1" w:styleId="TableParagraph">
    <w:name w:val="Table Paragraph"/>
    <w:basedOn w:val="Normal"/>
    <w:uiPriority w:val="1"/>
    <w:qFormat/>
    <w:rsid w:val="00B87178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2.xml"/><Relationship Id="rId21" Type="http://schemas.openxmlformats.org/officeDocument/2006/relationships/image" Target="media/image10.png"/><Relationship Id="rId42" Type="http://schemas.openxmlformats.org/officeDocument/2006/relationships/image" Target="media/image27.png"/><Relationship Id="rId47" Type="http://schemas.openxmlformats.org/officeDocument/2006/relationships/image" Target="media/image25.png"/><Relationship Id="rId63" Type="http://schemas.openxmlformats.org/officeDocument/2006/relationships/image" Target="media/image39.png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9" Type="http://schemas.openxmlformats.org/officeDocument/2006/relationships/image" Target="media/image18.png"/><Relationship Id="rId11" Type="http://schemas.openxmlformats.org/officeDocument/2006/relationships/image" Target="media/image4.jpeg"/><Relationship Id="rId24" Type="http://schemas.openxmlformats.org/officeDocument/2006/relationships/customXml" Target="ink/ink1.xml"/><Relationship Id="rId32" Type="http://schemas.openxmlformats.org/officeDocument/2006/relationships/customXml" Target="ink/ink4.xml"/><Relationship Id="rId37" Type="http://schemas.openxmlformats.org/officeDocument/2006/relationships/image" Target="media/image19.png"/><Relationship Id="rId40" Type="http://schemas.openxmlformats.org/officeDocument/2006/relationships/image" Target="media/image26.png"/><Relationship Id="rId45" Type="http://schemas.openxmlformats.org/officeDocument/2006/relationships/image" Target="media/image29.png"/><Relationship Id="rId53" Type="http://schemas.openxmlformats.org/officeDocument/2006/relationships/customXml" Target="ink/ink11.xml"/><Relationship Id="rId58" Type="http://schemas.openxmlformats.org/officeDocument/2006/relationships/image" Target="media/image36.png"/><Relationship Id="rId66" Type="http://schemas.openxmlformats.org/officeDocument/2006/relationships/image" Target="media/image40.png"/><Relationship Id="rId5" Type="http://schemas.openxmlformats.org/officeDocument/2006/relationships/webSettings" Target="webSettings.xml"/><Relationship Id="rId61" Type="http://schemas.openxmlformats.org/officeDocument/2006/relationships/image" Target="media/image41.png"/><Relationship Id="rId19" Type="http://schemas.openxmlformats.org/officeDocument/2006/relationships/header" Target="header1.xml"/><Relationship Id="rId14" Type="http://schemas.openxmlformats.org/officeDocument/2006/relationships/image" Target="media/image7.jpeg"/><Relationship Id="rId22" Type="http://schemas.openxmlformats.org/officeDocument/2006/relationships/image" Target="media/image11.png"/><Relationship Id="rId27" Type="http://schemas.openxmlformats.org/officeDocument/2006/relationships/image" Target="media/image17.png"/><Relationship Id="rId30" Type="http://schemas.openxmlformats.org/officeDocument/2006/relationships/image" Target="media/image13.png"/><Relationship Id="rId35" Type="http://schemas.openxmlformats.org/officeDocument/2006/relationships/image" Target="media/image22.png"/><Relationship Id="rId43" Type="http://schemas.openxmlformats.org/officeDocument/2006/relationships/image" Target="media/image23.png"/><Relationship Id="rId48" Type="http://schemas.openxmlformats.org/officeDocument/2006/relationships/image" Target="media/image28.png"/><Relationship Id="rId56" Type="http://schemas.openxmlformats.org/officeDocument/2006/relationships/image" Target="media/image31.png"/><Relationship Id="rId64" Type="http://schemas.openxmlformats.org/officeDocument/2006/relationships/customXml" Target="ink/ink13.xml"/><Relationship Id="rId69" Type="http://schemas.openxmlformats.org/officeDocument/2006/relationships/theme" Target="theme/theme1.xml"/><Relationship Id="rId8" Type="http://schemas.openxmlformats.org/officeDocument/2006/relationships/image" Target="media/image1.jpeg"/><Relationship Id="rId51" Type="http://schemas.openxmlformats.org/officeDocument/2006/relationships/customXml" Target="ink/ink10.xml"/><Relationship Id="rId3" Type="http://schemas.openxmlformats.org/officeDocument/2006/relationships/styles" Target="styl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6.png"/><Relationship Id="rId33" Type="http://schemas.openxmlformats.org/officeDocument/2006/relationships/image" Target="media/image21.png"/><Relationship Id="rId38" Type="http://schemas.openxmlformats.org/officeDocument/2006/relationships/image" Target="media/image20.png"/><Relationship Id="rId46" Type="http://schemas.openxmlformats.org/officeDocument/2006/relationships/image" Target="media/image24.png"/><Relationship Id="rId59" Type="http://schemas.openxmlformats.org/officeDocument/2006/relationships/image" Target="media/image37.png"/><Relationship Id="rId67" Type="http://schemas.openxmlformats.org/officeDocument/2006/relationships/header" Target="header2.xml"/><Relationship Id="rId20" Type="http://schemas.openxmlformats.org/officeDocument/2006/relationships/image" Target="media/image9.png"/><Relationship Id="rId41" Type="http://schemas.openxmlformats.org/officeDocument/2006/relationships/customXml" Target="ink/ink7.xml"/><Relationship Id="rId54" Type="http://schemas.openxmlformats.org/officeDocument/2006/relationships/image" Target="media/image35.png"/><Relationship Id="rId62" Type="http://schemas.openxmlformats.org/officeDocument/2006/relationships/image" Target="media/image3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customXml" Target="ink/ink3.xml"/><Relationship Id="rId36" Type="http://schemas.openxmlformats.org/officeDocument/2006/relationships/image" Target="media/image15.png"/><Relationship Id="rId49" Type="http://schemas.openxmlformats.org/officeDocument/2006/relationships/customXml" Target="ink/ink9.xml"/><Relationship Id="rId57" Type="http://schemas.openxmlformats.org/officeDocument/2006/relationships/image" Target="media/image32.png"/><Relationship Id="rId10" Type="http://schemas.openxmlformats.org/officeDocument/2006/relationships/image" Target="media/image3.png"/><Relationship Id="rId31" Type="http://schemas.openxmlformats.org/officeDocument/2006/relationships/image" Target="media/image14.png"/><Relationship Id="rId44" Type="http://schemas.openxmlformats.org/officeDocument/2006/relationships/customXml" Target="ink/ink8.xml"/><Relationship Id="rId52" Type="http://schemas.openxmlformats.org/officeDocument/2006/relationships/image" Target="media/image34.png"/><Relationship Id="rId60" Type="http://schemas.openxmlformats.org/officeDocument/2006/relationships/customXml" Target="ink/ink12.xml"/><Relationship Id="rId65" Type="http://schemas.openxmlformats.org/officeDocument/2006/relationships/image" Target="media/image4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8.jpeg"/><Relationship Id="rId39" Type="http://schemas.openxmlformats.org/officeDocument/2006/relationships/customXml" Target="ink/ink6.xml"/><Relationship Id="rId34" Type="http://schemas.openxmlformats.org/officeDocument/2006/relationships/customXml" Target="ink/ink5.xml"/><Relationship Id="rId50" Type="http://schemas.openxmlformats.org/officeDocument/2006/relationships/image" Target="media/image33.png"/><Relationship Id="rId55" Type="http://schemas.openxmlformats.org/officeDocument/2006/relationships/image" Target="media/image3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8967 392654,'0'-11,"11"0,0 11,0 0,-11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4324 1036361,'19'-20,"1"20,-1 0,1 0,-1 0,0 0,1 0,-1 0,1 0,-1 0,1 0,-1 0,20 0,-20 0,-19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3459 1036436,'19'0,"1"0,-1 0,1 0,-1 0,0 0,1 0,-1 0,1 0,-1 0,0 0,1 0,-1 0,1 0,-1 0,37-19,-17 19,-19 0,19 0,-1 0,-18 0,-1 0,1 0,-1 0,0 0,-19-20,20 20,-1 0,1 0,-1 0,0 0,1 0,-3 0,3 0,19 0,-20 0,0 0,1-19,-1 19,1 0,-1 0,20 0,-20 0,1 0,-20-20,19 20,0 0,1 0,-1 0,1 0,-3 0,3 0,-1 0,0 0,1 0,-1 0,1 0,-1 0,1 0,-1 0,0 0,1 0,-1 0,1 0,-1 0,0 0,1 0,-1 0,20 0,-21 0,1 0,20-19,0 19,19-20,-19 20,-1 0,1 0,-19 0,18 0,-18 0,-20-19,19 19,-1 0,1-20,20 20,0 0,0 0,0 0,-1-17,1 17,19 0,-38 0,-1 0,-1 0,1-20,1 20,-1 0,0 0,1 0,-1 0,1 0,18 0,-18 0,19 0,-20 0,0 0,1 0,19 0,-20 0,0 0,-38 0,0 20,-1-20,1 17,-20-17,20 0,-20 20,19-20,1 0,0 0,-1 0,1 0,-1 0,1 0,0 0,-1 0,1 0,19 19,-37-19,17 0,1 0,0 0,19 20,-20-20,1 0,-1 19,1-19,0 0,-1 0,1 0,-1 0,1 0,0 0,-1 0,1 0,-20 0,21 0,-1 0,-20 0,20 0,38 0,0 0,20 0,-21 0,1 0,20 0,-19 0,-1 0,0 0,1 0,-1 0,1 0,-1 0,0 0,1 0,-1 0,1 0,-1 0,0 0,1 0,-1 0,-1 0,1 0,1 0,-1 0,0 0,1 0,-1 0,1 0,-1 0,0 0,1 0,19 0,-20 0,0 0,1 0,-1 0,1 0,-1 0,0 0,-1 0,1 0,20 0,-19 0,19 0,-1 0,-18 0,19 0,-20 0,0 0,1 0,-1 0,1 0,-1 0,0 0,-1 0,1 0,1 0,-1 0,1 0,-1 0,0 0,20 0,-19 0,-1 0,0 0,1 0,-1 0,1 0,-1 0,0 0,20 0,-19 0,-3 20,22-1,19-19,-19 0,0 0,-20 0,1 0,-1 0,1 0,-1 0,20 20,-20-20,38 0,-19 19,-18-19,-1 0,1 0,-1 0,0 0,1 0,-1 0,1 0,-1 0,0 0,1 0,19 0,-20 0,0 0,1 0,-3 0,3 0,-1 0,1 0,-1 0,1 0,-1 0,0 0,1 0,-1 0,1 0,-1 0,0 0,20 0,-19 0,-1 0,0 0,1 0,-3 0,3 0,-1 0,1 0,-1 0,0 0,1 0,-1 0,1 0,18 0,-18 0,-1 0,1 0,-1 0,20 0,-20 0,-19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6076 1307185,'19'0,"1"0,-1 0,1 0,-1 0,1 0,-1 0,0 0,1 0,-1 0,20 0,-21 0,1 0,1 0,-1 0,-19 19,0 1,-19-20,-1 0,1 0,1 0,-1 0,-1 0,1 0,-1 0,1 0,0 0,-1 0,1 0,-1 0,20 19,-39-19,39 20,20-20,-1 0,1 0,-1 19,1-19,-1 0,0 0,1 0,-1 0,1 0,-1 0,-1 0,1 0,1 0,-1 0,1 0,-1 0,0-19,1 19,19 0,0 0,-20 0,0 0,1 0,-1 0,-19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6043 1404993,'0'-20,"19"1,1 19,-1 0,1 0,-1 0,0 0,1 0,19 0,-20 0,0 0,1 0,-1 0,1 0,-1 0,-1 0,1 0,1 0,-1 0,0 0,1 0,-1 0,20 0,-20-20,1 20,-1 0,1 0,-1 0,0 0,20 0,-19 0,-1-19,0 19,-1 0,1 0,1 0,-1 0,1 0,-1 0,1 0,-1 0,0-20,1 20,-1 0,1 0,-1 0,0 0,20 0,-19 0,-1 0,18 0,-18 0,20 0,-19 0,-1 0,0 0,20 0,-19 0,-1 0,1 0,-1 0,0 0,1 0,-1 0,1 0,-1-19,37 1,-36 18,-1 0,1 0,-1 0,0 0,1-19,-1 19,1 0,18 0,-18-20,-1 20,20 0,-20 0,1 0,19 0,-2 0,-18 0,1 0,-40 0,-19 0,22 0,-22 0,19 20,1-20,0 0,-1 0,1 0,-1 0,1 0,0 0,-1 0,1 0,-1 0,1 0,0 0,-1 0,1 0,-1 0,20 19,-17-19,-3 0,1 0,0 0,-1 0,20 18,-19-18,-1 0,1 0,-20 0,0 0,20 0,-1 0,1 0,-20 0,20 0,-1 0,1 0,1 0,-20 0,18 0,1 0,-1 0,-18 0,18 0,1 0,-1 0,1 0,0 0,-1 0,1 0,19 19,0 1,0-1,39-19,-20 0,0 0,1 0,-1 0,1 0,-1 0,20 0,-20 0,1 0,-1 0,0 0,-1 0,1 0,1 0,-1 0,20 0,-20 0,1 0,-1 0,20 0,-19 0,-1 0,20 0,-20 0,20 0,-20 0,18 0,-17 0,-1 0,20 0,0 0,0 0,-1 0,-18 0,19 0,-20 0,0 0,1 0,-1 0,18 0,-17 0,-1 0,1 0,-1 0,0 0,1 0,-1 0,1 0,-1 0,20 0,0 0,-1 0,-18 0,-1 0,1 0,-1 0,-1 0,21 0,-20 0,0 0,1 0,19 0,-20 0,0 0,1 0,-1 0,20 0,-20 0,20 0,0 0,17 0,-17 0,0 0,0 0,19 0,-38 0,-1 0,0 0,1 0,-1 0,1 0,-1 0,0 0,18 0,2 0,-19 0,-1 0,20 0,0 0,-1 0,1 0,0 0,0 0,0 0,-22 0,3 0,-1 0,1 0,-1 0,0 20,20-20,-19 0,-1 0,0 0,1 0,-1 0,1 0,18 0,-18 0,-1 0,18 0,-17 0,-1 0,1 0,-1 0,0 0,1 0,-1 0,1 0,-1 19,0-19,1 0,-1 0,1 0,-1 0,0 0,1 0,-1 0,1 0,-1 0,-1 0,1 0,0 0,1 0,-1 0,1 0,-1 0,0 0,1 0,-1 0,1 0,-1 0,1 0,-1 0,20 0,0 0,-20 0,18 0,-18 0,20 0,-19 0,-1 0,0 0,1 0,-1 0,1 0,-1 0,0 0,1 0,-1 0,1 0,-1 0,20 0,-2 20,79-20,-57 19,-1-19,-39 0,-19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10401 392663,'0'-20,"19"20,1 0,-1 0,20 0,-19 0,-1 0,0 0,18 0,-17 0,-1 0,1 0,18 0,-18 0,-1 0,1 0,-1 0,1 0,-1 0,0 0,1 0,-1 0,20 0,-20 0,1 0,-2 0,1 0,0 0,1 0,-1 0,-19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9000 392721,'18'0,"1"0,0 0,1 0,-1 0,1-19,-1 19,0 0,1 0,-1 0,1 0,-1 0,20-19,-20 19,20 0,0 0,17-39,-17 39,19 0,-19-20,-19 20,-1 0,20 0,-20-19,1 19,-1 0,0 0,20 0,-39-20,18 20,21 0,-20 0,0 0,1 0,-1 0,1 0,-1 0,0 0,1 0,-1 0,-19-19,20 19,-1 0,20 0,-20 0,1 0,-79 19,40 1,-20-20,0 0,20 19,0 1,-20-20,0 19,0-19,2 0,18 0,-20 0,20 0,-1 20,1-20,-1 19,1-19,0 0,-1 0,1 0,-1 0,1 0,0 0,-1 0,40 0,-1 0,20 0,0 0,19 0,-39 0,1 0,-1 0,0 0,1 0,-1 0,-1 0,1 0,1 0,18 0,-18 0,-1 0,1 0,-1 0,0 0,1 0,-20-19,19 19,20 0,-20 0,1 0,-1 0,1 0,-1 0,-1 0,1 0,1 0,-1 0,0 0,20 0,-19 0,-1 0,0 0,1 0,-1 0,1 0,-1 0,0 0,1 0,-1 0,1 0,-1 0,18 0,2 0,-20 0,1 0,18 0,-18 0,-1 0,1 0,-1 0,0 0,1 0,-1-20,1 20,-1 0,0 0,1 0,-1 0,-1 0,1 0,20 0,-19 0,-1 0,20 0,-20 0,1 0,18 0,-18 0,-1 0,1 0,-1 0,0 0,1 0,-1 0,1 0,-3 0,3 0,-1 0,0 0,1 0,-1 0,1 0,-1 0,20 0,-20 0,1 0,-1 0,20 0,-20 0,20 0,-20 0,1 0,-2 0,1 0,0 0,1 0,-1 0,1 0,-1 0,0 0,1 0,-1 0,1 0,-1 0,0 0,1 0,-1 0,1 0,-1 0,0 0,1 0,-3 0,22 0,-19 0,-1 0,0 0,1 0,-1 0,1 0,-1 0,0 0,20 0,-19 0,-1 0,0 0,20 0,-19 0,17 0,-18 0,1 0,-1 0,0 0,1 0,-1 0,1 0,-1 0,0 0,1 0,-1 0,1 0,18 0,-18 0,-1 0,1 0,-1 0,-1 0,1 0,0 0,1 0,-1 0,1 0,-1 0,0 0,1 0,-1 0,20 0,-20 0,1 0,-1 0,1 0,-1 0,0 0,1 0,-1 0,-1 0,1 0,1 0,-1 0,1 0,-1 0,0 0,1 0,19 0,-20 0,0 0,1 0,-1 0,1 0,-1 0,0 0,1 0,-1 0,18 0,-17 0,-1 0,0 0,1 0,-1 0,1 0,-1 0,0 0,1 0,-1 0,-19 20,-19 18,-20 1,20-39,-1 0,-19 0,20 0,0 0,-1 0,-36 0,17 0,20 0,-20 0,19 0,1 0,0 0,-20 0,19 0,1 0,-59 0,41 0,18 0,19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5824 543953,'19'0,"1"0,-1 0,1 0,18 0,-18 0,-1 0,1 0,-1 0,20-19,-20 19,1-20,-1 20,18 0,-17 0,-1-19,20 0,0 19,-20 0,0 0,1 0,-1 0,1 0,-1-20,0 20,20 0,-19 0,-1 0,0 0,-1 0,2 0,-1 0,0 0,175-39,-174 39,-1 0,-19-19,20 19,-1 0,0-20,1 20,-3 0,3 0,-1 0,1 0,-1-19,0 19,1 0,-1 0,-38 0,-1 0,-18 0,18 0,-19 0,2 0,-1 0,-1 0,-19 0,38 0,1 0,-20 19,20-19,-1 20,1-20,-1 19,1-19,0 20,-1-20,20 19,-18 1,-1 18,0-38,-1 20,1-20,-1 0,1 0,0 0,-1 0,1 0,-20 0,20 0,57 0,-18 0,-1 0,1 0,-1 0,0 0,1 0,-1 0,1 0,-1 0,0 0,-1 0,2 0,-1 0,0 0,20 0,-19 0,-1 0,20 0,0 0,-20 0,0 0,1 0,-1 0,1 0,-1 0,0 0,1 0,-3 0,3 0,-1 0,1 0,-1 0,0 0,20 0,-19 0,19 0,-20 0,20 0,-20 0,1 0,-1 0,0 0,1 0,-3 0,3 0,19 0,-20 0,0 0,1 0,19 0,-20 0,0 0,1 0,19 0,-20 0,1 0,-1 0,0 0,1 0,-1 0,-1 0,1 0,1 0,-1 0,0 0,20 0,-19 0,-1 0,0 0,1 0,-1 0,20 0,-20 0,1 0,-1 0,1 0,-1 0,-1 0,1 0,1 0,-1 0,0 0,1 0,-1 0,1 0,-20 19,19-19,0 0,1 0,-1 0,1 0,-1 0,0 0,1 0,-1 0,1 0,-1 0,0 0,-1 0,1 0,1 0,-1 0,1 0,-1 0,1 0,-1 0,0 0,1 0,-1 0,1 0,18 0,-18 0,-1 0,1 0,-1 0,0 0,-1 0,1 0,1 0,-1 0,1 0,-1 0,0 0,1 0,19 0,-20 0,1 0,-1 0,20 0,-20 0,20 0,-20 0,1 0,-3 0,3 0,-1 0,1 0,-1 0,20 0,-20 0,1 0,-1 0,0 0,1 0,-1 0,1 0,-1 0,0 0,1 0,-1 0,1 0,-1 0,-1 0,21 0,-20 0,0 0,1 0,-1 0,1 0,-1 0,0 0,20 0,-19 0,-1 0,0 0,1 0,-1 0,1 0,-1 0,-1 0,1 0,1 0,-1 0,0 0,1 0,-1 0,1 0,-1 0,0 0,1 0,-1 0,1 0,-1 0,0 0,1 0,-1 0,1 0,-1 0,0 0,-1 0,40 0,-38 0,-1 0,1 0,-1 0,0 0,20 0,-19 0,-1 0,0 0,1 0,-1 0,1 0,-1 0,0 0,-1-19,1 19,1 0,-1 0,-19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5857 543902,'11'0,"0"0,0 0,0 0,0 0,11-11,-11 0,-22 11,0 0,0 0,11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7762 709471,'0'-37,"19"37,1 0,-1 0,1 0,-1 0,0 0,1 0,-1 0,1 0,-1 0,0 0,1 0,-1 0,1 0,-1 0,-1 0,1 0,-19-19,20 19,-1 0,0 0,1 0,-20-20,19 20,1 0,-1 0,0 0,1 0,-1 0,-19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8091 709437,'19'0,"1"0,-1 0,1 0,-3 0,3 0,-1 0,0 0,20 0,0 0,-19 0,-1 0,0 0,1 0,-1 0,1 0,18 0,-18 0,-1 0,1 0,-1 0,18 0,-18 0,1 0,-1 0,1 0,18 0,-18 0,-1 0,1 0,-1 0,20 0,-20 0,1 0,19 0,-20 0,-1 0,1 0,0 0,1 0,-1 0,1 0,-1 0,0 0,1 0,-1 0,1 0,18 0,-18 0,-1 0,20 0,-20 0,1 0,-1 0,-1 0,1 0,1 0,-1 0,1 0,-1 0,0 0,1 0,-1 0,1 0,-1 0,0 0,20 0,-19 0,-1 0,20 0,17 0,-17 0,-19 0,-1 0,0 0,1 0,-1 0,1 0,-1 0,0 0,1 0,-1 0,1 0,-1 0,20 0,-20 0,1 0,-3 0,3 0,-1 0,0 0,1 0,-1 0,1 0,-1 0,0 0,1 0,19 0,-20 0,1 0,-1 0,0 0,1 0,-1 0,1 0,-1 0,-1 0,1 0,0 0,1 0,-1 0,1 0,-1 0,0 0,1 0,-1 0,1 0,18 0,-18 0,-1 0,1 0,-1 0,1 0,17 0,1 0,1 0,0 0,-20 0,20 0,19 0,-38 0,-1 0,1 0,18 0,-18 0,-1 0,-1 0,21 0,-20 0,1 0,-1 0,0 0,1 0,-1 0,1 0,-1 0,0 0,1 0,-1 0,1 0,-1 0,0 0,1 0,-1 0,-1 0,1 0,1 0,-1 0,0 0,1 0,-1 0,1 0,19 0,-1 0,-18 0,19 0,-20 0,0 0,1 0,-1 0,1 0,-3 0,3 0,-1 0,0 0,1 0,-1 0,1 0,-1-19,0-1,1 20,-1 0,1 0,19-19,-20 19,0-19,20 19,-19 0,-1 0,18 0,-18 0,1 0,-1-20,1 20,-1 0,0 0,1 0,-1 0,-38 39,19-20,-39 1,39-1,-19-19,-1 20,1-1,-1-19,-18 0,20 0,-1 0,-1 0,1 0,-1 0,1 0,19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7762 797854,'0'-19,"19"19,1 0,-1 0,1 0,18 0,-18 0,-1 0,20 0,-20 0,20 0,-19 0,17 0,-18 0,1 0,-1 0,0 0,1 0,-1 0,1 0,-1 0,0-19,1 19,19 0,-1 0,-18 0,-1 0,1 0,17-20,-18 20,1 0,-1 0,0 0,1 0,-1 0,1-19,-1 19,20 0,-20 0,1 0,-1 0,0 0,1 0,-1 0,1 0,-1 0,18 0,2 0,0 0,-20 0,0-20,1 20,-1 0,1 0,19 0,-20 0,0 0,20 0,-19 0,18 0,-20 0,21 0,0 0,-20 0,0 0,20 0,-19 0,18 0,-18 0,-1 0,1 0,38 0,-39 0,18 0,-17 0,19 0,-39-19,19 19,0 0,1 0,-1 0,1 0,-1-19,20 19,0 0,-20 0,0 0,1 0,-1 0,1 0,-1 0,-1 0,1 0,1 0,-1 0,0 0,1 0,-1 0,20 0,0 0,-20 0,1 0,18 0,-18 0,-1 0,1 0,-1 0,-38 0,-1 19,1-19,-1 0,1 0,0 0,-1 0,20 19,-19-19,-1 0,1 0,0 0,-20 0,19 20,1-20,0 0,-1 19,-17-19,18 0,-20 0,19 0,1 0,-20 0,20 0,-1 0,1 0,0 0,-1 0,1 0,-20 0,20 0,-1 0,1 0,-1 0,3 0,-3 0,1 0,-20 0,20 0,-1 0,1 0,-1 0,1 0,0 0,-1 0,1 0,-20 0,-19 0,19 0,21 0,-1 0,-20 0,20 0,-1 0,-18 0,18 0,1 0,38 0,20 0,0 0,0 0,-1 0,-1 0,2 0,0 0,-20 0,1 0,19 0,19 0,-19 0,-20 0,1 0,18 0,-18 0,17 0,-18 0,1 0,-1 0,20 0,-20 0,1 0,-1 0,0 0,1 0,-1 0,1 0,-1 0,0 0,1 0,19-19,-20 19,18 0,-17 0,-20-20,19 20,20 0,-20 0,1 0,-1 0,0 0,1 0,19 0,-20 0,0 0,1 0,-1 0,1 0,-1 0,-1 0,1 0,20 0,-20 0,1 0,-1 0,1 0,-1 0,0 0,1 0,-1 0,20 0,0 0,-20 0,1 0,-1 0,0 0,-1 0,21-19,-20 19,1 0,-1 0,0 0,1-19,-1 19,1 0,-1 0,-19-20,-19 20,-1 0,1 0,-1 0,1 0,0 0,-20 0,19 0,-17 0,18 0,0 0,-1 0,1 0,-1 0,1 0,0 0,-1 0,-19 0,1 0,-1 0,19 0,-19 0,20 20,0-20,1 0,-1 0,-1 0,-19 19,39 0,20-19,-1 0,1 20,-1-20,-19 19,37-19,-18 0,1 0,-1 0,1 0,19 0,-20 0,0 0,1 0,-1 0,1 0,-1 0,20 0,-20 0,1 0,-1 0,-38 0,-1 0,1 0,-1 0,1 0,0 0,-1 0,-19 0,20 0,0 0,-20 0,19 0,1 0,-39 0,40 0,-1 0,-20 0,19 0,1 0,0 0,-1 0,1 0,58 0,19 0,-39 0,1 0,-1 0,-1 0,1 0,0 0,1 0,-1 0,1 0,-1 0,1 0,-1 0,0 0,1 0,-1 0,1 0,-1 0,0 0,1 0,-1-19,20 19,-20 0,-1 0,1 0,1 0,-1 0,1 0,-1 0,20 0,-20 0,1 0,38 0,-19 0,-20 0,1 0,-1 0,0 0,-1 0,1 0,20 0,58 0,-77 0,-1 0,0 0,1 0,19 0,-1 0,-18 0,19 0,-22 0,3 0,-1 0,20 0,-20 0,1 0,-1 0,20 0,0 0,-20 0,1 0,-1 0,0 0,20 0,-19 0,17 0,2 0,-20 0,20 0,-20 0,1 0,-1 0,0 0,1 0,-1 0,1 0,-1 0,20 0,-20 0,1 0,-1 0,-1 0,1 0,0 0,1 0,-1 0,1 0,-1 0,20 0,19 0,20 19,-59-19,1 0,36 0,-17 0,-20 0,-19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9701" units="cm"/>
      <inkml:brushProperty name="height" value="0.09701" units="cm"/>
    </inkml:brush>
  </inkml:definitions>
  <inkml:trace contextRef="#ctx0" brushRef="#br0">5025 1036651,'11'0,"0"0,0 0,0 0,-11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99F7C-A3BC-4929-B32B-C155EAD2C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111</Pages>
  <Words>9317</Words>
  <Characters>53113</Characters>
  <Application>Microsoft Office Word</Application>
  <DocSecurity>0</DocSecurity>
  <Lines>442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Venkatesh</dc:creator>
  <cp:keywords/>
  <dc:description/>
  <cp:lastModifiedBy>Sridhar G</cp:lastModifiedBy>
  <cp:revision>4</cp:revision>
  <dcterms:created xsi:type="dcterms:W3CDTF">2024-06-18T15:48:00Z</dcterms:created>
  <dcterms:modified xsi:type="dcterms:W3CDTF">2024-06-18T15:57:00Z</dcterms:modified>
</cp:coreProperties>
</file>